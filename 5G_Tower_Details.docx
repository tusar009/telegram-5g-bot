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5G Tower Details</w:t>
      </w:r>
    </w:p>
    <w:p>
      <w:r>
        <w:t>Name: WBB4430, Latitude: 26.719227, Longitude: 88.426693</w:t>
      </w:r>
    </w:p>
    <w:p>
      <w:r>
        <w:t>Name: WBB4430, Latitude: 26.720205, Longitude: 88.424796</w:t>
      </w:r>
    </w:p>
    <w:p>
      <w:r>
        <w:t>Name: WB2588, Latitude: 26.735804, Longitude: 88.434501</w:t>
      </w:r>
    </w:p>
    <w:p>
      <w:r>
        <w:t>Name: WB2588, Latitude: 26.735464, Longitude: 88.432343</w:t>
      </w:r>
    </w:p>
    <w:p>
      <w:r>
        <w:t>Name: WBB2620, Latitude: 26.720383, Longitude: 88.466989</w:t>
      </w:r>
    </w:p>
    <w:p>
      <w:r>
        <w:t>Name: WBB2620, Latitude: 26.721817, Longitude: 88.466405</w:t>
      </w:r>
    </w:p>
    <w:p>
      <w:r>
        <w:t>Name: WBB1037, Latitude: 25.221167, Longitude: 88.777979</w:t>
      </w:r>
    </w:p>
    <w:p>
      <w:r>
        <w:t>Name: WBB1037, Latitude: 25.221651, Longitude: 88.775984</w:t>
      </w:r>
    </w:p>
    <w:p>
      <w:r>
        <w:t>Name: WB2666, Latitude: 23.66864, Longitude: 86.959388</w:t>
      </w:r>
    </w:p>
    <w:p>
      <w:r>
        <w:t>Name: WB2666, Latitude: 23.667286, Longitude: 86.958353</w:t>
      </w:r>
    </w:p>
    <w:p>
      <w:r>
        <w:t>Name: WB2666, Latitude: 23.66898, Longitude: 86.957285</w:t>
      </w:r>
    </w:p>
    <w:p>
      <w:r>
        <w:t>Name: WB1539, Latitude: 25.030096, Longitude: 88.139203</w:t>
      </w:r>
    </w:p>
    <w:p>
      <w:r>
        <w:t>Name: WB1539, Latitude: 25.028291, Longitude: 88.138669</w:t>
      </w:r>
    </w:p>
    <w:p>
      <w:r>
        <w:t>Name: WBB111, Latitude: 22.028199, Longitude: 88.063668</w:t>
      </w:r>
    </w:p>
    <w:p>
      <w:r>
        <w:t>Name: WBB111, Latitude: 22.030126, Longitude: 88.062699</w:t>
      </w:r>
    </w:p>
    <w:p>
      <w:r>
        <w:t>Name: WBA597, Latitude: 26.326513, Longitude: 89.458657</w:t>
      </w:r>
    </w:p>
    <w:p>
      <w:r>
        <w:t>Name: WBA597, Latitude: 26.324866, Longitude: 89.458496</w:t>
      </w:r>
    </w:p>
    <w:p>
      <w:r>
        <w:t>Name: WBB4438, Latitude: 26.686378, Longitude: 88.326</w:t>
      </w:r>
    </w:p>
    <w:p>
      <w:r>
        <w:t>Name: WBB4438, Latitude: 26.684358, Longitude: 88.325803</w:t>
      </w:r>
    </w:p>
    <w:p>
      <w:r>
        <w:t>Name: WBSIL-18, Latitude: 26.715216, Longitude: 88.424017</w:t>
      </w:r>
    </w:p>
    <w:p>
      <w:r>
        <w:t>Name: WBSIL-18, Latitude: 26.7161, Longitude: 88.425731</w:t>
      </w:r>
    </w:p>
    <w:p>
      <w:r>
        <w:t>Name: WBB106, Latitude: 26.703067, Longitude: 88.414655</w:t>
      </w:r>
    </w:p>
    <w:p>
      <w:r>
        <w:t>Name: WBB106, Latitude: 26.703374, Longitude: 88.416604</w:t>
      </w:r>
    </w:p>
    <w:p>
      <w:r>
        <w:t>Name: WB3614, Latitude: 26.767526, Longitude: 88.445055</w:t>
      </w:r>
    </w:p>
    <w:p>
      <w:r>
        <w:t>Name: WB3614, Latitude: 26.768848, Longitude: 88.445909</w:t>
      </w:r>
    </w:p>
    <w:p>
      <w:r>
        <w:t>Name: WB9042, Latitude: 26.710423, Longitude: 88.439101</w:t>
      </w:r>
    </w:p>
    <w:p>
      <w:r>
        <w:t>Name: WB9042, Latitude: 26.70856, Longitude: 88.438918</w:t>
      </w:r>
    </w:p>
    <w:p>
      <w:r>
        <w:t>Name: WB9042, Latitude: 26.709901, Longitude: 88.440706</w:t>
      </w:r>
    </w:p>
    <w:p>
      <w:r>
        <w:t>Name: WB6069, Latitude: 26.767513, Longitude: 88.450091</w:t>
      </w:r>
    </w:p>
    <w:p>
      <w:r>
        <w:t>Name: WB6069, Latitude: 26.769631, Longitude: 88.449672</w:t>
      </w:r>
    </w:p>
    <w:p>
      <w:r>
        <w:t>Name: WBSIL-39, Latitude: 26.700564, Longitude: 88.431645</w:t>
      </w:r>
    </w:p>
    <w:p>
      <w:r>
        <w:t>Name: WBSIL-39, Latitude: 26.702402, Longitude: 88.432604</w:t>
      </w:r>
    </w:p>
    <w:p>
      <w:r>
        <w:t>Name: WB3605, Latitude: 26.674036, Longitude: 88.442772</w:t>
      </w:r>
    </w:p>
    <w:p>
      <w:r>
        <w:t>Name: WB3605, Latitude: 26.676089, Longitude: 88.443177</w:t>
      </w:r>
    </w:p>
    <w:p>
      <w:r>
        <w:t>Name: WBDUR-34, Latitude: 23.53052, Longitude: 87.335536</w:t>
      </w:r>
    </w:p>
    <w:p>
      <w:r>
        <w:t>Name: WBDUR-34, Latitude: 23.531595, Longitude: 87.337567</w:t>
      </w:r>
    </w:p>
    <w:p>
      <w:r>
        <w:t>Name: WB2653, Latitude: 23.548373, Longitude: 87.281706</w:t>
      </w:r>
    </w:p>
    <w:p>
      <w:r>
        <w:t>Name: WB2653, Latitude: 23.547637, Longitude: 87.279502</w:t>
      </w:r>
    </w:p>
    <w:p>
      <w:r>
        <w:t>Name: WB5387, Latitude: 26.725604, Longitude: 88.415073</w:t>
      </w:r>
    </w:p>
    <w:p>
      <w:r>
        <w:t>Name: WB5387, Latitude: 26.727657, Longitude: 88.415689</w:t>
      </w:r>
    </w:p>
    <w:p>
      <w:r>
        <w:t>Name: WB3611, Latitude: 26.694265, Longitude: 88.41141</w:t>
      </w:r>
    </w:p>
    <w:p>
      <w:r>
        <w:t>Name: WB3611, Latitude: 26.692147, Longitude: 88.411617</w:t>
      </w:r>
    </w:p>
    <w:p>
      <w:r>
        <w:t>Name: WBB240, Latitude: 26.692017, Longitude: 88.419241</w:t>
      </w:r>
    </w:p>
    <w:p>
      <w:r>
        <w:t>Name: WBB240, Latitude: 26.692567, Longitude: 88.421539</w:t>
      </w:r>
    </w:p>
    <w:p>
      <w:r>
        <w:t>Name: WB5802, Latitude: 26.751644, Longitude: 88.439388</w:t>
      </w:r>
    </w:p>
    <w:p>
      <w:r>
        <w:t>Name: WB5802, Latitude: 26.752807, Longitude: 88.437527</w:t>
      </w:r>
    </w:p>
    <w:p>
      <w:r>
        <w:t>Name: WBB232, Latitude: 26.752238, Longitude: 88.41885</w:t>
      </w:r>
    </w:p>
    <w:p>
      <w:r>
        <w:t>Name: WBB232, Latitude: 26.75193, Longitude: 88.4169</w:t>
      </w:r>
    </w:p>
    <w:p>
      <w:r>
        <w:t>Name: WB3604, Latitude: 26.691522, Longitude: 88.45301</w:t>
      </w:r>
    </w:p>
    <w:p>
      <w:r>
        <w:t>Name: WB3604, Latitude: 26.693478, Longitude: 88.45199</w:t>
      </w:r>
    </w:p>
    <w:p>
      <w:r>
        <w:t>Name: WB9767, Latitude: 26.717004, Longitude: 88.373718</w:t>
      </w:r>
    </w:p>
    <w:p>
      <w:r>
        <w:t>Name: WB9767, Latitude: 26.717269, Longitude: 88.372036</w:t>
      </w:r>
    </w:p>
    <w:p>
      <w:r>
        <w:t>Name: WBB166, Latitude: 26.727178, Longitude: 88.429183</w:t>
      </w:r>
    </w:p>
    <w:p>
      <w:r>
        <w:t>Name: WBB166, Latitude: 26.72568, Longitude: 88.429965</w:t>
      </w:r>
    </w:p>
    <w:p>
      <w:r>
        <w:t>Name: WBSIL-05, Latitude: 26.709152, Longitude: 88.435965</w:t>
      </w:r>
    </w:p>
    <w:p>
      <w:r>
        <w:t>Name: WBSIL-05, Latitude: 26.708295, Longitude: 88.433908</w:t>
      </w:r>
    </w:p>
    <w:p>
      <w:r>
        <w:t>Name: WBSIL-32, Latitude: 26.723959, Longitude: 88.437173</w:t>
      </w:r>
    </w:p>
    <w:p>
      <w:r>
        <w:t>Name: WBSIL-32, Latitude: 26.724816, Longitude: 88.439231</w:t>
      </w:r>
    </w:p>
    <w:p>
      <w:r>
        <w:t>Name: WBA661, Latitude: 26.731991, Longitude: 88.410788</w:t>
      </w:r>
    </w:p>
    <w:p>
      <w:r>
        <w:t>Name: WBA661, Latitude: 26.731803, Longitude: 88.413196</w:t>
      </w:r>
    </w:p>
    <w:p>
      <w:r>
        <w:t>Name: WBSIL-06, Latitude: 26.717717, Longitude: 88.434644</w:t>
      </w:r>
    </w:p>
    <w:p>
      <w:r>
        <w:t>Name: WBSIL-06, Latitude: 26.718759, Longitude: 88.432623</w:t>
      </w:r>
    </w:p>
    <w:p>
      <w:r>
        <w:t>Name: WBSIL-14, Latitude: 26.722152, Longitude: 88.381702</w:t>
      </w:r>
    </w:p>
    <w:p>
      <w:r>
        <w:t>Name: WBSIL-14, Latitude: 26.724078, Longitude: 88.382082</w:t>
      </w:r>
    </w:p>
    <w:p>
      <w:r>
        <w:t>Name: WB4572, Latitude: 26.678838, Longitude: 88.366733</w:t>
      </w:r>
    </w:p>
    <w:p>
      <w:r>
        <w:t>Name: WB4572, Latitude: 26.680499, Longitude: 88.367409</w:t>
      </w:r>
    </w:p>
    <w:p>
      <w:r>
        <w:t>Name: WB6186, Latitude: 26.718072, Longitude: 88.382599</w:t>
      </w:r>
    </w:p>
    <w:p>
      <w:r>
        <w:t>Name: WB6186, Latitude: 26.718434, Longitude: 88.384898</w:t>
      </w:r>
    </w:p>
    <w:p>
      <w:r>
        <w:t>Name: WBB647, Latitude: 26.715996, Longitude: 88.426649</w:t>
      </w:r>
    </w:p>
    <w:p>
      <w:r>
        <w:t>Name: WBB647, Latitude: 26.717952, Longitude: 88.427671</w:t>
      </w:r>
    </w:p>
    <w:p>
      <w:r>
        <w:t>Name: WBB1902, Latitude: 23.564813, Longitude: 87.253631</w:t>
      </w:r>
    </w:p>
    <w:p>
      <w:r>
        <w:t>Name: WBB1902, Latitude: 23.563216, Longitude: 87.253164</w:t>
      </w:r>
    </w:p>
    <w:p>
      <w:r>
        <w:t>Name: WBB1902, Latitude: 23.564474, Longitude: 87.251529</w:t>
      </w:r>
    </w:p>
    <w:p>
      <w:r>
        <w:t>Name: WBA388, Latitude: 26.740268, Longitude: 88.401089</w:t>
      </w:r>
    </w:p>
    <w:p>
      <w:r>
        <w:t>Name: WBA388, Latitude: 26.738215, Longitude: 88.401495</w:t>
      </w:r>
    </w:p>
    <w:p>
      <w:r>
        <w:t>Name: WB9039, Latitude: 26.731458, Longitude: 88.441632</w:t>
      </w:r>
    </w:p>
    <w:p>
      <w:r>
        <w:t>Name: WB9039, Latitude: 26.730415, Longitude: 88.439611</w:t>
      </w:r>
    </w:p>
    <w:p>
      <w:r>
        <w:t>Name: WBB104, Latitude: 26.731654, Longitude: 88.41866</w:t>
      </w:r>
    </w:p>
    <w:p>
      <w:r>
        <w:t>Name: WBB104, Latitude: 26.733492, Longitude: 88.417911</w:t>
      </w:r>
    </w:p>
    <w:p>
      <w:r>
        <w:t>Name: WB2594, Latitude: 26.737376, Longitude: 88.420979</w:t>
      </w:r>
    </w:p>
    <w:p>
      <w:r>
        <w:t>Name: WB2594, Latitude: 26.735291, Longitude: 88.420979</w:t>
      </w:r>
    </w:p>
    <w:p>
      <w:r>
        <w:t>Name: WB2594, Latitude: 26.736613, Longitude: 88.419499</w:t>
      </w:r>
    </w:p>
    <w:p>
      <w:r>
        <w:t>Name: WB2712, Latitude: 26.728069, Longitude: 88.430757</w:t>
      </w:r>
    </w:p>
    <w:p>
      <w:r>
        <w:t>Name: WB2712, Latitude: 26.730154, Longitude: 88.430132</w:t>
      </w:r>
    </w:p>
    <w:p>
      <w:r>
        <w:t>Name: WBSIL-02, Latitude: 26.706642, Longitude: 88.426192</w:t>
      </w:r>
    </w:p>
    <w:p>
      <w:r>
        <w:t>Name: WBSIL-02, Latitude: 26.705198, Longitude: 88.425162</w:t>
      </w:r>
    </w:p>
    <w:p>
      <w:r>
        <w:t>Name: WBSIL-02, Latitude: 26.706179, Longitude: 88.423853</w:t>
      </w:r>
    </w:p>
    <w:p>
      <w:r>
        <w:t>Name: WB2544, Latitude: 26.736842, Longitude: 88.447328</w:t>
      </w:r>
    </w:p>
    <w:p>
      <w:r>
        <w:t>Name: WB2544, Latitude: 26.738801, Longitude: 88.446529</w:t>
      </w:r>
    </w:p>
    <w:p>
      <w:r>
        <w:t>Name: WB6070, Latitude: 26.67293, Longitude: 88.433132</w:t>
      </w:r>
    </w:p>
    <w:p>
      <w:r>
        <w:t>Name: WB6070, Latitude: 26.671711, Longitude: 88.431183</w:t>
      </w:r>
    </w:p>
    <w:p>
      <w:r>
        <w:t>Name: WBSIL-04, Latitude: 26.707552, Longitude: 88.363551</w:t>
      </w:r>
    </w:p>
    <w:p>
      <w:r>
        <w:t>Name: WBSIL-04, Latitude: 26.707926, Longitude: 88.36118</w:t>
      </w:r>
    </w:p>
    <w:p>
      <w:r>
        <w:t>Name: WB3042, Latitude: 26.654307, Longitude: 88.418235</w:t>
      </w:r>
    </w:p>
    <w:p>
      <w:r>
        <w:t>Name: WB3042, Latitude: 26.655806, Longitude: 88.416828</w:t>
      </w:r>
    </w:p>
    <w:p>
      <w:r>
        <w:t>Name: WBB1215, Latitude: 23.536319, Longitude: 87.287153</w:t>
      </w:r>
    </w:p>
    <w:p>
      <w:r>
        <w:t>Name: WBB1215, Latitude: 23.537873, Longitude: 87.286536</w:t>
      </w:r>
    </w:p>
    <w:p>
      <w:r>
        <w:t>Name: WBDUR-11, Latitude: 23.501848, Longitude: 87.283249</w:t>
      </w:r>
    </w:p>
    <w:p>
      <w:r>
        <w:t>Name: WBDUR-11, Latitude: 23.500712, Longitude: 87.281772</w:t>
      </w:r>
    </w:p>
    <w:p>
      <w:r>
        <w:t>Name: WBB1741, Latitude: 26.688867, Longitude: 88.38983</w:t>
      </w:r>
    </w:p>
    <w:p>
      <w:r>
        <w:t>Name: WBB1741, Latitude: 26.687029, Longitude: 88.389081</w:t>
      </w:r>
    </w:p>
    <w:p>
      <w:r>
        <w:t>Name: WB2596, Latitude: 26.719921, Longitude: 88.442567</w:t>
      </w:r>
    </w:p>
    <w:p>
      <w:r>
        <w:t>Name: WB2596, Latitude: 26.719437, Longitude: 88.440546</w:t>
      </w:r>
    </w:p>
    <w:p>
      <w:r>
        <w:t>Name: WB2596, Latitude: 26.721275, Longitude: 88.441295</w:t>
      </w:r>
    </w:p>
    <w:p>
      <w:r>
        <w:t>Name: WBB235, Latitude: 26.727354, Longitude: 88.445718</w:t>
      </w:r>
    </w:p>
    <w:p>
      <w:r>
        <w:t>Name: WBB235, Latitude: 26.726189, Longitude: 88.444017</w:t>
      </w:r>
    </w:p>
    <w:p>
      <w:r>
        <w:t>Name: WBGGM-01, Latitude: 26.71601, Longitude: 88.457834</w:t>
      </w:r>
    </w:p>
    <w:p>
      <w:r>
        <w:t>Name: WBGGM-01, Latitude: 26.716154, Longitude: 88.45599</w:t>
      </w:r>
    </w:p>
    <w:p>
      <w:r>
        <w:t>Name: WBSIL-26, Latitude: 26.689168, Longitude: 88.383397</w:t>
      </w:r>
    </w:p>
    <w:p>
      <w:r>
        <w:t>Name: WBSIL-26, Latitude: 26.689931, Longitude: 88.381918</w:t>
      </w:r>
    </w:p>
    <w:p>
      <w:r>
        <w:t>Name: WB2247, Latitude: 26.713849, Longitude: 88.397928</w:t>
      </w:r>
    </w:p>
    <w:p>
      <w:r>
        <w:t>Name: WB2247, Latitude: 26.713327, Longitude: 88.396323</w:t>
      </w:r>
    </w:p>
    <w:p>
      <w:r>
        <w:t>Name: WB2247, Latitude: 26.714762, Longitude: 88.395738</w:t>
      </w:r>
    </w:p>
    <w:p>
      <w:r>
        <w:t>Name: WB2599, Latitude: 26.689599, Longitude: 88.430595</w:t>
      </w:r>
    </w:p>
    <w:p>
      <w:r>
        <w:t>Name: WB2599, Latitude: 26.691131, Longitude: 88.429395</w:t>
      </w:r>
    </w:p>
    <w:p>
      <w:r>
        <w:t>Name: WB2957, Latitude: 26.66055, Longitude: 88.366839</w:t>
      </w:r>
    </w:p>
    <w:p>
      <w:r>
        <w:t>Name: WB2957, Latitude: 26.659228, Longitude: 88.365986</w:t>
      </w:r>
    </w:p>
    <w:p>
      <w:r>
        <w:t>Name: WB8708, Latitude: 26.752883, Longitude: 88.445844</w:t>
      </w:r>
    </w:p>
    <w:p>
      <w:r>
        <w:t>Name: WB8708, Latitude: 26.754936, Longitude: 88.445439</w:t>
      </w:r>
    </w:p>
    <w:p>
      <w:r>
        <w:t>Name: WBSIL-21, Latitude: 26.695786, Longitude: 88.419017</w:t>
      </w:r>
    </w:p>
    <w:p>
      <w:r>
        <w:t>Name: WBSIL-21, Latitude: 26.69593, Longitude: 88.417174</w:t>
      </w:r>
    </w:p>
    <w:p>
      <w:r>
        <w:t>Name: WBSIL-27, Latitude: 26.741788, Longitude: 88.418204</w:t>
      </w:r>
    </w:p>
    <w:p>
      <w:r>
        <w:t>Name: WBSIL-27, Latitude: 26.741238, Longitude: 88.415905</w:t>
      </w:r>
    </w:p>
    <w:p>
      <w:r>
        <w:t>Name: WBSIL-27, Latitude: 26.742578, Longitude: 88.416307</w:t>
      </w:r>
    </w:p>
    <w:p>
      <w:r>
        <w:t>Name: WB8875, Latitude: 26.723634, Longitude: 88.453665</w:t>
      </w:r>
    </w:p>
    <w:p>
      <w:r>
        <w:t>Name: WB8875, Latitude: 26.723029, Longitude: 88.451805</w:t>
      </w:r>
    </w:p>
    <w:p>
      <w:r>
        <w:t>Name: WB9549, Latitude: 26.752042, Longitude: 88.467784</w:t>
      </w:r>
    </w:p>
    <w:p>
      <w:r>
        <w:t>Name: WB9549, Latitude: 26.752349, Longitude: 88.465834</w:t>
      </w:r>
    </w:p>
    <w:p>
      <w:r>
        <w:t>Name: WBDUR-10, Latitude: 23.550013, Longitude: 87.270944</w:t>
      </w:r>
    </w:p>
    <w:p>
      <w:r>
        <w:t>Name: WBDUR-10, Latitude: 23.55194, Longitude: 87.269964</w:t>
      </w:r>
    </w:p>
    <w:p>
      <w:r>
        <w:t>Name: WB3606, Latitude: 26.748446, Longitude: 88.432195</w:t>
      </w:r>
    </w:p>
    <w:p>
      <w:r>
        <w:t>Name: WB3606, Latitude: 26.747404, Longitude: 88.430173</w:t>
      </w:r>
    </w:p>
    <w:p>
      <w:r>
        <w:t>Name: WB2125, Latitude: 23.556598, Longitude: 87.263332</w:t>
      </w:r>
    </w:p>
    <w:p>
      <w:r>
        <w:t>Name: WB2125, Latitude: 23.554792, Longitude: 87.26386</w:t>
      </w:r>
    </w:p>
    <w:p>
      <w:r>
        <w:t>Name: WB6124, Latitude: 23.523294, Longitude: 87.253983</w:t>
      </w:r>
    </w:p>
    <w:p>
      <w:r>
        <w:t>Name: WB6124, Latitude: 23.524206, Longitude: 87.25185</w:t>
      </w:r>
    </w:p>
    <w:p>
      <w:r>
        <w:t>Name: WBB625, Latitude: 24.116902, Longitude: 88.282773</w:t>
      </w:r>
    </w:p>
    <w:p>
      <w:r>
        <w:t>Name: WBB625, Latitude: 24.118499, Longitude: 88.283242</w:t>
      </w:r>
    </w:p>
    <w:p>
      <w:r>
        <w:t>Name: WB1527, Latitude: 25.04102, Longitude: 88.123687</w:t>
      </w:r>
    </w:p>
    <w:p>
      <w:r>
        <w:t>Name: WB1527, Latitude: 25.039488, Longitude: 88.124663</w:t>
      </w:r>
    </w:p>
    <w:p>
      <w:r>
        <w:t>Name: WB5812, Latitude: 25.008402, Longitude: 88.160759</w:t>
      </w:r>
    </w:p>
    <w:p>
      <w:r>
        <w:t>Name: WB5812, Latitude: 25.008402, Longitude: 88.159075</w:t>
      </w:r>
    </w:p>
    <w:p>
      <w:r>
        <w:t>Name: WB6104, Latitude: 25.226507, Longitude: 88.769498</w:t>
      </w:r>
    </w:p>
    <w:p>
      <w:r>
        <w:t>Name: WB6104, Latitude: 25.224981, Longitude: 88.769498</w:t>
      </w:r>
    </w:p>
    <w:p>
      <w:r>
        <w:t>Name: WB6104, Latitude: 25.225838, Longitude: 88.767466</w:t>
      </w:r>
    </w:p>
    <w:p>
      <w:r>
        <w:t>Name: WBA743, Latitude: 24.093719, Longitude: 88.287314</w:t>
      </w:r>
    </w:p>
    <w:p>
      <w:r>
        <w:t>Name: WBA743, Latitude: 24.095581, Longitude: 88.287492</w:t>
      </w:r>
    </w:p>
    <w:p>
      <w:r>
        <w:t>Name: WBB2511, Latitude: 25.219862, Longitude: 88.783949</w:t>
      </w:r>
    </w:p>
    <w:p>
      <w:r>
        <w:t>Name: WBB2511, Latitude: 25.218201, Longitude: 88.782663</w:t>
      </w:r>
    </w:p>
    <w:p>
      <w:r>
        <w:t>Name: WBDUR-27, Latitude: 23.571569, Longitude: 87.30586</w:t>
      </w:r>
    </w:p>
    <w:p>
      <w:r>
        <w:t>Name: WBDUR-27, Latitude: 23.570349, Longitude: 87.303961</w:t>
      </w:r>
    </w:p>
    <w:p>
      <w:r>
        <w:t>Name: WB2080, Latitude: 25.236317, Longitude: 88.780111</w:t>
      </w:r>
    </w:p>
    <w:p>
      <w:r>
        <w:t>Name: WB2080, Latitude: 25.234669, Longitude: 88.778583</w:t>
      </w:r>
    </w:p>
    <w:p>
      <w:r>
        <w:t>Name: WB2083, Latitude: 23.267883, Longitude: 87.874913</w:t>
      </w:r>
    </w:p>
    <w:p>
      <w:r>
        <w:t>Name: WB2083, Latitude: 23.269317, Longitude: 87.873352</w:t>
      </w:r>
    </w:p>
    <w:p>
      <w:r>
        <w:t>Name: WB2617, Latitude: 25.027904, Longitude: 88.127086</w:t>
      </w:r>
    </w:p>
    <w:p>
      <w:r>
        <w:t>Name: WB2617, Latitude: 25.025819, Longitude: 88.127086</w:t>
      </w:r>
    </w:p>
    <w:p>
      <w:r>
        <w:t>Name: WB3598, Latitude: 26.317035, Longitude: 89.445352</w:t>
      </w:r>
    </w:p>
    <w:p>
      <w:r>
        <w:t>Name: WB3598, Latitude: 26.31651, Longitude: 89.443167</w:t>
      </w:r>
    </w:p>
    <w:p>
      <w:r>
        <w:t>Name: WB5138, Latitude: 26.559495, Longitude: 88.704012</w:t>
      </w:r>
    </w:p>
    <w:p>
      <w:r>
        <w:t>Name: WB5138, Latitude: 26.560817, Longitude: 88.702535</w:t>
      </w:r>
    </w:p>
    <w:p>
      <w:r>
        <w:t>Name: WB5390, Latitude: 25.249635, Longitude: 88.780067</w:t>
      </w:r>
    </w:p>
    <w:p>
      <w:r>
        <w:t>Name: WB5390, Latitude: 25.248038, Longitude: 88.778585</w:t>
      </w:r>
    </w:p>
    <w:p>
      <w:r>
        <w:t>Name: WB6013, Latitude: 23.259959, Longitude: 87.846414</w:t>
      </w:r>
    </w:p>
    <w:p>
      <w:r>
        <w:t>Name: WB6013, Latitude: 23.260628, Longitude: 87.844413</w:t>
      </w:r>
    </w:p>
    <w:p>
      <w:r>
        <w:t>Name: WB9192, Latitude: 23.247644, Longitude: 87.840951</w:t>
      </w:r>
    </w:p>
    <w:p>
      <w:r>
        <w:t>Name: WB9192, Latitude: 23.248807, Longitude: 87.839143</w:t>
      </w:r>
    </w:p>
    <w:p>
      <w:r>
        <w:t>Name: WBA157, Latitude: 24.110633, Longitude: 88.263837</w:t>
      </w:r>
    </w:p>
    <w:p>
      <w:r>
        <w:t>Name: WBA157, Latitude: 24.109135, Longitude: 88.26246</w:t>
      </w:r>
    </w:p>
    <w:p>
      <w:r>
        <w:t>Name: WBA157, Latitude: 24.110633, Longitude: 88.261694</w:t>
      </w:r>
    </w:p>
    <w:p>
      <w:r>
        <w:t>Name: WBA702, Latitude: 25.618729, Longitude: 88.107646</w:t>
      </w:r>
    </w:p>
    <w:p>
      <w:r>
        <w:t>Name: WBA702, Latitude: 25.619757, Longitude: 88.109437</w:t>
      </w:r>
    </w:p>
    <w:p>
      <w:r>
        <w:t>Name: WBALI-05, Latitude: 26.482474, Longitude: 89.5371</w:t>
      </w:r>
    </w:p>
    <w:p>
      <w:r>
        <w:t>Name: WBALI-05, Latitude: 26.480827, Longitude: 89.537261</w:t>
      </w:r>
    </w:p>
    <w:p>
      <w:r>
        <w:t>Name: WBALI-05, Latitude: 26.481311, Longitude: 89.535244</w:t>
      </w:r>
    </w:p>
    <w:p>
      <w:r>
        <w:t>Name: WBB1379, Latitude: 25.583332, Longitude: 88.118287</w:t>
      </w:r>
    </w:p>
    <w:p>
      <w:r>
        <w:t>Name: WBB1379, Latitude: 25.583705, Longitude: 88.115939</w:t>
      </w:r>
    </w:p>
    <w:p>
      <w:r>
        <w:t>Name: WBB1447, Latitude: 24.121239, Longitude: 88.270006</w:t>
      </w:r>
    </w:p>
    <w:p>
      <w:r>
        <w:t>Name: WBB1447, Latitude: 24.121761, Longitude: 88.268435</w:t>
      </w:r>
    </w:p>
    <w:p>
      <w:r>
        <w:t>Name: WBB1449, Latitude: 24.115338, Longitude: 88.256129</w:t>
      </w:r>
    </w:p>
    <w:p>
      <w:r>
        <w:t>Name: WBB1449, Latitude: 24.116865, Longitude: 88.254457</w:t>
      </w:r>
    </w:p>
    <w:p>
      <w:r>
        <w:t>Name: WBB1712, Latitude: 23.22195, Longitude: 87.860857</w:t>
      </w:r>
    </w:p>
    <w:p>
      <w:r>
        <w:t>Name: WBB1712, Latitude: 23.220353, Longitude: 87.861323</w:t>
      </w:r>
    </w:p>
    <w:p>
      <w:r>
        <w:t>Name: WBB1712, Latitude: 23.220693, Longitude: 87.859227</w:t>
      </w:r>
    </w:p>
    <w:p>
      <w:r>
        <w:t>Name: WBB2253, Latitude: 25.024187, Longitude: 88.150976</w:t>
      </w:r>
    </w:p>
    <w:p>
      <w:r>
        <w:t>Name: WBB2253, Latitude: 25.025262, Longitude: 88.148921</w:t>
      </w:r>
    </w:p>
    <w:p>
      <w:r>
        <w:t>Name: WBB320, Latitude: 25.60942, Longitude: 88.138621</w:t>
      </w:r>
    </w:p>
    <w:p>
      <w:r>
        <w:t>Name: WBB320, Latitude: 25.608098, Longitude: 88.137155</w:t>
      </w:r>
    </w:p>
    <w:p>
      <w:r>
        <w:t>Name: WBB3684, Latitude: 26.743348, Longitude: 88.428174</w:t>
      </w:r>
    </w:p>
    <w:p>
      <w:r>
        <w:t>Name: WBB3684, Latitude: 26.742585, Longitude: 88.426694</w:t>
      </w:r>
    </w:p>
    <w:p>
      <w:r>
        <w:t>Name: WBB384, Latitude: 25.016126, Longitude: 88.154253</w:t>
      </w:r>
    </w:p>
    <w:p>
      <w:r>
        <w:t>Name: WBB384, Latitude: 25.014804, Longitude: 88.152794</w:t>
      </w:r>
    </w:p>
    <w:p>
      <w:r>
        <w:t>Name: WBB386, Latitude: 24.108178, Longitude: 88.27527</w:t>
      </w:r>
    </w:p>
    <w:p>
      <w:r>
        <w:t>Name: WBB386, Latitude: 24.108783, Longitude: 88.27345</w:t>
      </w:r>
    </w:p>
    <w:p>
      <w:r>
        <w:t>Name: WBBAH-03, Latitude: 24.117288, Longitude: 88.264631</w:t>
      </w:r>
    </w:p>
    <w:p>
      <w:r>
        <w:t>Name: WBBAH-03, Latitude: 24.117813, Longitude: 88.262485</w:t>
      </w:r>
    </w:p>
    <w:p>
      <w:r>
        <w:t>Name: WBBAR-07, Latitude: 23.256985, Longitude: 87.870363</w:t>
      </w:r>
    </w:p>
    <w:p>
      <w:r>
        <w:t>Name: WBBAR-07, Latitude: 23.258912, Longitude: 87.869993</w:t>
      </w:r>
    </w:p>
    <w:p>
      <w:r>
        <w:t>Name: WBDWA-01, Latitude: 23.28461, Longitude: 87.879135</w:t>
      </w:r>
    </w:p>
    <w:p>
      <w:r>
        <w:t>Name: WBDWA-01, Latitude: 23.284005, Longitude: 87.877326</w:t>
      </w:r>
    </w:p>
    <w:p>
      <w:r>
        <w:t>Name: WBKSB-01, Latitude: 25.592886, Longitude: 88.127197</w:t>
      </w:r>
    </w:p>
    <w:p>
      <w:r>
        <w:t>Name: WBKSB-01, Latitude: 25.590801, Longitude: 88.127197</w:t>
      </w:r>
    </w:p>
    <w:p>
      <w:r>
        <w:t>Name: WBMAL-02, Latitude: 25.000956, Longitude: 88.146413</w:t>
      </w:r>
    </w:p>
    <w:p>
      <w:r>
        <w:t>Name: WBMAL-02, Latitude: 24.999425, Longitude: 88.14523</w:t>
      </w:r>
    </w:p>
    <w:p>
      <w:r>
        <w:t>Name: WBMAL-07, Latitude: 25.004763, Longitude: 88.130953</w:t>
      </w:r>
    </w:p>
    <w:p>
      <w:r>
        <w:t>Name: WBMAL-07, Latitude: 25.003022, Longitude: 88.130614</w:t>
      </w:r>
    </w:p>
    <w:p>
      <w:r>
        <w:t>Name: WBRAI-01, Latitude: 25.614202, Longitude: 88.128347</w:t>
      </w:r>
    </w:p>
    <w:p>
      <w:r>
        <w:t>Name: WBRAI-01, Latitude: 25.612364, Longitude: 88.127397</w:t>
      </w:r>
    </w:p>
    <w:p>
      <w:r>
        <w:t>Name: WBRAI-02, Latitude: 25.637397, Longitude: 88.131882</w:t>
      </w:r>
    </w:p>
    <w:p>
      <w:r>
        <w:t>Name: WBRAI-02, Latitude: 25.638309, Longitude: 88.129712</w:t>
      </w:r>
    </w:p>
    <w:p>
      <w:r>
        <w:t>Name: WBRAI-03, Latitude: 25.616939, Longitude: 88.121431</w:t>
      </w:r>
    </w:p>
    <w:p>
      <w:r>
        <w:t>Name: WBRAI-03, Latitude: 25.618011, Longitude: 88.119733</w:t>
      </w:r>
    </w:p>
    <w:p>
      <w:r>
        <w:t>Name: WB2337, Latitude: 26.523837, Longitude: 89.540656</w:t>
      </w:r>
    </w:p>
    <w:p>
      <w:r>
        <w:t>Name: WB2337, Latitude: 26.523074, Longitude: 89.539179</w:t>
      </w:r>
    </w:p>
    <w:p>
      <w:r>
        <w:t>Name: WB2486, Latitude: 26.326181, Longitude: 89.472451</w:t>
      </w:r>
    </w:p>
    <w:p>
      <w:r>
        <w:t>Name: WB2486, Latitude: 26.324683, Longitude: 89.47323</w:t>
      </w:r>
    </w:p>
    <w:p>
      <w:r>
        <w:t>Name: WB2486, Latitude: 26.324683, Longitude: 89.471048</w:t>
      </w:r>
    </w:p>
    <w:p>
      <w:r>
        <w:t>Name: WB3080, Latitude: 23.25882, Longitude: 87.860943</w:t>
      </w:r>
    </w:p>
    <w:p>
      <w:r>
        <w:t>Name: WB3080, Latitude: 23.257015, Longitude: 87.861469</w:t>
      </w:r>
    </w:p>
    <w:p>
      <w:r>
        <w:t>Name: WB3080, Latitude: 23.257872, Longitude: 87.859469</w:t>
      </w:r>
    </w:p>
    <w:p>
      <w:r>
        <w:t>Name: WB3465, Latitude: 24.11512, Longitude: 88.306135</w:t>
      </w:r>
    </w:p>
    <w:p>
      <w:r>
        <w:t>Name: WB3465, Latitude: 24.116767, Longitude: 88.304621</w:t>
      </w:r>
    </w:p>
    <w:p>
      <w:r>
        <w:t>Name: WB5897, Latitude: 24.102115, Longitude: 88.265596</w:t>
      </w:r>
    </w:p>
    <w:p>
      <w:r>
        <w:t>Name: WB5897, Latitude: 24.100733, Longitude: 88.263791</w:t>
      </w:r>
    </w:p>
    <w:p>
      <w:r>
        <w:t>Name: WB6044, Latitude: 26.360078, Longitude: 89.452774</w:t>
      </w:r>
    </w:p>
    <w:p>
      <w:r>
        <w:t>Name: WB6044, Latitude: 26.3591, Longitude: 89.450883</w:t>
      </w:r>
    </w:p>
    <w:p>
      <w:r>
        <w:t>Name: WB9901, Latitude: 25.606186, Longitude: 88.132633</w:t>
      </w:r>
    </w:p>
    <w:p>
      <w:r>
        <w:t>Name: WB9901, Latitude: 25.604101, Longitude: 88.132633</w:t>
      </w:r>
    </w:p>
    <w:p>
      <w:r>
        <w:t>Name: WB9901, Latitude: 25.60505, Longitude: 88.131132</w:t>
      </w:r>
    </w:p>
    <w:p>
      <w:r>
        <w:t>Name: WB9946, Latitude: 26.342995, Longitude: 89.464746</w:t>
      </w:r>
    </w:p>
    <w:p>
      <w:r>
        <w:t>Name: WB9946, Latitude: 26.341832, Longitude: 89.462892</w:t>
      </w:r>
    </w:p>
    <w:p>
      <w:r>
        <w:t>Name: WBALI-03, Latitude: 26.497115, Longitude: 89.525051</w:t>
      </w:r>
    </w:p>
    <w:p>
      <w:r>
        <w:t>Name: WBALI-03, Latitude: 26.498157, Longitude: 89.523034</w:t>
      </w:r>
    </w:p>
    <w:p>
      <w:r>
        <w:t>Name: WBB017, Latitude: 26.333269, Longitude: 89.455813</w:t>
      </w:r>
    </w:p>
    <w:p>
      <w:r>
        <w:t>Name: WBB017, Latitude: 26.33293, Longitude: 89.453663</w:t>
      </w:r>
    </w:p>
    <w:p>
      <w:r>
        <w:t>Name: WBB1476, Latitude: 26.34702, Longitude: 89.437848</w:t>
      </w:r>
    </w:p>
    <w:p>
      <w:r>
        <w:t>Name: WBB1476, Latitude: 26.348258, Longitude: 89.435875</w:t>
      </w:r>
    </w:p>
    <w:p>
      <w:r>
        <w:t>Name: WBB242, Latitude: 26.138293, Longitude: 89.453614</w:t>
      </w:r>
    </w:p>
    <w:p>
      <w:r>
        <w:t>Name: WBB242, Latitude: 26.136487, Longitude: 89.454153</w:t>
      </w:r>
    </w:p>
    <w:p>
      <w:r>
        <w:t>Name: WBB3389, Latitude: 24.088932, Longitude: 88.273863</w:t>
      </w:r>
    </w:p>
    <w:p>
      <w:r>
        <w:t>Name: WBB3389, Latitude: 24.088233, Longitude: 88.272221</w:t>
      </w:r>
    </w:p>
    <w:p>
      <w:r>
        <w:t>Name: WBBAH-02, Latitude: 24.10225, Longitude: 88.237239</w:t>
      </w:r>
    </w:p>
    <w:p>
      <w:r>
        <w:t>Name: WBBAH-02, Latitude: 24.100867, Longitude: 88.235434</w:t>
      </w:r>
    </w:p>
    <w:p>
      <w:r>
        <w:t>Name: WBBAH-06, Latitude: 24.07235, Longitude: 88.267579</w:t>
      </w:r>
    </w:p>
    <w:p>
      <w:r>
        <w:t>Name: WBBAH-06, Latitude: 24.070852, Longitude: 88.268344</w:t>
      </w:r>
    </w:p>
    <w:p>
      <w:r>
        <w:t>Name: WBBAH-06, Latitude: 24.070852, Longitude: 88.266201</w:t>
      </w:r>
    </w:p>
    <w:p>
      <w:r>
        <w:t>Name: WBBAR-01, Latitude: 23.218937, Longitude: 87.896045</w:t>
      </w:r>
    </w:p>
    <w:p>
      <w:r>
        <w:t>Name: WBBAR-01, Latitude: 23.220631, Longitude: 87.894981</w:t>
      </w:r>
    </w:p>
    <w:p>
      <w:r>
        <w:t>Name: WBC116, Latitude: 24.126103, Longitude: 88.293594</w:t>
      </w:r>
    </w:p>
    <w:p>
      <w:r>
        <w:t>Name: WBC116, Latitude: 24.128062, Longitude: 88.294375</w:t>
      </w:r>
    </w:p>
    <w:p>
      <w:r>
        <w:t>Name: WBJAL-08, Latitude: 26.557197, Longitude: 88.725575</w:t>
      </w:r>
    </w:p>
    <w:p>
      <w:r>
        <w:t>Name: WBJAL-08, Latitude: 26.557719, Longitude: 88.723972</w:t>
      </w:r>
    </w:p>
    <w:p>
      <w:r>
        <w:t>Name: WBKOC-03, Latitude: 26.340613, Longitude: 89.448175</w:t>
      </w:r>
    </w:p>
    <w:p>
      <w:r>
        <w:t>Name: WBKOC-03, Latitude: 26.339291, Longitude: 89.449026</w:t>
      </w:r>
    </w:p>
    <w:p>
      <w:r>
        <w:t>Name: WBKOC-03, Latitude: 26.338686, Longitude: 89.447172</w:t>
      </w:r>
    </w:p>
    <w:p>
      <w:r>
        <w:t>Name: WB1455, Latitude: 23.230735, Longitude: 87.856026</w:t>
      </w:r>
    </w:p>
    <w:p>
      <w:r>
        <w:t>Name: WB1455, Latitude: 23.232853, Longitude: 87.85562</w:t>
      </w:r>
    </w:p>
    <w:p>
      <w:r>
        <w:t>Name: WB2081, Latitude: 23.029443, Longitude: 88.828152</w:t>
      </w:r>
    </w:p>
    <w:p>
      <w:r>
        <w:t>Name: WB2081, Latitude: 23.03109, Longitude: 88.82665</w:t>
      </w:r>
    </w:p>
    <w:p>
      <w:r>
        <w:t>Name: WB2082, Latitude: 23.240835, Longitude: 87.86969</w:t>
      </w:r>
    </w:p>
    <w:p>
      <w:r>
        <w:t>Name: WB2082, Latitude: 23.241534, Longitude: 87.868059</w:t>
      </w:r>
    </w:p>
    <w:p>
      <w:r>
        <w:t>Name: WB2113, Latitude: 23.671904, Longitude: 87.684902</w:t>
      </w:r>
    </w:p>
    <w:p>
      <w:r>
        <w:t>Name: WB2113, Latitude: 23.674054, Longitude: 87.684902</w:t>
      </w:r>
    </w:p>
    <w:p>
      <w:r>
        <w:t>Name: WB2126, Latitude: 23.56811, Longitude: 87.250248</w:t>
      </w:r>
    </w:p>
    <w:p>
      <w:r>
        <w:t>Name: WB2126, Latitude: 23.567626, Longitude: 87.248279</w:t>
      </w:r>
    </w:p>
    <w:p>
      <w:r>
        <w:t>Name: WB2164, Latitude: 22.339957, Longitude: 87.270316</w:t>
      </w:r>
    </w:p>
    <w:p>
      <w:r>
        <w:t>Name: WB2164, Latitude: 22.337936, Longitude: 87.270125</w:t>
      </w:r>
    </w:p>
    <w:p>
      <w:r>
        <w:t>Name: WB2177, Latitude: 23.420598, Longitude: 88.515901</w:t>
      </w:r>
    </w:p>
    <w:p>
      <w:r>
        <w:t>Name: WB2177, Latitude: 23.421767, Longitude: 88.514627</w:t>
      </w:r>
    </w:p>
    <w:p>
      <w:r>
        <w:t>Name: WB2355, Latitude: 23.053887, Longitude: 88.820761</w:t>
      </w:r>
    </w:p>
    <w:p>
      <w:r>
        <w:t>Name: WB2355, Latitude: 23.053711, Longitude: 88.818565</w:t>
      </w:r>
    </w:p>
    <w:p>
      <w:r>
        <w:t>Name: WB2512, Latitude: 23.662928, Longitude: 87.684338</w:t>
      </w:r>
    </w:p>
    <w:p>
      <w:r>
        <w:t>Name: WB2512, Latitude: 23.660972, Longitude: 87.684338</w:t>
      </w:r>
    </w:p>
    <w:p>
      <w:r>
        <w:t>Name: WB2533, Latitude: 23.570483, Longitude: 87.231923</w:t>
      </w:r>
    </w:p>
    <w:p>
      <w:r>
        <w:t>Name: WB2533, Latitude: 23.571152, Longitude: 87.229917</w:t>
      </w:r>
    </w:p>
    <w:p>
      <w:r>
        <w:t>Name: WB2570, Latitude: 23.222456, Longitude: 87.846481</w:t>
      </w:r>
    </w:p>
    <w:p>
      <w:r>
        <w:t>Name: WB2570, Latitude: 23.221022, Longitude: 87.845913</w:t>
      </w:r>
    </w:p>
    <w:p>
      <w:r>
        <w:t>Name: WB2571, Latitude: 23.23857, Longitude: 87.836998</w:t>
      </w:r>
    </w:p>
    <w:p>
      <w:r>
        <w:t>Name: WB2571, Latitude: 23.236765, Longitude: 87.837525</w:t>
      </w:r>
    </w:p>
    <w:p>
      <w:r>
        <w:t>Name: WB2571, Latitude: 23.237072, Longitude: 87.83563</w:t>
      </w:r>
    </w:p>
    <w:p>
      <w:r>
        <w:t>Name: WB2656, Latitude: 23.704756, Longitude: 86.965359</w:t>
      </w:r>
    </w:p>
    <w:p>
      <w:r>
        <w:t>Name: WB2656, Latitude: 23.702703, Longitude: 86.964964</w:t>
      </w:r>
    </w:p>
    <w:p>
      <w:r>
        <w:t>Name: WB2752, Latitude: 24.9741, Longitude: 88.152464</w:t>
      </w:r>
    </w:p>
    <w:p>
      <w:r>
        <w:t>Name: WB2752, Latitude: 24.97527, Longitude: 88.151174</w:t>
      </w:r>
    </w:p>
    <w:p>
      <w:r>
        <w:t>Name: WB3073, Latitude: 23.673863, Longitude: 86.992944</w:t>
      </w:r>
    </w:p>
    <w:p>
      <w:r>
        <w:t>Name: WB3073, Latitude: 23.672541, Longitude: 86.992111</w:t>
      </w:r>
    </w:p>
    <w:p>
      <w:r>
        <w:t>Name: WB3081, Latitude: 23.24455, Longitude: 87.861365</w:t>
      </w:r>
    </w:p>
    <w:p>
      <w:r>
        <w:t>Name: WB3081, Latitude: 23.246506, Longitude: 87.861365</w:t>
      </w:r>
    </w:p>
    <w:p>
      <w:r>
        <w:t>Name: WB3434, Latitude: 22.07007, Longitude: 88.134857</w:t>
      </w:r>
    </w:p>
    <w:p>
      <w:r>
        <w:t>Name: WB3434, Latitude: 22.067953, Longitude: 88.134454</w:t>
      </w:r>
    </w:p>
    <w:p>
      <w:r>
        <w:t>Name: WB3514, Latitude: 23.696485, Longitude: 86.968472</w:t>
      </w:r>
    </w:p>
    <w:p>
      <w:r>
        <w:t>Name: WB3514, Latitude: 23.698412, Longitude: 86.967491</w:t>
      </w:r>
    </w:p>
    <w:p>
      <w:r>
        <w:t>Name: WB3518, Latitude: 26.72977, Longitude: 88.374156</w:t>
      </w:r>
    </w:p>
    <w:p>
      <w:r>
        <w:t>Name: WB3518, Latitude: 26.729933, Longitude: 88.372072</w:t>
      </w:r>
    </w:p>
    <w:p>
      <w:r>
        <w:t>Name: WB3546, Latitude: 26.690063, Longitude: 88.372747</w:t>
      </w:r>
    </w:p>
    <w:p>
      <w:r>
        <w:t>Name: WB3546, Latitude: 26.689918, Longitude: 88.370903</w:t>
      </w:r>
    </w:p>
    <w:p>
      <w:r>
        <w:t>Name: WB3597, Latitude: 26.125268, Longitude: 89.458659</w:t>
      </w:r>
    </w:p>
    <w:p>
      <w:r>
        <w:t>Name: WB3597, Latitude: 26.123765, Longitude: 89.458364</w:t>
      </w:r>
    </w:p>
    <w:p>
      <w:r>
        <w:t>Name: WB3811, Latitude: 23.16206, Longitude: 88.559007</w:t>
      </w:r>
    </w:p>
    <w:p>
      <w:r>
        <w:t>Name: WB3811, Latitude: 23.16285, Longitude: 88.557164</w:t>
      </w:r>
    </w:p>
    <w:p>
      <w:r>
        <w:t>Name: WB4701, Latitude: 21.781008, Longitude: 87.750008</w:t>
      </w:r>
    </w:p>
    <w:p>
      <w:r>
        <w:t>Name: WB4701, Latitude: 21.779411, Longitude: 87.749547</w:t>
      </w:r>
    </w:p>
    <w:p>
      <w:r>
        <w:t>Name: WB4704, Latitude: 23.044719, Longitude: 88.813695</w:t>
      </w:r>
    </w:p>
    <w:p>
      <w:r>
        <w:t>Name: WB4704, Latitude: 23.042951, Longitude: 88.813695</w:t>
      </w:r>
    </w:p>
    <w:p>
      <w:r>
        <w:t>Name: WB4713, Latitude: 23.670995, Longitude: 86.980959</w:t>
      </w:r>
    </w:p>
    <w:p>
      <w:r>
        <w:t>Name: WB4713, Latitude: 23.669832, Longitude: 86.979145</w:t>
      </w:r>
    </w:p>
    <w:p>
      <w:r>
        <w:t>Name: WB5360, Latitude: 27.007229, Longitude: 88.259801</w:t>
      </w:r>
    </w:p>
    <w:p>
      <w:r>
        <w:t>Name: WB5360, Latitude: 27.00876, Longitude: 88.258598</w:t>
      </w:r>
    </w:p>
    <w:p>
      <w:r>
        <w:t>Name: WB5404, Latitude: 22.083412, Longitude: 88.149835</w:t>
      </w:r>
    </w:p>
    <w:p>
      <w:r>
        <w:t>Name: WB5404, Latitude: 22.081485, Longitude: 88.149468</w:t>
      </w:r>
    </w:p>
    <w:p>
      <w:r>
        <w:t>Name: WB5404, Latitude: 22.082248, Longitude: 88.148042</w:t>
      </w:r>
    </w:p>
    <w:p>
      <w:r>
        <w:t>Name: WB5705, Latitude: 23.228617, Longitude: 87.06196</w:t>
      </w:r>
    </w:p>
    <w:p>
      <w:r>
        <w:t>Name: WB5705, Latitude: 23.229598, Longitude: 87.060688</w:t>
      </w:r>
    </w:p>
    <w:p>
      <w:r>
        <w:t>Name: WB5729, Latitude: 22.437619, Longitude: 87.332454</w:t>
      </w:r>
    </w:p>
    <w:p>
      <w:r>
        <w:t>Name: WB5729, Latitude: 22.438974, Longitude: 87.331428</w:t>
      </w:r>
    </w:p>
    <w:p>
      <w:r>
        <w:t>Name: WB5890, Latitude: 23.696162, Longitude: 86.954287</w:t>
      </w:r>
    </w:p>
    <w:p>
      <w:r>
        <w:t>Name: WB5890, Latitude: 23.695372, Longitude: 86.952437</w:t>
      </w:r>
    </w:p>
    <w:p>
      <w:r>
        <w:t>Name: WB5950, Latitude: 23.66219, Longitude: 86.95137</w:t>
      </w:r>
    </w:p>
    <w:p>
      <w:r>
        <w:t>Name: WB5950, Latitude: 23.6614, Longitude: 86.949521</w:t>
      </w:r>
    </w:p>
    <w:p>
      <w:r>
        <w:t>Name: WB6009, Latitude: 22.434159, Longitude: 87.324512</w:t>
      </w:r>
    </w:p>
    <w:p>
      <w:r>
        <w:t>Name: WB6009, Latitude: 22.434498, Longitude: 87.322428</w:t>
      </w:r>
    </w:p>
    <w:p>
      <w:r>
        <w:t>Name: WB6009, Latitude: 22.43582, Longitude: 87.323253</w:t>
      </w:r>
    </w:p>
    <w:p>
      <w:r>
        <w:t>Name: WB6052, Latitude: 23.236206, Longitude: 87.820731</w:t>
      </w:r>
    </w:p>
    <w:p>
      <w:r>
        <w:t>Name: WB6052, Latitude: 23.236369, Longitude: 87.818705</w:t>
      </w:r>
    </w:p>
    <w:p>
      <w:r>
        <w:t>Name: WB6061, Latitude: 22.326653, Longitude: 87.275063</w:t>
      </w:r>
    </w:p>
    <w:p>
      <w:r>
        <w:t>Name: WB6061, Latitude: 22.327175, Longitude: 87.273512</w:t>
      </w:r>
    </w:p>
    <w:p>
      <w:r>
        <w:t>Name: WB6061, Latitude: 22.328706, Longitude: 87.274671</w:t>
      </w:r>
    </w:p>
    <w:p>
      <w:r>
        <w:t>Name: WB6063, Latitude: 22.463089, Longitude: 87.326438</w:t>
      </w:r>
    </w:p>
    <w:p>
      <w:r>
        <w:t>Name: WB6063, Latitude: 22.461655, Longitude: 87.324886</w:t>
      </w:r>
    </w:p>
    <w:p>
      <w:r>
        <w:t>Name: WB6089, Latitude: 26.158391, Longitude: 89.467946</w:t>
      </w:r>
    </w:p>
    <w:p>
      <w:r>
        <w:t>Name: WB6089, Latitude: 26.15673, Longitude: 89.467272</w:t>
      </w:r>
    </w:p>
    <w:p>
      <w:r>
        <w:t>Name: WB6092, Latitude: 24.47019, Longitude: 88.063127</w:t>
      </w:r>
    </w:p>
    <w:p>
      <w:r>
        <w:t>Name: WB6092, Latitude: 24.471884, Longitude: 88.063995</w:t>
      </w:r>
    </w:p>
    <w:p>
      <w:r>
        <w:t>Name: WB6168, Latitude: 25.022589, Longitude: 88.14292</w:t>
      </w:r>
    </w:p>
    <w:p>
      <w:r>
        <w:t>Name: WB6168, Latitude: 25.020848, Longitude: 88.143259</w:t>
      </w:r>
    </w:p>
    <w:p>
      <w:r>
        <w:t>Name: WB6168, Latitude: 25.020992, Longitude: 88.141441</w:t>
      </w:r>
    </w:p>
    <w:p>
      <w:r>
        <w:t>Name: WB6493, Latitude: 27.336319, Longitude: 88.622107</w:t>
      </w:r>
    </w:p>
    <w:p>
      <w:r>
        <w:t>Name: WB6493, Latitude: 27.3373, Longitude: 88.620791</w:t>
      </w:r>
    </w:p>
    <w:p>
      <w:r>
        <w:t>Name: WB6593, Latitude: 26.504128, Longitude: 88.713785</w:t>
      </w:r>
    </w:p>
    <w:p>
      <w:r>
        <w:t>Name: WB6593, Latitude: 26.504678, Longitude: 88.71149</w:t>
      </w:r>
    </w:p>
    <w:p>
      <w:r>
        <w:t>Name: WB7945, Latitude: 25.222479, Longitude: 88.780832</w:t>
      </w:r>
    </w:p>
    <w:p>
      <w:r>
        <w:t>Name: WB7945, Latitude: 25.224126, Longitude: 88.779305</w:t>
      </w:r>
    </w:p>
    <w:p>
      <w:r>
        <w:t>Name: WB7997, Latitude: 23.241946, Longitude: 87.852384</w:t>
      </w:r>
    </w:p>
    <w:p>
      <w:r>
        <w:t>Name: WB7997, Latitude: 23.242286, Longitude: 87.850288</w:t>
      </w:r>
    </w:p>
    <w:p>
      <w:r>
        <w:t>Name: WB8033, Latitude: 24.09312, Longitude: 88.269322</w:t>
      </w:r>
    </w:p>
    <w:p>
      <w:r>
        <w:t>Name: WB8033, Latitude: 24.091459, Longitude: 88.269984</w:t>
      </w:r>
    </w:p>
    <w:p>
      <w:r>
        <w:t>Name: WB8035, Latitude: 24.454012, Longitude: 88.066983</w:t>
      </w:r>
    </w:p>
    <w:p>
      <w:r>
        <w:t>Name: WB8035, Latitude: 24.456065, Longitude: 88.067588</w:t>
      </w:r>
    </w:p>
    <w:p>
      <w:r>
        <w:t>Name: WB8470, Latitude: 24.090717, Longitude: 88.24942</w:t>
      </w:r>
    </w:p>
    <w:p>
      <w:r>
        <w:t>Name: WB8470, Latitude: 24.089395, Longitude: 88.250256</w:t>
      </w:r>
    </w:p>
    <w:p>
      <w:r>
        <w:t>Name: WB8470, Latitude: 24.088632, Longitude: 88.248808</w:t>
      </w:r>
    </w:p>
    <w:p>
      <w:r>
        <w:t>Name: WB8755, Latitude: 26.726767, Longitude: 88.347285</w:t>
      </w:r>
    </w:p>
    <w:p>
      <w:r>
        <w:t>Name: WB8755, Latitude: 26.725883, Longitude: 88.345571</w:t>
      </w:r>
    </w:p>
    <w:p>
      <w:r>
        <w:t>Name: WB8941, Latitude: 23.23543, Longitude: 87.884471</w:t>
      </w:r>
    </w:p>
    <w:p>
      <w:r>
        <w:t>Name: WB8941, Latitude: 23.237547, Longitude: 87.884064</w:t>
      </w:r>
    </w:p>
    <w:p>
      <w:r>
        <w:t>Name: WB8967, Latitude: 23.581282, Longitude: 87.282267</w:t>
      </w:r>
    </w:p>
    <w:p>
      <w:r>
        <w:t>Name: WB8967, Latitude: 23.580024, Longitude: 87.280632</w:t>
      </w:r>
    </w:p>
    <w:p>
      <w:r>
        <w:t>Name: WB8983, Latitude: 22.448265, Longitude: 87.324219</w:t>
      </w:r>
    </w:p>
    <w:p>
      <w:r>
        <w:t>Name: WB8983, Latitude: 22.446147, Longitude: 87.323815</w:t>
      </w:r>
    </w:p>
    <w:p>
      <w:r>
        <w:t>Name: WB9196, Latitude: 23.219399, Longitude: 87.077279</w:t>
      </w:r>
    </w:p>
    <w:p>
      <w:r>
        <w:t>Name: WB9196, Latitude: 23.221419, Longitude: 87.076479</w:t>
      </w:r>
    </w:p>
    <w:p>
      <w:r>
        <w:t>Name: WB9325, Latitude: 23.513876, Longitude: 87.35186</w:t>
      </w:r>
    </w:p>
    <w:p>
      <w:r>
        <w:t>Name: WB9325, Latitude: 23.51207, Longitude: 87.352388</w:t>
      </w:r>
    </w:p>
    <w:p>
      <w:r>
        <w:t>Name: WB9325, Latitude: 23.512927, Longitude: 87.350383</w:t>
      </w:r>
    </w:p>
    <w:p>
      <w:r>
        <w:t>Name: WB9334, Latitude: 21.781292, Longitude: 87.745211</w:t>
      </w:r>
    </w:p>
    <w:p>
      <w:r>
        <w:t>Name: WB9334, Latitude: 21.781962, Longitude: 87.743231</w:t>
      </w:r>
    </w:p>
    <w:p>
      <w:r>
        <w:t>Name: WB9568, Latitude: 22.346329, Longitude: 87.27187</w:t>
      </w:r>
    </w:p>
    <w:p>
      <w:r>
        <w:t>Name: WB9568, Latitude: 22.348135, Longitude: 87.270743</w:t>
      </w:r>
    </w:p>
    <w:p>
      <w:r>
        <w:t>Name: WB9674, Latitude: 22.276304, Longitude: 87.926669</w:t>
      </w:r>
    </w:p>
    <w:p>
      <w:r>
        <w:t>Name: WB9674, Latitude: 22.277802, Longitude: 87.925913</w:t>
      </w:r>
    </w:p>
    <w:p>
      <w:r>
        <w:t>Name: WB9733, Latitude: 26.686075, Longitude: 88.445212</w:t>
      </w:r>
    </w:p>
    <w:p>
      <w:r>
        <w:t>Name: WB9733, Latitude: 26.686075, Longitude: 88.443233</w:t>
      </w:r>
    </w:p>
    <w:p>
      <w:r>
        <w:t>Name: WB9843, Latitude: 23.511177, Longitude: 87.311883</w:t>
      </w:r>
    </w:p>
    <w:p>
      <w:r>
        <w:t>Name: WB9843, Latitude: 23.509483, Longitude: 87.310816</w:t>
      </w:r>
    </w:p>
    <w:p>
      <w:r>
        <w:t>Name: WB9907, Latitude: 23.395817, Longitude: 88.50631</w:t>
      </w:r>
    </w:p>
    <w:p>
      <w:r>
        <w:t>Name: WB9907, Latitude: 23.394314, Longitude: 88.506599</w:t>
      </w:r>
    </w:p>
    <w:p>
      <w:r>
        <w:t>Name: WB9955, Latitude: 23.572283, Longitude: 87.338236</w:t>
      </w:r>
    </w:p>
    <w:p>
      <w:r>
        <w:t>Name: WB9955, Latitude: 23.572283, Longitude: 87.336101</w:t>
      </w:r>
    </w:p>
    <w:p>
      <w:r>
        <w:t>Name: WBA219, Latitude: 26.255146, Longitude: 88.179255</w:t>
      </w:r>
    </w:p>
    <w:p>
      <w:r>
        <w:t>Name: WBA219, Latitude: 26.253405, Longitude: 88.179597</w:t>
      </w:r>
    </w:p>
    <w:p>
      <w:r>
        <w:t>Name: WBA379, Latitude: 22.348662, Longitude: 87.339824</w:t>
      </w:r>
    </w:p>
    <w:p>
      <w:r>
        <w:t>Name: WBA379, Latitude: 22.34734, Longitude: 87.338999</w:t>
      </w:r>
    </w:p>
    <w:p>
      <w:r>
        <w:t>Name: WBA525, Latitude: 23.698675, Longitude: 86.94191</w:t>
      </w:r>
    </w:p>
    <w:p>
      <w:r>
        <w:t>Name: WBA525, Latitude: 23.69698, Longitude: 86.941047</w:t>
      </w:r>
    </w:p>
    <w:p>
      <w:r>
        <w:t>Name: WBA636, Latitude: 22.345776, Longitude: 87.299097</w:t>
      </w:r>
    </w:p>
    <w:p>
      <w:r>
        <w:t>Name: WBA636, Latitude: 22.347373, Longitude: 87.29956</w:t>
      </w:r>
    </w:p>
    <w:p>
      <w:r>
        <w:t>Name: WBA835, Latitude: 23.660594, Longitude: 87.6976</w:t>
      </w:r>
    </w:p>
    <w:p>
      <w:r>
        <w:t>Name: WBA835, Latitude: 23.659063, Longitude: 87.696634</w:t>
      </w:r>
    </w:p>
    <w:p>
      <w:r>
        <w:t>Name: WBA846, Latitude: 25.239707, Longitude: 88.783835</w:t>
      </w:r>
    </w:p>
    <w:p>
      <w:r>
        <w:t>Name: WBA846, Latitude: 25.238125, Longitude: 88.78311</w:t>
      </w:r>
    </w:p>
    <w:p>
      <w:r>
        <w:t>Name: WBA933, Latitude: 27.3193, Longitude: 88.604776</w:t>
      </w:r>
    </w:p>
    <w:p>
      <w:r>
        <w:t>Name: WBA933, Latitude: 27.318775, Longitude: 88.602571</w:t>
      </w:r>
    </w:p>
    <w:p>
      <w:r>
        <w:t>Name: WBASN-04, Latitude: 23.702395, Longitude: 86.953831</w:t>
      </w:r>
    </w:p>
    <w:p>
      <w:r>
        <w:t>Name: WBASN-04, Latitude: 23.701323, Longitude: 86.954507</w:t>
      </w:r>
    </w:p>
    <w:p>
      <w:r>
        <w:t>Name: WBASN-04, Latitude: 23.701137, Longitude: 86.952195</w:t>
      </w:r>
    </w:p>
    <w:p>
      <w:r>
        <w:t>Name: WBASN-06, Latitude: 23.678904, Longitude: 86.964166</w:t>
      </w:r>
    </w:p>
    <w:p>
      <w:r>
        <w:t>Name: WBASN-06, Latitude: 23.677582, Longitude: 86.964999</w:t>
      </w:r>
    </w:p>
    <w:p>
      <w:r>
        <w:t>Name: WBASN-06, Latitude: 23.677242, Longitude: 86.962896</w:t>
      </w:r>
    </w:p>
    <w:p>
      <w:r>
        <w:t>Name: WBB062, Latitude: 26.335117, Longitude: 89.43985</w:t>
      </w:r>
    </w:p>
    <w:p>
      <w:r>
        <w:t>Name: WBB062, Latitude: 26.333948, Longitude: 89.438756</w:t>
      </w:r>
    </w:p>
    <w:p>
      <w:r>
        <w:t>Name: WBB1084, Latitude: 26.758038, Longitude: 88.390293</w:t>
      </w:r>
    </w:p>
    <w:p>
      <w:r>
        <w:t>Name: WBB1084, Latitude: 26.760122, Longitude: 88.389667</w:t>
      </w:r>
    </w:p>
    <w:p>
      <w:r>
        <w:t>Name: WBB109, Latitude: 26.725006, Longitude: 88.433372</w:t>
      </w:r>
    </w:p>
    <w:p>
      <w:r>
        <w:t>Name: WBB109, Latitude: 26.723409, Longitude: 88.431871</w:t>
      </w:r>
    </w:p>
    <w:p>
      <w:r>
        <w:t>Name: WBB1224, Latitude: 23.251172, Longitude: 87.86659</w:t>
      </w:r>
    </w:p>
    <w:p>
      <w:r>
        <w:t>Name: WBB1224, Latitude: 23.252512, Longitude: 87.864852</w:t>
      </w:r>
    </w:p>
    <w:p>
      <w:r>
        <w:t>Name: WBB1256, Latitude: 24.100071, Longitude: 88.25509</w:t>
      </w:r>
    </w:p>
    <w:p>
      <w:r>
        <w:t>Name: WBB1256, Latitude: 24.098265, Longitude: 88.253948</w:t>
      </w:r>
    </w:p>
    <w:p>
      <w:r>
        <w:t>Name: WBB1264, Latitude: 24.080441, Longitude: 88.264402</w:t>
      </w:r>
    </w:p>
    <w:p>
      <w:r>
        <w:t>Name: WBB1264, Latitude: 24.080079, Longitude: 88.262153</w:t>
      </w:r>
    </w:p>
    <w:p>
      <w:r>
        <w:t>Name: WBB1326, Latitude: 22.072126, Longitude: 88.14569</w:t>
      </w:r>
    </w:p>
    <w:p>
      <w:r>
        <w:t>Name: WBB1326, Latitude: 22.07032, Longitude: 88.146212</w:t>
      </w:r>
    </w:p>
    <w:p>
      <w:r>
        <w:t>Name: WBB1358, Latitude: 21.780376, Longitude: 87.765717</w:t>
      </w:r>
    </w:p>
    <w:p>
      <w:r>
        <w:t>Name: WBB1358, Latitude: 21.778877, Longitude: 87.76647</w:t>
      </w:r>
    </w:p>
    <w:p>
      <w:r>
        <w:t>Name: WBB1436, Latitude: 23.665339, Longitude: 86.963192</w:t>
      </w:r>
    </w:p>
    <w:p>
      <w:r>
        <w:t>Name: WBB1436, Latitude: 23.663319, Longitude: 86.962389</w:t>
      </w:r>
    </w:p>
    <w:p>
      <w:r>
        <w:t>Name: WBB1451, Latitude: 24.08301, Longitude: 88.24327</w:t>
      </w:r>
    </w:p>
    <w:p>
      <w:r>
        <w:t>Name: WBB1451, Latitude: 24.081363, Longitude: 88.241756</w:t>
      </w:r>
    </w:p>
    <w:p>
      <w:r>
        <w:t>Name: WBB1461, Latitude: 23.656032, Longitude: 87.692078</w:t>
      </w:r>
    </w:p>
    <w:p>
      <w:r>
        <w:t>Name: WBB1461, Latitude: 23.656515, Longitude: 87.690107</w:t>
      </w:r>
    </w:p>
    <w:p>
      <w:r>
        <w:t>Name: WBB1472, Latitude: 22.353405, Longitude: 87.335053</w:t>
      </w:r>
    </w:p>
    <w:p>
      <w:r>
        <w:t>Name: WBB1472, Latitude: 22.354317, Longitude: 87.332938</w:t>
      </w:r>
    </w:p>
    <w:p>
      <w:r>
        <w:t>Name: WBB1473, Latitude: 22.331423, Longitude: 87.33955</w:t>
      </w:r>
    </w:p>
    <w:p>
      <w:r>
        <w:t>Name: WBB1473, Latitude: 22.331049, Longitude: 87.33726</w:t>
      </w:r>
    </w:p>
    <w:p>
      <w:r>
        <w:t>Name: WBB1508, Latitude: 23.634142, Longitude: 87.115202</w:t>
      </w:r>
    </w:p>
    <w:p>
      <w:r>
        <w:t>Name: WBB1508, Latitude: 23.636098, Longitude: 87.116198</w:t>
      </w:r>
    </w:p>
    <w:p>
      <w:r>
        <w:t>Name: WBB1896, Latitude: 26.738997, Longitude: 88.35785</w:t>
      </w:r>
    </w:p>
    <w:p>
      <w:r>
        <w:t>Name: WBB1896, Latitude: 26.739852, Longitude: 88.359353</w:t>
      </w:r>
    </w:p>
    <w:p>
      <w:r>
        <w:t>Name: WBB1956, Latitude: 26.744603, Longitude: 88.450205</w:t>
      </w:r>
    </w:p>
    <w:p>
      <w:r>
        <w:t>Name: WBB1956, Latitude: 26.746297, Longitude: 88.4513</w:t>
      </w:r>
    </w:p>
    <w:p>
      <w:r>
        <w:t>Name: WBB198, Latitude: 22.42652, Longitude: 87.339241</w:t>
      </w:r>
    </w:p>
    <w:p>
      <w:r>
        <w:t>Name: WBB198, Latitude: 22.42535, Longitude: 87.337976</w:t>
      </w:r>
    </w:p>
    <w:p>
      <w:r>
        <w:t>Name: WBB2087, Latitude: 21.785623, Longitude: 87.750081</w:t>
      </w:r>
    </w:p>
    <w:p>
      <w:r>
        <w:t>Name: WBB2087, Latitude: 21.784124, Longitude: 87.749329</w:t>
      </w:r>
    </w:p>
    <w:p>
      <w:r>
        <w:t>Name: WBB224, Latitude: 26.716949, Longitude: 88.422129</w:t>
      </w:r>
    </w:p>
    <w:p>
      <w:r>
        <w:t>Name: WBB224, Latitude: 26.718596, Longitude: 88.420582</w:t>
      </w:r>
    </w:p>
    <w:p>
      <w:r>
        <w:t>Name: WBB2306, Latitude: 22.352953, Longitude: 87.34189</w:t>
      </w:r>
    </w:p>
    <w:p>
      <w:r>
        <w:t>Name: WBB2306, Latitude: 22.350868, Longitude: 87.34189</w:t>
      </w:r>
    </w:p>
    <w:p>
      <w:r>
        <w:t>Name: WBB2439, Latitude: 26.326397, Longitude: 89.422633</w:t>
      </w:r>
    </w:p>
    <w:p>
      <w:r>
        <w:t>Name: WBB2439, Latitude: 26.328356, Longitude: 89.421837</w:t>
      </w:r>
    </w:p>
    <w:p>
      <w:r>
        <w:t>Name: WBB2495, Latitude: 25.244542, Longitude: 88.777049</w:t>
      </w:r>
    </w:p>
    <w:p>
      <w:r>
        <w:t>Name: WBB2495, Latitude: 25.243044, Longitude: 88.777821</w:t>
      </w:r>
    </w:p>
    <w:p>
      <w:r>
        <w:t>Name: WBB2675, Latitude: 23.69318, Longitude: 86.988806</w:t>
      </w:r>
    </w:p>
    <w:p>
      <w:r>
        <w:t>Name: WBB2675, Latitude: 23.691374, Longitude: 86.987667</w:t>
      </w:r>
    </w:p>
    <w:p>
      <w:r>
        <w:t>Name: WBB2675, Latitude: 23.692696, Longitude: 86.986834</w:t>
      </w:r>
    </w:p>
    <w:p>
      <w:r>
        <w:t>Name: WBB2723, Latitude: 21.762918, Longitude: 87.666539</w:t>
      </w:r>
    </w:p>
    <w:p>
      <w:r>
        <w:t>Name: WBB2723, Latitude: 21.763095, Longitude: 87.664364</w:t>
      </w:r>
    </w:p>
    <w:p>
      <w:r>
        <w:t>Name: WBB2959, Latitude: 23.52065, Longitude: 87.36545</w:t>
      </w:r>
    </w:p>
    <w:p>
      <w:r>
        <w:t>Name: WBB2959, Latitude: 23.519937, Longitude: 87.363314</w:t>
      </w:r>
    </w:p>
    <w:p>
      <w:r>
        <w:t>Name: WBB2959, Latitude: 23.521631, Longitude: 87.364175</w:t>
      </w:r>
    </w:p>
    <w:p>
      <w:r>
        <w:t>Name: WBB3352, Latitude: 24.097985, Longitude: 88.241685</w:t>
      </w:r>
    </w:p>
    <w:p>
      <w:r>
        <w:t>Name: WBB3352, Latitude: 24.096147, Longitude: 88.240952</w:t>
      </w:r>
    </w:p>
    <w:p>
      <w:r>
        <w:t>Name: WBB3352, Latitude: 24.097501, Longitude: 88.239707</w:t>
      </w:r>
    </w:p>
    <w:p>
      <w:r>
        <w:t>Name: WBB3475, Latitude: 22.088807, Longitude: 88.151375</w:t>
      </w:r>
    </w:p>
    <w:p>
      <w:r>
        <w:t>Name: WBB3475, Latitude: 22.087485, Longitude: 88.150551</w:t>
      </w:r>
    </w:p>
    <w:p>
      <w:r>
        <w:t>Name: WBB3679, Latitude: 26.293015, Longitude: 89.454923</w:t>
      </w:r>
    </w:p>
    <w:p>
      <w:r>
        <w:t>Name: WBB3679, Latitude: 26.291516, Longitude: 89.455702</w:t>
      </w:r>
    </w:p>
    <w:p>
      <w:r>
        <w:t>Name: WBB3679, Latitude: 26.291516, Longitude: 89.45352</w:t>
      </w:r>
    </w:p>
    <w:p>
      <w:r>
        <w:t>Name: WBB516, Latitude: 24.993316, Longitude: 88.153742</w:t>
      </w:r>
    </w:p>
    <w:p>
      <w:r>
        <w:t>Name: WBB516, Latitude: 24.992943, Longitude: 88.151405</w:t>
      </w:r>
    </w:p>
    <w:p>
      <w:r>
        <w:t>Name: WBB539, Latitude: 26.747872, Longitude: 88.384576</w:t>
      </w:r>
    </w:p>
    <w:p>
      <w:r>
        <w:t>Name: WBB539, Latitude: 26.74885, Longitude: 88.382678</w:t>
      </w:r>
    </w:p>
    <w:p>
      <w:r>
        <w:t>Name: WBB597, Latitude: 26.746376, Longitude: 88.437952</w:t>
      </w:r>
    </w:p>
    <w:p>
      <w:r>
        <w:t>Name: WBB597, Latitude: 26.744291, Longitude: 88.437326</w:t>
      </w:r>
    </w:p>
    <w:p>
      <w:r>
        <w:t>Name: WBB670, Latitude: 21.788377, Longitude: 87.746831</w:t>
      </w:r>
    </w:p>
    <w:p>
      <w:r>
        <w:t>Name: WBB670, Latitude: 21.788739, Longitude: 87.74462</w:t>
      </w:r>
    </w:p>
    <w:p>
      <w:r>
        <w:t>Name: WBB681, Latitude: 26.70657, Longitude: 88.414229</w:t>
      </w:r>
    </w:p>
    <w:p>
      <w:r>
        <w:t>Name: WBB681, Latitude: 26.708408, Longitude: 88.415189</w:t>
      </w:r>
    </w:p>
    <w:p>
      <w:r>
        <w:t>Name: WBB855, Latitude: 26.760169, Longitude: 88.466358</w:t>
      </w:r>
    </w:p>
    <w:p>
      <w:r>
        <w:t>Name: WBB855, Latitude: 26.761338, Longitude: 88.467457</w:t>
      </w:r>
    </w:p>
    <w:p>
      <w:r>
        <w:t>Name: WBBAH-10, Latitude: 24.083244, Longitude: 88.259095</w:t>
      </w:r>
    </w:p>
    <w:p>
      <w:r>
        <w:t>Name: WBBAH-10, Latitude: 24.084566, Longitude: 88.258259</w:t>
      </w:r>
    </w:p>
    <w:p>
      <w:r>
        <w:t>Name: WBBAL-01, Latitude: 25.228179, Longitude: 88.781644</w:t>
      </w:r>
    </w:p>
    <w:p>
      <w:r>
        <w:t>Name: WBBAL-01, Latitude: 25.226858, Longitude: 88.780183</w:t>
      </w:r>
    </w:p>
    <w:p>
      <w:r>
        <w:t>Name: WBBDT-01, Latitude: 27.08171, Longitude: 88.283307</w:t>
      </w:r>
    </w:p>
    <w:p>
      <w:r>
        <w:t>Name: WBBDT-01, Latitude: 27.083031, Longitude: 88.28245</w:t>
      </w:r>
    </w:p>
    <w:p>
      <w:r>
        <w:t>Name: WBC015, Latitude: 22.429654, Longitude: 87.333386</w:t>
      </w:r>
    </w:p>
    <w:p>
      <w:r>
        <w:t>Name: WBC015, Latitude: 22.427569, Longitude: 87.333386</w:t>
      </w:r>
    </w:p>
    <w:p>
      <w:r>
        <w:t>Name: WBDAR-01, Latitude: 27.041062, Longitude: 88.268331</w:t>
      </w:r>
    </w:p>
    <w:p>
      <w:r>
        <w:t>Name: WBDAR-01, Latitude: 27.040503, Longitude: 88.26599</w:t>
      </w:r>
    </w:p>
    <w:p>
      <w:r>
        <w:t>Name: WBDUR-01, Latitude: 23.492209, Longitude: 87.324082</w:t>
      </w:r>
    </w:p>
    <w:p>
      <w:r>
        <w:t>Name: WBDUR-01, Latitude: 23.491623, Longitude: 87.322711</w:t>
      </w:r>
    </w:p>
    <w:p>
      <w:r>
        <w:t>Name: WBDUR-05, Latitude: 23.502953, Longitude: 87.356908</w:t>
      </w:r>
    </w:p>
    <w:p>
      <w:r>
        <w:t>Name: WBDUR-05, Latitude: 23.503934, Longitude: 87.355633</w:t>
      </w:r>
    </w:p>
    <w:p>
      <w:r>
        <w:t>Name: WBDUR-05, Latitude: 23.505103, Longitude: 87.356703</w:t>
      </w:r>
    </w:p>
    <w:p>
      <w:r>
        <w:t>Name: WBDUR-07, Latitude: 23.53923, Longitude: 87.334936</w:t>
      </w:r>
    </w:p>
    <w:p>
      <w:r>
        <w:t>Name: WBDUR-07, Latitude: 23.538332, Longitude: 87.332835</w:t>
      </w:r>
    </w:p>
    <w:p>
      <w:r>
        <w:t>Name: WBDUR-19, Latitude: 23.497485, Longitude: 87.312584</w:t>
      </w:r>
    </w:p>
    <w:p>
      <w:r>
        <w:t>Name: WBDUR-19, Latitude: 23.499412, Longitude: 87.312214</w:t>
      </w:r>
    </w:p>
    <w:p>
      <w:r>
        <w:t>Name: WBDUR-24, Latitude: 23.552906, Longitude: 87.315589</w:t>
      </w:r>
    </w:p>
    <w:p>
      <w:r>
        <w:t>Name: WBDUR-24, Latitude: 23.552721, Longitude: 87.31328</w:t>
      </w:r>
    </w:p>
    <w:p>
      <w:r>
        <w:t>Name: WBGTK-01, Latitude: 27.34061, Longitude: 88.629157</w:t>
      </w:r>
    </w:p>
    <w:p>
      <w:r>
        <w:t>Name: WBGTK-01, Latitude: 27.340237, Longitude: 88.626773</w:t>
      </w:r>
    </w:p>
    <w:p>
      <w:r>
        <w:t>Name: WBISL-01, Latitude: 26.260671, Longitude: 88.195633</w:t>
      </w:r>
    </w:p>
    <w:p>
      <w:r>
        <w:t>Name: WBISL-01, Latitude: 26.259936, Longitude: 88.19338</w:t>
      </w:r>
    </w:p>
    <w:p>
      <w:r>
        <w:t>Name: WBISP-01, Latitude: 24.155236, Longitude: 88.472084</w:t>
      </w:r>
    </w:p>
    <w:p>
      <w:r>
        <w:t>Name: WBISP-01, Latitude: 24.154287, Longitude: 88.4706</w:t>
      </w:r>
    </w:p>
    <w:p>
      <w:r>
        <w:t>Name: WBJAL-01, Latitude: 26.51807, Longitude: 88.727673</w:t>
      </w:r>
    </w:p>
    <w:p>
      <w:r>
        <w:t>Name: WBJAL-01, Latitude: 26.515953, Longitude: 88.727466</w:t>
      </w:r>
    </w:p>
    <w:p>
      <w:r>
        <w:t>Name: WBJAL-01, Latitude: 26.517122, Longitude: 88.72616</w:t>
      </w:r>
    </w:p>
    <w:p>
      <w:r>
        <w:t>Name: WBJAL-03, Latitude: 26.542835, Longitude: 88.711276</w:t>
      </w:r>
    </w:p>
    <w:p>
      <w:r>
        <w:t>Name: WBJAL-03, Latitude: 26.541513, Longitude: 88.709799</w:t>
      </w:r>
    </w:p>
    <w:p>
      <w:r>
        <w:t>Name: WBJAL-07, Latitude: 26.534848, Longitude: 88.731868</w:t>
      </w:r>
    </w:p>
    <w:p>
      <w:r>
        <w:t>Name: WBJAL-07, Latitude: 26.533042, Longitude: 88.730703</w:t>
      </w:r>
    </w:p>
    <w:p>
      <w:r>
        <w:t>Name: WBKAN-01, Latitude: 21.775415, Longitude: 87.746289</w:t>
      </w:r>
    </w:p>
    <w:p>
      <w:r>
        <w:t>Name: WBKAN-01, Latitude: 21.774652, Longitude: 87.744866</w:t>
      </w:r>
    </w:p>
    <w:p>
      <w:r>
        <w:t>Name: WBKHP-01, Latitude: 22.321309, Longitude: 87.298107</w:t>
      </w:r>
    </w:p>
    <w:p>
      <w:r>
        <w:t>Name: WBKHP-01, Latitude: 22.319954, Longitude: 87.297082</w:t>
      </w:r>
    </w:p>
    <w:p>
      <w:r>
        <w:t>Name: WBKHP-02, Latitude: 22.343472, Longitude: 87.279837</w:t>
      </w:r>
    </w:p>
    <w:p>
      <w:r>
        <w:t>Name: WBKHP-02, Latitude: 22.343845, Longitude: 87.277547</w:t>
      </w:r>
    </w:p>
    <w:p>
      <w:r>
        <w:t>Name: WBKHP-03, Latitude: 22.347339, Longitude: 87.334024</w:t>
      </w:r>
    </w:p>
    <w:p>
      <w:r>
        <w:t>Name: WBKHP-03, Latitude: 22.348986, Longitude: 87.33253</w:t>
      </w:r>
    </w:p>
    <w:p>
      <w:r>
        <w:t>Name: WBKHP-10, Latitude: 22.342065, Longitude: 87.336957</w:t>
      </w:r>
    </w:p>
    <w:p>
      <w:r>
        <w:t>Name: WBKHP-10, Latitude: 22.340566, Longitude: 87.336202</w:t>
      </w:r>
    </w:p>
    <w:p>
      <w:r>
        <w:t>Name: WBKHP-10, Latitude: 22.341888, Longitude: 87.334773</w:t>
      </w:r>
    </w:p>
    <w:p>
      <w:r>
        <w:t>Name: WBKHP-16, Latitude: 22.327053, Longitude: 87.314667</w:t>
      </w:r>
    </w:p>
    <w:p>
      <w:r>
        <w:t>Name: WBKHP-16, Latitude: 22.325555, Longitude: 87.313308</w:t>
      </w:r>
    </w:p>
    <w:p>
      <w:r>
        <w:t>Name: WBKHP-17, Latitude: 22.349029, Longitude: 87.29301</w:t>
      </w:r>
    </w:p>
    <w:p>
      <w:r>
        <w:t>Name: WBKHP-17, Latitude: 22.348546, Longitude: 87.291058</w:t>
      </w:r>
    </w:p>
    <w:p>
      <w:r>
        <w:t>Name: WBKHP-18, Latitude: 22.321836, Longitude: 87.243607</w:t>
      </w:r>
    </w:p>
    <w:p>
      <w:r>
        <w:t>Name: WBKHP-18, Latitude: 22.322176, Longitude: 87.241524</w:t>
      </w:r>
    </w:p>
    <w:p>
      <w:r>
        <w:t>Name: WBKHP-31, Latitude: 22.356491, Longitude: 87.337708</w:t>
      </w:r>
    </w:p>
    <w:p>
      <w:r>
        <w:t>Name: WBKHP-31, Latitude: 22.354992, Longitude: 87.338463</w:t>
      </w:r>
    </w:p>
    <w:p>
      <w:r>
        <w:t>Name: WBKHP-31, Latitude: 22.35447, Longitude: 87.336913</w:t>
      </w:r>
    </w:p>
    <w:p>
      <w:r>
        <w:t>Name: WBKRI-03, Latitude: 23.417101, Longitude: 88.508695</w:t>
      </w:r>
    </w:p>
    <w:p>
      <w:r>
        <w:t>Name: WBKRI-03, Latitude: 23.415454, Longitude: 88.508852</w:t>
      </w:r>
    </w:p>
    <w:p>
      <w:r>
        <w:t>Name: WBKRI-05, Latitude: 23.411691, Longitude: 88.479887</w:t>
      </w:r>
    </w:p>
    <w:p>
      <w:r>
        <w:t>Name: WBKRI-05, Latitude: 23.409949, Longitude: 88.481215</w:t>
      </w:r>
    </w:p>
    <w:p>
      <w:r>
        <w:t>Name: WBMAL-03, Latitude: 25.00982, Longitude: 88.136259</w:t>
      </w:r>
    </w:p>
    <w:p>
      <w:r>
        <w:t>Name: WBMAL-03, Latitude: 25.011626, Longitude: 88.135108</w:t>
      </w:r>
    </w:p>
    <w:p>
      <w:r>
        <w:t>Name: WBMAL-13, Latitude: 25.008779, Longitude: 88.146428</w:t>
      </w:r>
    </w:p>
    <w:p>
      <w:r>
        <w:t>Name: WBMAL-13, Latitude: 25.007458, Longitude: 88.14497</w:t>
      </w:r>
    </w:p>
    <w:p>
      <w:r>
        <w:t>Name: WBMED-08, Latitude: 22.409008, Longitude: 87.336213</w:t>
      </w:r>
    </w:p>
    <w:p>
      <w:r>
        <w:t>Name: WBMED-08, Latitude: 22.410846, Longitude: 87.335286</w:t>
      </w:r>
    </w:p>
    <w:p>
      <w:r>
        <w:t>Name: WBMED-09, Latitude: 22.426792, Longitude: 87.328413</w:t>
      </w:r>
    </w:p>
    <w:p>
      <w:r>
        <w:t>Name: WBMED-09, Latitude: 22.424987, Longitude: 87.328937</w:t>
      </w:r>
    </w:p>
    <w:p>
      <w:r>
        <w:t>Name: WBMED-09, Latitude: 22.424987, Longitude: 87.327286</w:t>
      </w:r>
    </w:p>
    <w:p>
      <w:r>
        <w:t>Name: WBMJN-01, Latitude: 21.761902, Longitude: 87.679912</w:t>
      </w:r>
    </w:p>
    <w:p>
      <w:r>
        <w:t>Name: WBMJN-01, Latitude: 21.76402, Longitude: 87.67951</w:t>
      </w:r>
    </w:p>
    <w:p>
      <w:r>
        <w:t>Name: WBPUR-05, Latitude: 23.315152, Longitude: 86.36847</w:t>
      </w:r>
    </w:p>
    <w:p>
      <w:r>
        <w:t>Name: WBPUR-05, Latitude: 23.316846, Longitude: 86.36761</w:t>
      </w:r>
    </w:p>
    <w:p>
      <w:r>
        <w:t>Name: WBPUR-08, Latitude: 23.338566, Longitude: 86.354931</w:t>
      </w:r>
    </w:p>
    <w:p>
      <w:r>
        <w:t>Name: WBPUR-08, Latitude: 23.33992, Longitude: 86.353693</w:t>
      </w:r>
    </w:p>
    <w:p>
      <w:r>
        <w:t>Name: WBSJP-01, Latitude: 24.913124, Longitude: 88.074295</w:t>
      </w:r>
    </w:p>
    <w:p>
      <w:r>
        <w:t>Name: WBSJP-01, Latitude: 24.911742, Longitude: 88.076111</w:t>
      </w:r>
    </w:p>
    <w:p>
      <w:r>
        <w:t>Name: WB2218, Latitude: 22.383244, Longitude: 87.743615</w:t>
      </w:r>
    </w:p>
    <w:p>
      <w:r>
        <w:t>Name: WB2218, Latitude: 22.381438, Longitude: 87.742488</w:t>
      </w:r>
    </w:p>
    <w:p>
      <w:r>
        <w:t>Name: WB3248, Latitude: 25.21679, Longitude: 88.773475</w:t>
      </w:r>
    </w:p>
    <w:p>
      <w:r>
        <w:t>Name: WB3248, Latitude: 25.218322, Longitude: 88.774661</w:t>
      </w:r>
    </w:p>
    <w:p>
      <w:r>
        <w:t>Name: WB3539, Latitude: 22.080512, Longitude: 88.141278</w:t>
      </w:r>
    </w:p>
    <w:p>
      <w:r>
        <w:t>Name: WB3539, Latitude: 22.080512, Longitude: 88.139167</w:t>
      </w:r>
    </w:p>
    <w:p>
      <w:r>
        <w:t>Name: WB3582, Latitude: 24.445573, Longitude: 88.08001</w:t>
      </w:r>
    </w:p>
    <w:p>
      <w:r>
        <w:t>Name: WB3582, Latitude: 24.447723, Longitude: 88.08001</w:t>
      </w:r>
    </w:p>
    <w:p>
      <w:r>
        <w:t>Name: WB4857, Latitude: 22.074659, Longitude: 88.137211</w:t>
      </w:r>
    </w:p>
    <w:p>
      <w:r>
        <w:t>Name: WB4857, Latitude: 22.076103, Longitude: 88.138204</w:t>
      </w:r>
    </w:p>
    <w:p>
      <w:r>
        <w:t>Name: WB6595, Latitude: 22.399803, Longitude: 87.714747</w:t>
      </w:r>
    </w:p>
    <w:p>
      <w:r>
        <w:t>Name: WB6595, Latitude: 22.397941, Longitude: 87.713584</w:t>
      </w:r>
    </w:p>
    <w:p>
      <w:r>
        <w:t>Name: WBB1501, Latitude: 22.385438, Longitude: 87.730478</w:t>
      </w:r>
    </w:p>
    <w:p>
      <w:r>
        <w:t>Name: WBB1501, Latitude: 22.383697, Longitude: 87.73081</w:t>
      </w:r>
    </w:p>
    <w:p>
      <w:r>
        <w:t>Name: WBPSK-01, Latitude: 22.402929, Longitude: 87.741563</w:t>
      </w:r>
    </w:p>
    <w:p>
      <w:r>
        <w:t>Name: WBPSK-01, Latitude: 22.401671, Longitude: 87.743184</w:t>
      </w:r>
    </w:p>
    <w:p>
      <w:r>
        <w:t>Name: WB2223, Latitude: 23.616895, Longitude: 87.11406</w:t>
      </w:r>
    </w:p>
    <w:p>
      <w:r>
        <w:t>Name: WB2223, Latitude: 23.615573, Longitude: 87.112618</w:t>
      </w:r>
    </w:p>
    <w:p>
      <w:r>
        <w:t>Name: WB2644, Latitude: 23.666625, Longitude: 87.696514</w:t>
      </w:r>
    </w:p>
    <w:p>
      <w:r>
        <w:t>Name: WB2644, Latitude: 23.6661, Longitude: 87.694375</w:t>
      </w:r>
    </w:p>
    <w:p>
      <w:r>
        <w:t>Name: WB3540, Latitude: 23.04286, Longitude: 88.841288</w:t>
      </w:r>
    </w:p>
    <w:p>
      <w:r>
        <w:t>Name: WB3540, Latitude: 23.041357, Longitude: 88.841</w:t>
      </w:r>
    </w:p>
    <w:p>
      <w:r>
        <w:t>Name: WB4694, Latitude: 23.237405, Longitude: 87.057403</w:t>
      </w:r>
    </w:p>
    <w:p>
      <w:r>
        <w:t>Name: WB4694, Latitude: 23.23633, Longitude: 87.055376</w:t>
      </w:r>
    </w:p>
    <w:p>
      <w:r>
        <w:t>Name: WB7558, Latitude: 22.302272, Longitude: 87.924043</w:t>
      </w:r>
    </w:p>
    <w:p>
      <w:r>
        <w:t>Name: WB7558, Latitude: 22.30061, Longitude: 87.922785</w:t>
      </w:r>
    </w:p>
    <w:p>
      <w:r>
        <w:t>Name: WB8817, Latitude: 23.617867, Longitude: 87.132363</w:t>
      </w:r>
    </w:p>
    <w:p>
      <w:r>
        <w:t>Name: WB8817, Latitude: 23.618351, Longitude: 87.130392</w:t>
      </w:r>
    </w:p>
    <w:p>
      <w:r>
        <w:t>Name: WBB1509, Latitude: 23.614002, Longitude: 87.123147</w:t>
      </w:r>
    </w:p>
    <w:p>
      <w:r>
        <w:t>Name: WBB1509, Latitude: 23.616153, Longitude: 87.122941</w:t>
      </w:r>
    </w:p>
    <w:p>
      <w:r>
        <w:t>Name: WBB2032, Latitude: 23.544356, Longitude: 87.289397</w:t>
      </w:r>
    </w:p>
    <w:p>
      <w:r>
        <w:t>Name: WBB2032, Latitude: 23.544356, Longitude: 87.288047</w:t>
      </w:r>
    </w:p>
    <w:p>
      <w:r>
        <w:t>Name: WBB666, Latitude: 23.398091, Longitude: 88.501726</w:t>
      </w:r>
    </w:p>
    <w:p>
      <w:r>
        <w:t>Name: WBB666, Latitude: 23.396006, Longitude: 88.501726</w:t>
      </w:r>
    </w:p>
    <w:p>
      <w:r>
        <w:t>Name: WBB698, Latitude: 23.249425, Longitude: 87.070391</w:t>
      </w:r>
    </w:p>
    <w:p>
      <w:r>
        <w:t>Name: WBB698, Latitude: 23.250406, Longitude: 87.069118</w:t>
      </w:r>
    </w:p>
    <w:p>
      <w:r>
        <w:t>Name: WBDUR-28, Latitude: 23.53018, Longitude: 87.328082</w:t>
      </w:r>
    </w:p>
    <w:p>
      <w:r>
        <w:t>Name: WBDUR-28, Latitude: 23.529511, Longitude: 87.326077</w:t>
      </w:r>
    </w:p>
    <w:p>
      <w:r>
        <w:t>Name: WBKAJ-01, Latitude: 23.61726, Longitude: 87.186446</w:t>
      </w:r>
    </w:p>
    <w:p>
      <w:r>
        <w:t>Name: WBKAJ-01, Latitude: 23.615303, Longitude: 87.186446</w:t>
      </w:r>
    </w:p>
    <w:p>
      <w:r>
        <w:t>Name: WBKRI-08, Latitude: 23.410828, Longitude: 88.495968</w:t>
      </w:r>
    </w:p>
    <w:p>
      <w:r>
        <w:t>Name: WBKRI-08, Latitude: 23.411903, Longitude: 88.493939</w:t>
      </w:r>
    </w:p>
    <w:p>
      <w:r>
        <w:t>Name: WB4575, Latitude: 22.419487, Longitude: 87.32027</w:t>
      </w:r>
    </w:p>
    <w:p>
      <w:r>
        <w:t>Name: WB4575, Latitude: 22.419794, Longitude: 87.318386</w:t>
      </w:r>
    </w:p>
    <w:p>
      <w:r>
        <w:t>Name: WB1929, Latitude: 22.077124, Longitude: 88.13101</w:t>
      </w:r>
    </w:p>
    <w:p>
      <w:r>
        <w:t>Name: WB1929, Latitude: 22.075319, Longitude: 88.132135</w:t>
      </w:r>
    </w:p>
    <w:p>
      <w:r>
        <w:t>Name: WB2100, Latitude: 24.086261, Longitude: 88.269106</w:t>
      </w:r>
    </w:p>
    <w:p>
      <w:r>
        <w:t>Name: WB2100, Latitude: 24.084519, Longitude: 88.269442</w:t>
      </w:r>
    </w:p>
    <w:p>
      <w:r>
        <w:t>Name: WB2600, Latitude: 22.067227, Longitude: 88.06389</w:t>
      </w:r>
    </w:p>
    <w:p>
      <w:r>
        <w:t>Name: WB2600, Latitude: 22.069154, Longitude: 88.062921</w:t>
      </w:r>
    </w:p>
    <w:p>
      <w:r>
        <w:t>Name: WB4260, Latitude: 22.077298, Longitude: 88.117037</w:t>
      </w:r>
    </w:p>
    <w:p>
      <w:r>
        <w:t>Name: WB4260, Latitude: 22.077461, Longitude: 88.115028</w:t>
      </w:r>
    </w:p>
    <w:p>
      <w:r>
        <w:t>Name: WB9390, Latitude: 26.727119, Longitude: 88.386434</w:t>
      </w:r>
    </w:p>
    <w:p>
      <w:r>
        <w:t>Name: WB9390, Latitude: 26.727119, Longitude: 88.384455</w:t>
      </w:r>
    </w:p>
    <w:p>
      <w:r>
        <w:t>Name: WBA362, Latitude: 23.044584, Longitude: 88.830953</w:t>
      </w:r>
    </w:p>
    <w:p>
      <w:r>
        <w:t>Name: WBA362, Latitude: 23.043081, Longitude: 88.831241</w:t>
      </w:r>
    </w:p>
    <w:p>
      <w:r>
        <w:t>Name: WBB1246, Latitude: 22.037709, Longitude: 88.052768</w:t>
      </w:r>
    </w:p>
    <w:p>
      <w:r>
        <w:t>Name: WBB1246, Latitude: 22.039547, Longitude: 88.051843</w:t>
      </w:r>
    </w:p>
    <w:p>
      <w:r>
        <w:t>Name: WBB1257, Latitude: 23.078787, Longitude: 88.841924</w:t>
      </w:r>
    </w:p>
    <w:p>
      <w:r>
        <w:t>Name: WBB1257, Latitude: 23.078359, Longitude: 88.840188</w:t>
      </w:r>
    </w:p>
    <w:p>
      <w:r>
        <w:t>Name: WBB1374, Latitude: 23.398037, Longitude: 88.516868</w:t>
      </w:r>
    </w:p>
    <w:p>
      <w:r>
        <w:t>Name: WBB1374, Latitude: 23.398344, Longitude: 88.51497</w:t>
      </w:r>
    </w:p>
    <w:p>
      <w:r>
        <w:t>Name: WBB2144, Latitude: 22.053221, Longitude: 88.070069</w:t>
      </w:r>
    </w:p>
    <w:p>
      <w:r>
        <w:t>Name: WBB2144, Latitude: 22.053956, Longitude: 88.067889</w:t>
      </w:r>
    </w:p>
    <w:p>
      <w:r>
        <w:t>Name: WBB677, Latitude: 22.082647, Longitude: 88.05351</w:t>
      </w:r>
    </w:p>
    <w:p>
      <w:r>
        <w:t>Name: WBB677, Latitude: 22.08105, Longitude: 88.053048</w:t>
      </w:r>
    </w:p>
    <w:p>
      <w:r>
        <w:t>Name: WBBAN-02, Latitude: 23.032261, Longitude: 88.837012</w:t>
      </w:r>
    </w:p>
    <w:p>
      <w:r>
        <w:t>Name: WBBAN-02, Latitude: 23.030907, Longitude: 88.835982</w:t>
      </w:r>
    </w:p>
    <w:p>
      <w:r>
        <w:t>Name: WBBCH-01, Latitude: 22.08968, Longitude: 88.049755</w:t>
      </w:r>
    </w:p>
    <w:p>
      <w:r>
        <w:t>Name: WBBCH-01, Latitude: 22.088181, Longitude: 88.048398</w:t>
      </w:r>
    </w:p>
    <w:p>
      <w:r>
        <w:t>Name: WBHAL-04, Latitude: 22.067015, Longitude: 88.078607</w:t>
      </w:r>
    </w:p>
    <w:p>
      <w:r>
        <w:t>Name: WBHAL-04, Latitude: 22.065693, Longitude: 88.077181</w:t>
      </w:r>
    </w:p>
    <w:p>
      <w:r>
        <w:t>Name: WBMTG-01, Latitude: 23.052489, Longitude: 88.835203</w:t>
      </w:r>
    </w:p>
    <w:p>
      <w:r>
        <w:t>Name: WBMTG-01, Latitude: 23.053923, Longitude: 88.833644</w:t>
      </w:r>
    </w:p>
    <w:p>
      <w:r>
        <w:t>Name: WBRAN-01, Latitude: 23.177209, Longitude: 88.566804</w:t>
      </w:r>
    </w:p>
    <w:p>
      <w:r>
        <w:t>Name: WBRAN-01, Latitude: 23.175404, Longitude: 88.56567</w:t>
      </w:r>
    </w:p>
    <w:p>
      <w:r>
        <w:t>Name: WB3251, Latitude: 23.335903, Longitude: 86.353276</w:t>
      </w:r>
    </w:p>
    <w:p>
      <w:r>
        <w:t>Name: WB3251, Latitude: 23.334242, Longitude: 86.35201</w:t>
      </w:r>
    </w:p>
    <w:p>
      <w:r>
        <w:t>Name: WB3528, Latitude: 22.432937, Longitude: 87.883824</w:t>
      </w:r>
    </w:p>
    <w:p>
      <w:r>
        <w:t>Name: WB3528, Latitude: 22.434863, Longitude: 87.884191</w:t>
      </w:r>
    </w:p>
    <w:p>
      <w:r>
        <w:t>Name: WB4636, Latitude: 21.776006, Longitude: 87.74063</w:t>
      </w:r>
    </w:p>
    <w:p>
      <w:r>
        <w:t>Name: WB4636, Latitude: 21.773985, Longitude: 87.74044</w:t>
      </w:r>
    </w:p>
    <w:p>
      <w:r>
        <w:t>Name: WB8717, Latitude: 22.41706, Longitude: 87.899573</w:t>
      </w:r>
    </w:p>
    <w:p>
      <w:r>
        <w:t>Name: WB8717, Latitude: 22.417236, Longitude: 87.897387</w:t>
      </w:r>
    </w:p>
    <w:p>
      <w:r>
        <w:t>Name: WB9027, Latitude: 26.547061, Longitude: 88.721232</w:t>
      </w:r>
    </w:p>
    <w:p>
      <w:r>
        <w:t>Name: WB9027, Latitude: 26.545041, Longitude: 88.72041</w:t>
      </w:r>
    </w:p>
    <w:p>
      <w:r>
        <w:t>Name: WBA168, Latitude: 22.464832, Longitude: 87.958475</w:t>
      </w:r>
    </w:p>
    <w:p>
      <w:r>
        <w:t>Name: WBA168, Latitude: 22.466526, Longitude: 87.957417</w:t>
      </w:r>
    </w:p>
    <w:p>
      <w:r>
        <w:t>Name: WBB3262, Latitude: 23.316862, Longitude: 86.379884</w:t>
      </w:r>
    </w:p>
    <w:p>
      <w:r>
        <w:t>Name: WBB3262, Latitude: 23.314936, Longitude: 86.380254</w:t>
      </w:r>
    </w:p>
    <w:p>
      <w:r>
        <w:t>Name: WBB4091, Latitude: 23.328711, Longitude: 86.370893</w:t>
      </w:r>
    </w:p>
    <w:p>
      <w:r>
        <w:t>Name: WBB4091, Latitude: 23.328567, Longitude: 86.369099</w:t>
      </w:r>
    </w:p>
    <w:p>
      <w:r>
        <w:t>Name: WBDIA-01, Latitude: 22.43514, Longitude: 87.839009</w:t>
      </w:r>
    </w:p>
    <w:p>
      <w:r>
        <w:t>Name: WBDIA-01, Latitude: 22.435662, Longitude: 87.837457</w:t>
      </w:r>
    </w:p>
    <w:p>
      <w:r>
        <w:t>Name: WBKHP-06, Latitude: 22.330642, Longitude: 87.331808</w:t>
      </w:r>
    </w:p>
    <w:p>
      <w:r>
        <w:t>Name: WBKHP-06, Latitude: 22.328837, Longitude: 87.332331</w:t>
      </w:r>
    </w:p>
    <w:p>
      <w:r>
        <w:t>Name: WBKHP-06, Latitude: 22.329506, Longitude: 87.330344</w:t>
      </w:r>
    </w:p>
    <w:p>
      <w:r>
        <w:t>Name: WBKOL-01, Latitude: 22.430935, Longitude: 87.866184</w:t>
      </w:r>
    </w:p>
    <w:p>
      <w:r>
        <w:t>Name: WBKOL-01, Latitude: 22.432369, Longitude: 87.866748</w:t>
      </w:r>
    </w:p>
    <w:p>
      <w:r>
        <w:t>Name: WBPUR-01, Latitude: 23.339172, Longitude: 86.364004</w:t>
      </w:r>
    </w:p>
    <w:p>
      <w:r>
        <w:t>Name: WBPUR-01, Latitude: 23.337087, Longitude: 86.363395</w:t>
      </w:r>
    </w:p>
    <w:p>
      <w:r>
        <w:t>Name: WBPUR-11, Latitude: 23.320043, Longitude: 86.361296</w:t>
      </w:r>
    </w:p>
    <w:p>
      <w:r>
        <w:t>Name: WBPUR-11, Latitude: 23.318517, Longitude: 86.359635</w:t>
      </w:r>
    </w:p>
    <w:p>
      <w:r>
        <w:t>Name: WBB244, Latitude: 26.325675, Longitude: 89.431827</w:t>
      </w:r>
    </w:p>
    <w:p>
      <w:r>
        <w:t>Name: WBB244, Latitude: 26.327634, Longitude: 89.431032</w:t>
      </w:r>
    </w:p>
    <w:p>
      <w:r>
        <w:t>Name: WBALI-06, Latitude: 26.495671, Longitude: 89.534942</w:t>
      </w:r>
    </w:p>
    <w:p>
      <w:r>
        <w:t>Name: WBALI-06, Latitude: 26.494089, Longitude: 89.533586</w:t>
      </w:r>
    </w:p>
    <w:p>
      <w:r>
        <w:t>Name: WB2141, Latitude: 26.511477, Longitude: 88.718114</w:t>
      </w:r>
    </w:p>
    <w:p>
      <w:r>
        <w:t>Name: WB2141, Latitude: 26.513339, Longitude: 88.718296</w:t>
      </w:r>
    </w:p>
    <w:p>
      <w:r>
        <w:t>Name: WB2224, Latitude: 23.601981, Longitude: 87.124589</w:t>
      </w:r>
    </w:p>
    <w:p>
      <w:r>
        <w:t>Name: WB2224, Latitude: 23.603819, Longitude: 87.125319</w:t>
      </w:r>
    </w:p>
    <w:p>
      <w:r>
        <w:t>Name: WB4929, Latitude: 23.33772, Longitude: 86.369929</w:t>
      </w:r>
    </w:p>
    <w:p>
      <w:r>
        <w:t>Name: WB4929, Latitude: 23.335794, Longitude: 86.36895</w:t>
      </w:r>
    </w:p>
    <w:p>
      <w:r>
        <w:t>Name: WBASN-08, Latitude: 23.669987, Longitude: 86.947999</w:t>
      </w:r>
    </w:p>
    <w:p>
      <w:r>
        <w:t>Name: WBASN-08, Latitude: 23.668325, Longitude: 86.94866</w:t>
      </w:r>
    </w:p>
    <w:p>
      <w:r>
        <w:t>Name: WB1397, Latitude: 24.167956, Longitude: 88.287253</w:t>
      </w:r>
    </w:p>
    <w:p>
      <w:r>
        <w:t>Name: WB1397, Latitude: 24.166029, Longitude: 88.287625</w:t>
      </w:r>
    </w:p>
    <w:p>
      <w:r>
        <w:t>Name: WB2661, Latitude: 22.322788, Longitude: 87.308006</w:t>
      </w:r>
    </w:p>
    <w:p>
      <w:r>
        <w:t>Name: WB2661, Latitude: 22.324747, Longitude: 87.308777</w:t>
      </w:r>
    </w:p>
    <w:p>
      <w:r>
        <w:t>Name: WB4641, Latitude: 23.948811, Longitude: 88.252965</w:t>
      </w:r>
    </w:p>
    <w:p>
      <w:r>
        <w:t>Name: WB4641, Latitude: 23.946755, Longitude: 88.253063</w:t>
      </w:r>
    </w:p>
    <w:p>
      <w:r>
        <w:t>Name: WBB1370, Latitude: 24.248958, Longitude: 88.250243</w:t>
      </w:r>
    </w:p>
    <w:p>
      <w:r>
        <w:t>Name: WBB1370, Latitude: 24.250392, Longitude: 88.24967</w:t>
      </w:r>
    </w:p>
    <w:p>
      <w:r>
        <w:t>Name: WBB2250, Latitude: 24.232385, Longitude: 88.268168</w:t>
      </w:r>
    </w:p>
    <w:p>
      <w:r>
        <w:t>Name: WBB2250, Latitude: 24.234503, Longitude: 88.268371</w:t>
      </w:r>
    </w:p>
    <w:p>
      <w:r>
        <w:t>Name: WBJIY-01, Latitude: 24.243241, Longitude: 88.272075</w:t>
      </w:r>
    </w:p>
    <w:p>
      <w:r>
        <w:t>Name: WBJIY-01, Latitude: 24.244405, Longitude: 88.270253</w:t>
      </w:r>
    </w:p>
    <w:p>
      <w:r>
        <w:t>Name: WB5413, Latitude: 24.454479, Longitude: 88.115158</w:t>
      </w:r>
    </w:p>
    <w:p>
      <w:r>
        <w:t>Name: WB5413, Latitude: 24.455192, Longitude: 88.113006</w:t>
      </w:r>
    </w:p>
    <w:p>
      <w:r>
        <w:t>Name: WB6119, Latitude: 22.449643, Longitude: 87.686707</w:t>
      </w:r>
    </w:p>
    <w:p>
      <w:r>
        <w:t>Name: WB6119, Latitude: 22.451793, Longitude: 87.686503</w:t>
      </w:r>
    </w:p>
    <w:p>
      <w:r>
        <w:t>Name: WB6150, Latitude: 25.422861, Longitude: 88.086928</w:t>
      </w:r>
    </w:p>
    <w:p>
      <w:r>
        <w:t>Name: WB6150, Latitude: 25.424183, Longitude: 88.085465</w:t>
      </w:r>
    </w:p>
    <w:p>
      <w:r>
        <w:t>Name: WB8514, Latitude: 22.398663, Longitude: 87.697214</w:t>
      </w:r>
    </w:p>
    <w:p>
      <w:r>
        <w:t>Name: WB8514, Latitude: 22.397137, Longitude: 87.697214</w:t>
      </w:r>
    </w:p>
    <w:p>
      <w:r>
        <w:t>Name: WB9864, Latitude: 24.914894, Longitude: 88.10181</w:t>
      </w:r>
    </w:p>
    <w:p>
      <w:r>
        <w:t>Name: WB9864, Latitude: 24.914894, Longitude: 88.099653</w:t>
      </w:r>
    </w:p>
    <w:p>
      <w:r>
        <w:t>Name: WBB2149, Latitude: 22.420096, Longitude: 87.315226</w:t>
      </w:r>
    </w:p>
    <w:p>
      <w:r>
        <w:t>Name: WBB2149, Latitude: 22.421902, Longitude: 87.314702</w:t>
      </w:r>
    </w:p>
    <w:p>
      <w:r>
        <w:t>Name: WBB3407, Latitude: 21.77336, Longitude: 87.723595</w:t>
      </w:r>
    </w:p>
    <w:p>
      <w:r>
        <w:t>Name: WBB3407, Latitude: 21.773545, Longitude: 87.721315</w:t>
      </w:r>
    </w:p>
    <w:p>
      <w:r>
        <w:t>Name: WBCHE-01, Latitude: 25.3895, Longitude: 88.008482</w:t>
      </w:r>
    </w:p>
    <w:p>
      <w:r>
        <w:t>Name: WBCHE-01, Latitude: 25.390478, Longitude: 88.006783</w:t>
      </w:r>
    </w:p>
    <w:p>
      <w:r>
        <w:t>Name: WBJAN-01, Latitude: 24.460436, Longitude: 88.066675</w:t>
      </w:r>
    </w:p>
    <w:p>
      <w:r>
        <w:t>Name: WBJAN-01, Latitude: 24.46187, Longitude: 88.065099</w:t>
      </w:r>
    </w:p>
    <w:p>
      <w:r>
        <w:t>Name: WBJAN-02, Latitude: 24.450948, Longitude: 88.039349</w:t>
      </w:r>
    </w:p>
    <w:p>
      <w:r>
        <w:t>Name: WBJAN-02, Latitude: 24.450608, Longitude: 88.037233</w:t>
      </w:r>
    </w:p>
    <w:p>
      <w:r>
        <w:t>Name: WBKHH-02, Latitude: 22.400983, Longitude: 87.668819</w:t>
      </w:r>
    </w:p>
    <w:p>
      <w:r>
        <w:t>Name: WBKHH-02, Latitude: 22.4031, Longitude: 87.669223</w:t>
      </w:r>
    </w:p>
    <w:p>
      <w:r>
        <w:t>Name: WBMOT-01, Latitude: 24.930497, Longitude: 88.039597</w:t>
      </w:r>
    </w:p>
    <w:p>
      <w:r>
        <w:t>Name: WBMOT-01, Latitude: 24.930135, Longitude: 88.037333</w:t>
      </w:r>
    </w:p>
    <w:p>
      <w:r>
        <w:t>Name: ANAIR-03, Latitude: 11.669959, Longitude: 92.723228</w:t>
      </w:r>
    </w:p>
    <w:p>
      <w:r>
        <w:t>Name: ANAIR-03, Latitude: 11.671765, Longitude: 92.722734</w:t>
      </w:r>
    </w:p>
    <w:p>
      <w:r>
        <w:t>Name: ANBTB-02, Latitude: 11.618334, Longitude: 92.72554</w:t>
      </w:r>
    </w:p>
    <w:p>
      <w:r>
        <w:t>Name: ANBTB-02, Latitude: 11.620355, Longitude: 92.72536</w:t>
      </w:r>
    </w:p>
    <w:p>
      <w:r>
        <w:t>Name: ANDLN-01, Latitude: 11.671667, Longitude: 92.727174</w:t>
      </w:r>
    </w:p>
    <w:p>
      <w:r>
        <w:t>Name: ANDLN-01, Latitude: 11.670006, Longitude: 92.727791</w:t>
      </w:r>
    </w:p>
    <w:p>
      <w:r>
        <w:t>Name: ANHDO-01, Latitude: 11.675087, Longitude: 92.723867</w:t>
      </w:r>
    </w:p>
    <w:p>
      <w:r>
        <w:t>Name: ANHDO-01, Latitude: 11.675087, Longitude: 92.722308</w:t>
      </w:r>
    </w:p>
    <w:p>
      <w:r>
        <w:t>Name: WB2532, Latitude: 11.66996, Longitude: 92.731177</w:t>
      </w:r>
    </w:p>
    <w:p>
      <w:r>
        <w:t>Name: WB2532, Latitude: 11.669291, Longitude: 92.7293</w:t>
      </w:r>
    </w:p>
    <w:p>
      <w:r>
        <w:t>Name: WB2540, Latitude: 11.67968, Longitude: 92.725576</w:t>
      </w:r>
    </w:p>
    <w:p>
      <w:r>
        <w:t>Name: WB2540, Latitude: 11.680393, Longitude: 92.723576</w:t>
      </w:r>
    </w:p>
    <w:p>
      <w:r>
        <w:t>Name: WB2543, Latitude: 11.672041, Longitude: 92.745396</w:t>
      </w:r>
    </w:p>
    <w:p>
      <w:r>
        <w:t>Name: WB2543, Latitude: 11.673083, Longitude: 92.743552</w:t>
      </w:r>
    </w:p>
    <w:p>
      <w:r>
        <w:t>Name: WB2632, Latitude: 11.621239, Longitude: 92.716051</w:t>
      </w:r>
    </w:p>
    <w:p>
      <w:r>
        <w:t>Name: WB2632, Latitude: 11.622933, Longitude: 92.717049</w:t>
      </w:r>
    </w:p>
    <w:p>
      <w:r>
        <w:t>Name: WB3840, Latitude: 23.648482, Longitude: 87.162386</w:t>
      </w:r>
    </w:p>
    <w:p>
      <w:r>
        <w:t>Name: WB3840, Latitude: 23.647142, Longitude: 87.160642</w:t>
      </w:r>
    </w:p>
    <w:p>
      <w:r>
        <w:t>Name: WB5650, Latitude: 26.6047, Longitude: 88.17729</w:t>
      </w:r>
    </w:p>
    <w:p>
      <w:r>
        <w:t>Name: WB5650, Latitude: 26.603266, Longitude: 88.176706</w:t>
      </w:r>
    </w:p>
    <w:p>
      <w:r>
        <w:t>Name: WB5831, Latitude: 22.224359, Longitude: 88.456216</w:t>
      </w:r>
    </w:p>
    <w:p>
      <w:r>
        <w:t>Name: WB5831, Latitude: 22.22286, Longitude: 88.456971</w:t>
      </w:r>
    </w:p>
    <w:p>
      <w:r>
        <w:t>Name: WB9678, Latitude: 11.670465, Longitude: 92.736931</w:t>
      </w:r>
    </w:p>
    <w:p>
      <w:r>
        <w:t>Name: WB9678, Latitude: 11.669486, Longitude: 92.735201</w:t>
      </w:r>
    </w:p>
    <w:p>
      <w:r>
        <w:t>Name: WB9899, Latitude: 22.321065, Longitude: 87.828607</w:t>
      </w:r>
    </w:p>
    <w:p>
      <w:r>
        <w:t>Name: WB9899, Latitude: 22.322712, Longitude: 87.828451</w:t>
      </w:r>
    </w:p>
    <w:p>
      <w:r>
        <w:t>Name: WBA345, Latitude: 22.238516, Longitude: 88.464568</w:t>
      </w:r>
    </w:p>
    <w:p>
      <w:r>
        <w:t>Name: WBA345, Latitude: 22.240015, Longitude: 88.463813</w:t>
      </w:r>
    </w:p>
    <w:p>
      <w:r>
        <w:t>Name: WBA728, Latitude: 22.468785, Longitude: 87.907864</w:t>
      </w:r>
    </w:p>
    <w:p>
      <w:r>
        <w:t>Name: WBA728, Latitude: 22.470623, Longitude: 87.908588</w:t>
      </w:r>
    </w:p>
    <w:p>
      <w:r>
        <w:t>Name: WBB1496, Latitude: 22.423768, Longitude: 87.885569</w:t>
      </w:r>
    </w:p>
    <w:p>
      <w:r>
        <w:t>Name: WBB1496, Latitude: 22.425267, Longitude: 87.884209</w:t>
      </w:r>
    </w:p>
    <w:p>
      <w:r>
        <w:t>Name: WBB443, Latitude: 23.262539, Longitude: 87.825592</w:t>
      </w:r>
    </w:p>
    <w:p>
      <w:r>
        <w:t>Name: WBB443, Latitude: 23.261105, Longitude: 87.825024</w:t>
      </w:r>
    </w:p>
    <w:p>
      <w:r>
        <w:t>Name: WBBGN-01, Latitude: 22.472056, Longitude: 87.966726</w:t>
      </w:r>
    </w:p>
    <w:p>
      <w:r>
        <w:t>Name: WBBGN-01, Latitude: 22.474015, Longitude: 87.965955</w:t>
      </w:r>
    </w:p>
    <w:p>
      <w:r>
        <w:t>Name: WBBID-01, Latitude: 26.498897, Longitude: 88.241064</w:t>
      </w:r>
    </w:p>
    <w:p>
      <w:r>
        <w:t>Name: WBBID-01, Latitude: 26.500252, Longitude: 88.242334</w:t>
      </w:r>
    </w:p>
    <w:p>
      <w:r>
        <w:t>Name: WBBNK-02, Latitude: 23.236444, Longitude: 87.037035</w:t>
      </w:r>
    </w:p>
    <w:p>
      <w:r>
        <w:t>Name: WBBNK-02, Latitude: 23.238212, Longitude: 87.038382</w:t>
      </w:r>
    </w:p>
    <w:p>
      <w:r>
        <w:t>Name: WBKAN-03, Latitude: 21.776654, Longitude: 87.731245</w:t>
      </w:r>
    </w:p>
    <w:p>
      <w:r>
        <w:t>Name: WBKAN-03, Latitude: 21.774536, Longitude: 87.731046</w:t>
      </w:r>
    </w:p>
    <w:p>
      <w:r>
        <w:t>Name: WBKRB-01, Latitude: 26.553359, Longitude: 88.191299</w:t>
      </w:r>
    </w:p>
    <w:p>
      <w:r>
        <w:t>Name: WBKRB-01, Latitude: 26.554149, Longitude: 88.189405</w:t>
      </w:r>
    </w:p>
    <w:p>
      <w:r>
        <w:t>Name: WBNUN-01, Latitude: 22.425167, Longitude: 87.976042</w:t>
      </w:r>
    </w:p>
    <w:p>
      <w:r>
        <w:t>Name: WBNUN-01, Latitude: 22.425529, Longitude: 87.973821</w:t>
      </w:r>
    </w:p>
    <w:p>
      <w:r>
        <w:t>Name: WBRGJ-01, Latitude: 23.622216, Longitude: 87.1141</w:t>
      </w:r>
    </w:p>
    <w:p>
      <w:r>
        <w:t>Name: WBRGJ-01, Latitude: 23.621238, Longitude: 87.112251</w:t>
      </w:r>
    </w:p>
    <w:p>
      <w:r>
        <w:t>Name: WBRHB-01, Latitude: 22.372061, Longitude: 87.743027</w:t>
      </w:r>
    </w:p>
    <w:p>
      <w:r>
        <w:t>Name: WBRHB-01, Latitude: 22.370679, Longitude: 87.741246</w:t>
      </w:r>
    </w:p>
    <w:p>
      <w:r>
        <w:t>Name: WBTAM-01, Latitude: 22.290416, Longitude: 87.918006</w:t>
      </w:r>
    </w:p>
    <w:p>
      <w:r>
        <w:t>Name: WBTAM-01, Latitude: 22.291756, Longitude: 87.91628</w:t>
      </w:r>
    </w:p>
    <w:p>
      <w:r>
        <w:t>Name: WB2697, Latitude: 23.811375, Longitude: 86.88525</w:t>
      </w:r>
    </w:p>
    <w:p>
      <w:r>
        <w:t>Name: WB2697, Latitude: 23.809513, Longitude: 86.885428</w:t>
      </w:r>
    </w:p>
    <w:p>
      <w:r>
        <w:t>Name: WB3074, Latitude: 23.678709, Longitude: 86.953611</w:t>
      </w:r>
    </w:p>
    <w:p>
      <w:r>
        <w:t>Name: WB3074, Latitude: 23.677211, Longitude: 86.954374</w:t>
      </w:r>
    </w:p>
    <w:p>
      <w:r>
        <w:t>Name: WB3247, Latitude: 23.617822, Longitude: 87.215878</w:t>
      </w:r>
    </w:p>
    <w:p>
      <w:r>
        <w:t>Name: WB3247, Latitude: 23.616319, Longitude: 87.216167</w:t>
      </w:r>
    </w:p>
    <w:p>
      <w:r>
        <w:t>Name: WB4222, Latitude: 23.516626, Longitude: 87.377471</w:t>
      </w:r>
    </w:p>
    <w:p>
      <w:r>
        <w:t>Name: WB4222, Latitude: 23.514541, Longitude: 87.377471</w:t>
      </w:r>
    </w:p>
    <w:p>
      <w:r>
        <w:t>Name: WB5826, Latitude: 23.573511, Longitude: 87.184957</w:t>
      </w:r>
    </w:p>
    <w:p>
      <w:r>
        <w:t>Name: WB5826, Latitude: 23.574061, Longitude: 87.182717</w:t>
      </w:r>
    </w:p>
    <w:p>
      <w:r>
        <w:t>Name: WB6479, Latitude: 23.847662, Longitude: 86.918175</w:t>
      </w:r>
    </w:p>
    <w:p>
      <w:r>
        <w:t>Name: WB6479, Latitude: 23.849193, Longitude: 86.917002</w:t>
      </w:r>
    </w:p>
    <w:p>
      <w:r>
        <w:t>Name: WB8797, Latitude: 23.681524, Longitude: 87.678048</w:t>
      </w:r>
    </w:p>
    <w:p>
      <w:r>
        <w:t>Name: WB8797, Latitude: 23.680387, Longitude: 87.676569</w:t>
      </w:r>
    </w:p>
    <w:p>
      <w:r>
        <w:t>Name: WB9326, Latitude: 23.477631, Longitude: 87.316147</w:t>
      </w:r>
    </w:p>
    <w:p>
      <w:r>
        <w:t>Name: WB9326, Latitude: 23.475937, Longitude: 87.317214</w:t>
      </w:r>
    </w:p>
    <w:p>
      <w:r>
        <w:t>Name: WB9363, Latitude: 23.465951, Longitude: 87.423627</w:t>
      </w:r>
    </w:p>
    <w:p>
      <w:r>
        <w:t>Name: WB9363, Latitude: 23.466435, Longitude: 87.421659</w:t>
      </w:r>
    </w:p>
    <w:p>
      <w:r>
        <w:t>Name: WB9708, Latitude: 23.864445, Longitude: 86.916627</w:t>
      </w:r>
    </w:p>
    <w:p>
      <w:r>
        <w:t>Name: WB9708, Latitude: 23.866498, Longitude: 86.917023</w:t>
      </w:r>
    </w:p>
    <w:p>
      <w:r>
        <w:t>Name: WB9855, Latitude: 23.631597, Longitude: 87.204182</w:t>
      </w:r>
    </w:p>
    <w:p>
      <w:r>
        <w:t>Name: WB9855, Latitude: 23.632766, Longitude: 87.205253</w:t>
      </w:r>
    </w:p>
    <w:p>
      <w:r>
        <w:t>Name: WBBAR-11, Latitude: 23.24832, Longitude: 87.864719</w:t>
      </w:r>
    </w:p>
    <w:p>
      <w:r>
        <w:t>Name: WBBAR-11, Latitude: 23.249177, Longitude: 87.862719</w:t>
      </w:r>
    </w:p>
    <w:p>
      <w:r>
        <w:t>Name: WBDEN-01, Latitude: 23.780891, Longitude: 86.868253</w:t>
      </w:r>
    </w:p>
    <w:p>
      <w:r>
        <w:t>Name: WBDEN-01, Latitude: 23.781441, Longitude: 86.866009</w:t>
      </w:r>
    </w:p>
    <w:p>
      <w:r>
        <w:t>Name: WB2678, Latitude: 21.762156, Longitude: 87.695796</w:t>
      </w:r>
    </w:p>
    <w:p>
      <w:r>
        <w:t>Name: WB2678, Latitude: 21.761487, Longitude: 87.693817</w:t>
      </w:r>
    </w:p>
    <w:p>
      <w:r>
        <w:t>Name: WB2695, Latitude: 22.472048, Longitude: 87.750008</w:t>
      </w:r>
    </w:p>
    <w:p>
      <w:r>
        <w:t>Name: WB2695, Latitude: 22.469931, Longitude: 87.749604</w:t>
      </w:r>
    </w:p>
    <w:p>
      <w:r>
        <w:t>Name: WB3077, Latitude: 26.697356, Longitude: 88.309995</w:t>
      </w:r>
    </w:p>
    <w:p>
      <w:r>
        <w:t>Name: WB3077, Latitude: 26.696593, Longitude: 88.308516</w:t>
      </w:r>
    </w:p>
    <w:p>
      <w:r>
        <w:t>Name: WB4416, Latitude: 26.574463, Longitude: 88.53863</w:t>
      </w:r>
    </w:p>
    <w:p>
      <w:r>
        <w:t>Name: WB4416, Latitude: 26.572937, Longitude: 88.53863</w:t>
      </w:r>
    </w:p>
    <w:p>
      <w:r>
        <w:t>Name: WB4416, Latitude: 26.573081, Longitude: 88.536789</w:t>
      </w:r>
    </w:p>
    <w:p>
      <w:r>
        <w:t>Name: WB4673, Latitude: 22.11119, Longitude: 88.129501</w:t>
      </w:r>
    </w:p>
    <w:p>
      <w:r>
        <w:t>Name: WB4673, Latitude: 22.10923, Longitude: 88.128935</w:t>
      </w:r>
    </w:p>
    <w:p>
      <w:r>
        <w:t>Name: WB6446, Latitude: 22.225804, Longitude: 87.909921</w:t>
      </w:r>
    </w:p>
    <w:p>
      <w:r>
        <w:t>Name: WB6446, Latitude: 22.224482, Longitude: 87.908493</w:t>
      </w:r>
    </w:p>
    <w:p>
      <w:r>
        <w:t>Name: WB9637, Latitude: 26.308894, Longitude: 89.454135</w:t>
      </w:r>
    </w:p>
    <w:p>
      <w:r>
        <w:t>Name: WB9637, Latitude: 26.310756, Longitude: 89.452936</w:t>
      </w:r>
    </w:p>
    <w:p>
      <w:r>
        <w:t>Name: WBA368, Latitude: 26.717737, Longitude: 88.432313</w:t>
      </w:r>
    </w:p>
    <w:p>
      <w:r>
        <w:t>Name: WBA368, Latitude: 26.716415, Longitude: 88.430833</w:t>
      </w:r>
    </w:p>
    <w:p>
      <w:r>
        <w:t>Name: WBA561, Latitude: 24.099507, Longitude: 88.278304</w:t>
      </w:r>
    </w:p>
    <w:p>
      <w:r>
        <w:t>Name: WBA561, Latitude: 24.098957, Longitude: 88.276055</w:t>
      </w:r>
    </w:p>
    <w:p>
      <w:r>
        <w:t>Name: WBB1057, Latitude: 23.525619, Longitude: 87.365658</w:t>
      </w:r>
    </w:p>
    <w:p>
      <w:r>
        <w:t>Name: WBB1057, Latitude: 23.52777, Longitude: 87.365453</w:t>
      </w:r>
    </w:p>
    <w:p>
      <w:r>
        <w:t>Name: WBB1332, Latitude: 22.06148, Longitude: 88.078676</w:t>
      </w:r>
    </w:p>
    <w:p>
      <w:r>
        <w:t>Name: WBB1332, Latitude: 22.06114, Longitude: 88.076597</w:t>
      </w:r>
    </w:p>
    <w:p>
      <w:r>
        <w:t>Name: WBB1348, Latitude: 23.539042, Longitude: 87.339499</w:t>
      </w:r>
    </w:p>
    <w:p>
      <w:r>
        <w:t>Name: WBB1348, Latitude: 23.537116, Longitude: 87.33987</w:t>
      </w:r>
    </w:p>
    <w:p>
      <w:r>
        <w:t>Name: WBB1950, Latitude: 23.053158, Longitude: 88.852991</w:t>
      </w:r>
    </w:p>
    <w:p>
      <w:r>
        <w:t>Name: WBB1950, Latitude: 23.053465, Longitude: 88.851099</w:t>
      </w:r>
    </w:p>
    <w:p>
      <w:r>
        <w:t>Name: WBB1975, Latitude: 21.768216, Longitude: 87.688491</w:t>
      </w:r>
    </w:p>
    <w:p>
      <w:r>
        <w:t>Name: WBB1975, Latitude: 21.768915, Longitude: 87.686878</w:t>
      </w:r>
    </w:p>
    <w:p>
      <w:r>
        <w:t>Name: WBB2081, Latitude: 22.289208, Longitude: 87.92528</w:t>
      </w:r>
    </w:p>
    <w:p>
      <w:r>
        <w:t>Name: WBB2081, Latitude: 22.287058, Longitude: 87.925077</w:t>
      </w:r>
    </w:p>
    <w:p>
      <w:r>
        <w:t>Name: WBB2082, Latitude: 22.294367, Longitude: 87.921825</w:t>
      </w:r>
    </w:p>
    <w:p>
      <w:r>
        <w:t>Name: WBB2082, Latitude: 22.296229, Longitude: 87.922001</w:t>
      </w:r>
    </w:p>
    <w:p>
      <w:r>
        <w:t>Name: WBB639, Latitude: 23.412652, Longitude: 88.431655</w:t>
      </w:r>
    </w:p>
    <w:p>
      <w:r>
        <w:t>Name: WBB639, Latitude: 23.411982, Longitude: 88.429652</w:t>
      </w:r>
    </w:p>
    <w:p>
      <w:r>
        <w:t>Name: WBBAG-02, Latitude: 26.680646, Longitude: 88.316398</w:t>
      </w:r>
    </w:p>
    <w:p>
      <w:r>
        <w:t>Name: WBBAG-02, Latitude: 26.679574, Longitude: 88.314685</w:t>
      </w:r>
    </w:p>
    <w:p>
      <w:r>
        <w:t>Name: WBHAL-03, Latitude: 22.033589, Longitude: 88.053548</w:t>
      </w:r>
    </w:p>
    <w:p>
      <w:r>
        <w:t>Name: WBHAL-03, Latitude: 22.031848, Longitude: 88.052232</w:t>
      </w:r>
    </w:p>
    <w:p>
      <w:r>
        <w:t>Name: WBHAL-07, Latitude: 22.090395, Longitude: 88.134937</w:t>
      </w:r>
    </w:p>
    <w:p>
      <w:r>
        <w:t>Name: WBHAL-07, Latitude: 22.088439, Longitude: 88.134937</w:t>
      </w:r>
    </w:p>
    <w:p>
      <w:r>
        <w:t>Name: WBNAK-01, Latitude: 26.677474, Longitude: 88.195543</w:t>
      </w:r>
    </w:p>
    <w:p>
      <w:r>
        <w:t>Name: WBNAK-01, Latitude: 26.676254, Longitude: 88.193595</w:t>
      </w:r>
    </w:p>
    <w:p>
      <w:r>
        <w:t>Name: WBNHT-01, Latitude: 22.989823, Longitude: 88.704702</w:t>
      </w:r>
    </w:p>
    <w:p>
      <w:r>
        <w:t>Name: WBNHT-01, Latitude: 22.988081, Longitude: 88.705035</w:t>
      </w:r>
    </w:p>
    <w:p>
      <w:r>
        <w:t>Name: WBDIN-01, Latitude: 26.131995, Longitude: 89.462195</w:t>
      </w:r>
    </w:p>
    <w:p>
      <w:r>
        <w:t>Name: WBDIN-01, Latitude: 26.133642, Longitude: 89.462034</w:t>
      </w:r>
    </w:p>
    <w:p>
      <w:r>
        <w:t>Name: WBSIL-01, Latitude: 26.715655, Longitude: 88.419954</w:t>
      </w:r>
    </w:p>
    <w:p>
      <w:r>
        <w:t>Name: WBSIL-01, Latitude: 26.717805, Longitude: 88.420165</w:t>
      </w:r>
    </w:p>
    <w:p>
      <w:r>
        <w:t>Name: WBB1239, Latitude: 26.321858, Longitude: 89.494591</w:t>
      </w:r>
    </w:p>
    <w:p>
      <w:r>
        <w:t>Name: WBB1239, Latitude: 26.322771, Longitude: 89.492409</w:t>
      </w:r>
    </w:p>
    <w:p>
      <w:r>
        <w:t>Name: WB1568, Latitude: 26.52357, Longitude: 88.712395</w:t>
      </w:r>
    </w:p>
    <w:p>
      <w:r>
        <w:t>Name: WB1568, Latitude: 26.521765, Longitude: 88.712936</w:t>
      </w:r>
    </w:p>
    <w:p>
      <w:r>
        <w:t>Name: WBPKT-01, Latitude: 26.647623, Longitude: 88.172145</w:t>
      </w:r>
    </w:p>
    <w:p>
      <w:r>
        <w:t>Name: WBPKT-01, Latitude: 26.647623, Longitude: 88.169813</w:t>
      </w:r>
    </w:p>
    <w:p>
      <w:r>
        <w:t>Name: WB2275, Latitude: 26.430082, Longitude: 88.913054</w:t>
      </w:r>
    </w:p>
    <w:p>
      <w:r>
        <w:t>Name: WB2275, Latitude: 26.431888, Longitude: 88.91189</w:t>
      </w:r>
    </w:p>
    <w:p>
      <w:r>
        <w:t>Name: WBALI-01, Latitude: 26.484263, Longitude: 89.528477</w:t>
      </w:r>
    </w:p>
    <w:p>
      <w:r>
        <w:t>Name: WBALI-01, Latitude: 26.4831, Longitude: 89.52662</w:t>
      </w:r>
    </w:p>
    <w:p>
      <w:r>
        <w:t>Name: WB2572, Latitude: 23.701431, Longitude: 86.983833</w:t>
      </w:r>
    </w:p>
    <w:p>
      <w:r>
        <w:t>Name: WB2572, Latitude: 23.699626, Longitude: 86.984361</w:t>
      </w:r>
    </w:p>
    <w:p>
      <w:r>
        <w:t>Name: WB3545, Latitude: 26.688803, Longitude: 88.202683</w:t>
      </w:r>
    </w:p>
    <w:p>
      <w:r>
        <w:t>Name: WB3545, Latitude: 26.690888, Longitude: 88.202058</w:t>
      </w:r>
    </w:p>
    <w:p>
      <w:r>
        <w:t>Name: WB5378, Latitude: 22.285056, Longitude: 87.842467</w:t>
      </w:r>
    </w:p>
    <w:p>
      <w:r>
        <w:t>Name: WB5378, Latitude: 22.285363, Longitude: 87.840585</w:t>
      </w:r>
    </w:p>
    <w:p>
      <w:r>
        <w:t>Name: WB8008, Latitude: 26.591626, Longitude: 89.005381</w:t>
      </w:r>
    </w:p>
    <w:p>
      <w:r>
        <w:t>Name: WB8008, Latitude: 26.589606, Longitude: 89.004559</w:t>
      </w:r>
    </w:p>
    <w:p>
      <w:r>
        <w:t>Name: WBDHP-01, Latitude: 26.58656, Longitude: 89.011232</w:t>
      </w:r>
    </w:p>
    <w:p>
      <w:r>
        <w:t>Name: WBDHP-01, Latitude: 26.584899, Longitude: 89.011908</w:t>
      </w:r>
    </w:p>
    <w:p>
      <w:r>
        <w:t>Name: WBMCH-01, Latitude: 22.40492, Longitude: 87.868468</w:t>
      </w:r>
    </w:p>
    <w:p>
      <w:r>
        <w:t>Name: WBMCH-01, Latitude: 22.406846, Longitude: 87.867496</w:t>
      </w:r>
    </w:p>
    <w:p>
      <w:r>
        <w:t>Name: WBNAW-01, Latitude: 23.407658, Longitude: 88.376086</w:t>
      </w:r>
    </w:p>
    <w:p>
      <w:r>
        <w:t>Name: WBNAW-01, Latitude: 23.406583, Longitude: 88.374057</w:t>
      </w:r>
    </w:p>
    <w:p>
      <w:r>
        <w:t>Name: WB2305, Latitude: 26.323445, Longitude: 88.786667</w:t>
      </w:r>
    </w:p>
    <w:p>
      <w:r>
        <w:t>Name: WB2305, Latitude: 26.325283, Longitude: 88.787623</w:t>
      </w:r>
    </w:p>
    <w:p>
      <w:r>
        <w:t>Name: WBHLD-01, Latitude: 26.337119, Longitude: 88.784238</w:t>
      </w:r>
    </w:p>
    <w:p>
      <w:r>
        <w:t>Name: WBHLD-01, Latitude: 26.33595, Longitude: 88.782934</w:t>
      </w:r>
    </w:p>
    <w:p>
      <w:r>
        <w:t>Name: WB6500, Latitude: 24.435939, Longitude: 88.191592</w:t>
      </w:r>
    </w:p>
    <w:p>
      <w:r>
        <w:t>Name: WB6500, Latitude: 24.436116, Longitude: 88.189373</w:t>
      </w:r>
    </w:p>
    <w:p>
      <w:r>
        <w:t>Name: WB6646, Latitude: 22.174388, Longitude: 88.209165</w:t>
      </w:r>
    </w:p>
    <w:p>
      <w:r>
        <w:t>Name: WB6646, Latitude: 22.175124, Longitude: 88.206984</w:t>
      </w:r>
    </w:p>
    <w:p>
      <w:r>
        <w:t>Name: WBA818, Latitude: 24.451667, Longitude: 88.12625</w:t>
      </w:r>
    </w:p>
    <w:p>
      <w:r>
        <w:t>Name: WBA818, Latitude: 24.451844, Longitude: 88.12403</w:t>
      </w:r>
    </w:p>
    <w:p>
      <w:r>
        <w:t>Name: WBB719, Latitude: 24.474758, Longitude: 88.087144</w:t>
      </w:r>
    </w:p>
    <w:p>
      <w:r>
        <w:t>Name: WBB719, Latitude: 24.474384, Longitude: 88.084818</w:t>
      </w:r>
    </w:p>
    <w:p>
      <w:r>
        <w:t>Name: WB3193, Latitude: 24.960304, Longitude: 88.028794</w:t>
      </w:r>
    </w:p>
    <w:p>
      <w:r>
        <w:t>Name: WB3193, Latitude: 24.958377, Longitude: 88.028419</w:t>
      </w:r>
    </w:p>
    <w:p>
      <w:r>
        <w:t>Name: WBB2129, Latitude: 25.04219, Longitude: 88.115905</w:t>
      </w:r>
    </w:p>
    <w:p>
      <w:r>
        <w:t>Name: WBB2129, Latitude: 25.041925, Longitude: 88.114246</w:t>
      </w:r>
    </w:p>
    <w:p>
      <w:r>
        <w:t>Name: WBB2317, Latitude: 22.846404, Longitude: 88.707989</w:t>
      </w:r>
    </w:p>
    <w:p>
      <w:r>
        <w:t>Name: WBB2317, Latitude: 22.846766, Longitude: 88.705761</w:t>
      </w:r>
    </w:p>
    <w:p>
      <w:r>
        <w:t>Name: WBB2470, Latitude: 25.401106, Longitude: 88.506255</w:t>
      </w:r>
    </w:p>
    <w:p>
      <w:r>
        <w:t>Name: WBB2470, Latitude: 25.403032, Longitude: 88.506631</w:t>
      </w:r>
    </w:p>
    <w:p>
      <w:r>
        <w:t>Name: WBB3525, Latitude: 22.589918, Longitude: 88.934614</w:t>
      </w:r>
    </w:p>
    <w:p>
      <w:r>
        <w:t>Name: WBB3525, Latitude: 22.589034, Longitude: 88.932956</w:t>
      </w:r>
    </w:p>
    <w:p>
      <w:r>
        <w:t>Name: ANBTB-03, Latitude: 11.617766, Longitude: 92.718213</w:t>
      </w:r>
    </w:p>
    <w:p>
      <w:r>
        <w:t>Name: ANBTB-03, Latitude: 11.619106, Longitude: 92.716582</w:t>
      </w:r>
    </w:p>
    <w:p>
      <w:r>
        <w:t>Name: ANCAL-01, Latitude: 11.596694, Longitude: 92.716297</w:t>
      </w:r>
    </w:p>
    <w:p>
      <w:r>
        <w:t>Name: ANCAL-01, Latitude: 11.597056, Longitude: 92.714202</w:t>
      </w:r>
    </w:p>
    <w:p>
      <w:r>
        <w:t>Name: WB2245, Latitude: 11.739156, Longitude: 92.711256</w:t>
      </w:r>
    </w:p>
    <w:p>
      <w:r>
        <w:t>Name: WB2245, Latitude: 11.739529, Longitude: 92.709093</w:t>
      </w:r>
    </w:p>
    <w:p>
      <w:r>
        <w:t>Name: WB2464, Latitude: 22.058263, Longitude: 88.105323</w:t>
      </w:r>
    </w:p>
    <w:p>
      <w:r>
        <w:t>Name: WB2464, Latitude: 22.057594, Longitude: 88.10334</w:t>
      </w:r>
    </w:p>
    <w:p>
      <w:r>
        <w:t>Name: WB2530, Latitude: 11.714774, Longitude: 92.718582</w:t>
      </w:r>
    </w:p>
    <w:p>
      <w:r>
        <w:t>Name: WB2530, Latitude: 11.712848, Longitude: 92.717665</w:t>
      </w:r>
    </w:p>
    <w:p>
      <w:r>
        <w:t>Name: WB2612, Latitude: 11.614983, Longitude: 92.738543</w:t>
      </w:r>
    </w:p>
    <w:p>
      <w:r>
        <w:t>Name: WB2612, Latitude: 11.613177, Longitude: 92.737479</w:t>
      </w:r>
    </w:p>
    <w:p>
      <w:r>
        <w:t>Name: WB4547, Latitude: 26.638414, Longitude: 88.168307</w:t>
      </w:r>
    </w:p>
    <w:p>
      <w:r>
        <w:t>Name: WB4547, Latitude: 26.639019, Longitude: 88.166448</w:t>
      </w:r>
    </w:p>
    <w:p>
      <w:r>
        <w:t>Name: WB9228, Latitude: 22.463098, Longitude: 87.969227</w:t>
      </w:r>
    </w:p>
    <w:p>
      <w:r>
        <w:t>Name: WB9228, Latitude: 22.463982, Longitude: 87.96757</w:t>
      </w:r>
    </w:p>
    <w:p>
      <w:r>
        <w:t>Name: WBB2083, Latitude: 22.375755, Longitude: 87.888983</w:t>
      </w:r>
    </w:p>
    <w:p>
      <w:r>
        <w:t>Name: WBB2083, Latitude: 22.374586, Longitude: 87.887719</w:t>
      </w:r>
    </w:p>
    <w:p>
      <w:r>
        <w:t>Name: WBB2417, Latitude: 22.255562, Longitude: 87.899613</w:t>
      </w:r>
    </w:p>
    <w:p>
      <w:r>
        <w:t>Name: WBB2417, Latitude: 22.257518, Longitude: 87.898627</w:t>
      </w:r>
    </w:p>
    <w:p>
      <w:r>
        <w:t>Name: WBB505, Latitude: 22.471191, Longitude: 87.978973</w:t>
      </w:r>
    </w:p>
    <w:p>
      <w:r>
        <w:t>Name: WBB505, Latitude: 22.46953, Longitude: 87.977714</w:t>
      </w:r>
    </w:p>
    <w:p>
      <w:r>
        <w:t>Name: WBB704, Latitude: 22.283969, Longitude: 87.914646</w:t>
      </w:r>
    </w:p>
    <w:p>
      <w:r>
        <w:t>Name: WBB704, Latitude: 22.283513, Longitude: 87.912423</w:t>
      </w:r>
    </w:p>
    <w:p>
      <w:r>
        <w:t>Name: WBB864, Latitude: 23.690708, Longitude: 86.948111</w:t>
      </w:r>
    </w:p>
    <w:p>
      <w:r>
        <w:t>Name: WBB864, Latitude: 23.688869, Longitude: 86.94738</w:t>
      </w:r>
    </w:p>
    <w:p>
      <w:r>
        <w:t>Name: WB2395, Latitude: 24.909645, Longitude: 88.087721</w:t>
      </w:r>
    </w:p>
    <w:p>
      <w:r>
        <w:t>Name: WB2395, Latitude: 24.91145, Longitude: 88.087188</w:t>
      </w:r>
    </w:p>
    <w:p>
      <w:r>
        <w:t>Name: WB2655, Latitude: 23.338961, Longitude: 86.373663</w:t>
      </w:r>
    </w:p>
    <w:p>
      <w:r>
        <w:t>Name: WB2655, Latitude: 23.341014, Longitude: 86.373064</w:t>
      </w:r>
    </w:p>
    <w:p>
      <w:r>
        <w:t>Name: WB6406, Latitude: 26.442421, Longitude: 88.370307</w:t>
      </w:r>
    </w:p>
    <w:p>
      <w:r>
        <w:t>Name: WB6406, Latitude: 26.444259, Longitude: 88.371055</w:t>
      </w:r>
    </w:p>
    <w:p>
      <w:r>
        <w:t>Name: WB6542, Latitude: 22.985905, Longitude: 88.787424</w:t>
      </w:r>
    </w:p>
    <w:p>
      <w:r>
        <w:t>Name: WB6542, Latitude: 22.987767, Longitude: 88.787601</w:t>
      </w:r>
    </w:p>
    <w:p>
      <w:r>
        <w:t>Name: WBA122, Latitude: 22.001375, Longitude: 87.981539</w:t>
      </w:r>
    </w:p>
    <w:p>
      <w:r>
        <w:t>Name: WBA122, Latitude: 22.002729, Longitude: 87.980516</w:t>
      </w:r>
    </w:p>
    <w:p>
      <w:r>
        <w:t>Name: WBB286, Latitude: 26.565398, Longitude: 88.817058</w:t>
      </w:r>
    </w:p>
    <w:p>
      <w:r>
        <w:t>Name: WBB286, Latitude: 26.564044, Longitude: 88.815788</w:t>
      </w:r>
    </w:p>
    <w:p>
      <w:r>
        <w:t>Name: WBB3364, Latitude: 23.95374, Longitude: 88.266559</w:t>
      </w:r>
    </w:p>
    <w:p>
      <w:r>
        <w:t>Name: WBB3364, Latitude: 23.951781, Longitude: 88.265779</w:t>
      </w:r>
    </w:p>
    <w:p>
      <w:r>
        <w:t>Name: WBFAL-01, Latitude: 26.518025, Longitude: 89.202132</w:t>
      </w:r>
    </w:p>
    <w:p>
      <w:r>
        <w:t>Name: WBFAL-01, Latitude: 26.517597, Longitude: 89.200347</w:t>
      </w:r>
    </w:p>
    <w:p>
      <w:r>
        <w:t>Name: WBHAL-01, Latitude: 22.133189, Longitude: 88.082031</w:t>
      </w:r>
    </w:p>
    <w:p>
      <w:r>
        <w:t>Name: WBHAL-01, Latitude: 22.132882, Longitude: 88.080151</w:t>
      </w:r>
    </w:p>
    <w:p>
      <w:r>
        <w:t>Name: WBKKT-01, Latitude: 22.364116, Longitude: 87.89018</w:t>
      </w:r>
    </w:p>
    <w:p>
      <w:r>
        <w:t>Name: WBKKT-01, Latitude: 22.366136, Longitude: 87.889384</w:t>
      </w:r>
    </w:p>
    <w:p>
      <w:r>
        <w:t>Name: WBTFG-01, Latitude: 26.31035, Longitude: 89.663137</w:t>
      </w:r>
    </w:p>
    <w:p>
      <w:r>
        <w:t>Name: WBTFG-01, Latitude: 26.312091, Longitude: 89.663479</w:t>
      </w:r>
    </w:p>
    <w:p>
      <w:r>
        <w:t>Name: ANABD-01, Latitude: 11.670459, Longitude: 92.743389</w:t>
      </w:r>
    </w:p>
    <w:p>
      <w:r>
        <w:t>Name: ANABD-01, Latitude: 11.668798, Longitude: 92.744007</w:t>
      </w:r>
    </w:p>
    <w:p>
      <w:r>
        <w:t>Name: ANAIR-01, Latitude: 11.665183, Longitude: 92.727857</w:t>
      </w:r>
    </w:p>
    <w:p>
      <w:r>
        <w:t>Name: ANAIR-01, Latitude: 11.666255, Longitude: 92.726294</w:t>
      </w:r>
    </w:p>
    <w:p>
      <w:r>
        <w:t>Name: ANBRG-01, Latitude: 11.603817, Longitude: 92.740128</w:t>
      </w:r>
    </w:p>
    <w:p>
      <w:r>
        <w:t>Name: ANBRG-01, Latitude: 11.601797, Longitude: 92.739948</w:t>
      </w:r>
    </w:p>
    <w:p>
      <w:r>
        <w:t>Name: ANFRG-01, Latitude: 11.718411, Longitude: 92.655097</w:t>
      </w:r>
    </w:p>
    <w:p>
      <w:r>
        <w:t>Name: ANFRG-01, Latitude: 11.720105, Longitude: 92.655904</w:t>
      </w:r>
    </w:p>
    <w:p>
      <w:r>
        <w:t>Name: ANJNG-01, Latitude: 11.660555, Longitude: 92.734113</w:t>
      </w:r>
    </w:p>
    <w:p>
      <w:r>
        <w:t>Name: ANJNG-01, Latitude: 11.662087, Longitude: 92.733019</w:t>
      </w:r>
    </w:p>
    <w:p>
      <w:r>
        <w:t>Name: ANSHD-01, Latitude: 11.656354, Longitude: 92.746116</w:t>
      </w:r>
    </w:p>
    <w:p>
      <w:r>
        <w:t>Name: ANSHD-01, Latitude: 11.656912, Longitude: 92.743988</w:t>
      </w:r>
    </w:p>
    <w:p>
      <w:r>
        <w:t>Name: ANTUS-01, Latitude: 11.672421, Longitude: 92.644264</w:t>
      </w:r>
    </w:p>
    <w:p>
      <w:r>
        <w:t>Name: ANTUS-01, Latitude: 11.673775, Longitude: 92.643104</w:t>
      </w:r>
    </w:p>
    <w:p>
      <w:r>
        <w:t>Name: ANWMB-01, Latitude: 11.729355, Longitude: 92.712714</w:t>
      </w:r>
    </w:p>
    <w:p>
      <w:r>
        <w:t>Name: ANWMB-01, Latitude: 11.730737, Longitude: 92.711031</w:t>
      </w:r>
    </w:p>
    <w:p>
      <w:r>
        <w:t>Name: WB1579, Latitude: 11.638665, Longitude: 92.736498</w:t>
      </w:r>
    </w:p>
    <w:p>
      <w:r>
        <w:t>Name: WB1579, Latitude: 11.63974, Longitude: 92.734597</w:t>
      </w:r>
    </w:p>
    <w:p>
      <w:r>
        <w:t>Name: WB2167, Latitude: 22.338933, Longitude: 87.344314</w:t>
      </w:r>
    </w:p>
    <w:p>
      <w:r>
        <w:t>Name: WB2167, Latitude: 22.339121, Longitude: 87.341989</w:t>
      </w:r>
    </w:p>
    <w:p>
      <w:r>
        <w:t>Name: WB2528, Latitude: 11.6305, Longitude: 92.727389</w:t>
      </w:r>
    </w:p>
    <w:p>
      <w:r>
        <w:t>Name: WB2528, Latitude: 11.628997, Longitude: 92.725854</w:t>
      </w:r>
    </w:p>
    <w:p>
      <w:r>
        <w:t>Name: WB2628, Latitude: 11.671361, Longitude: 92.741366</w:t>
      </w:r>
    </w:p>
    <w:p>
      <w:r>
        <w:t>Name: WB2628, Latitude: 11.669435, Longitude: 92.741019</w:t>
      </w:r>
    </w:p>
    <w:p>
      <w:r>
        <w:t>Name: WB4549, Latitude: 11.618998, Longitude: 92.710192</w:t>
      </w:r>
    </w:p>
    <w:p>
      <w:r>
        <w:t>Name: WB4549, Latitude: 11.618625, Longitude: 92.70803</w:t>
      </w:r>
    </w:p>
    <w:p>
      <w:r>
        <w:t>Name: WB6260, Latitude: 11.630175, Longitude: 92.662094</w:t>
      </w:r>
    </w:p>
    <w:p>
      <w:r>
        <w:t>Name: WB6260, Latitude: 11.628058, Longitude: 92.662475</w:t>
      </w:r>
    </w:p>
    <w:p>
      <w:r>
        <w:t>Name: WB7972, Latitude: 26.716649, Longitude: 89.141946</w:t>
      </w:r>
    </w:p>
    <w:p>
      <w:r>
        <w:t>Name: WB7972, Latitude: 26.716826, Longitude: 89.139684</w:t>
      </w:r>
    </w:p>
    <w:p>
      <w:r>
        <w:t>Name: WBB2414, Latitude: 22.117167, Longitude: 87.822674</w:t>
      </w:r>
    </w:p>
    <w:p>
      <w:r>
        <w:t>Name: WBB2414, Latitude: 22.117651, Longitude: 87.820725</w:t>
      </w:r>
    </w:p>
    <w:p>
      <w:r>
        <w:t>Name: WBB2777, Latitude: 26.720423, Longitude: 88.455538</w:t>
      </w:r>
    </w:p>
    <w:p>
      <w:r>
        <w:t>Name: WBB2777, Latitude: 26.718825, Longitude: 88.456017</w:t>
      </w:r>
    </w:p>
    <w:p>
      <w:r>
        <w:t>Name: WBB4337, Latitude: 11.664591, Longitude: 92.747665</w:t>
      </w:r>
    </w:p>
    <w:p>
      <w:r>
        <w:t>Name: WBB4337, Latitude: 11.664591, Longitude: 92.745537</w:t>
      </w:r>
    </w:p>
    <w:p>
      <w:r>
        <w:t>Name: WBB4377, Latitude: 11.723944, Longitude: 92.715132</w:t>
      </w:r>
    </w:p>
    <w:p>
      <w:r>
        <w:t>Name: WBB4377, Latitude: 11.721985, Longitude: 92.714404</w:t>
      </w:r>
    </w:p>
    <w:p>
      <w:r>
        <w:t>Name: WBGOR-01, Latitude: 26.953841, Longitude: 88.696921</w:t>
      </w:r>
    </w:p>
    <w:p>
      <w:r>
        <w:t>Name: WBGOR-01, Latitude: 26.954446, Longitude: 88.695057</w:t>
      </w:r>
    </w:p>
    <w:p>
      <w:r>
        <w:t>Name: WB5725, Latitude: 26.319217, Longitude: 89.668127</w:t>
      </w:r>
    </w:p>
    <w:p>
      <w:r>
        <w:t>Name: WB5725, Latitude: 26.318333, Longitude: 89.666419</w:t>
      </w:r>
    </w:p>
    <w:p>
      <w:r>
        <w:t>Name: WBB092, Latitude: 26.309352, Longitude: 89.66947</w:t>
      </w:r>
    </w:p>
    <w:p>
      <w:r>
        <w:t>Name: WBB092, Latitude: 26.309902, Longitude: 89.66718</w:t>
      </w:r>
    </w:p>
    <w:p>
      <w:r>
        <w:t>Name: WBBNE-01, Latitude: 26.400308, Longitude: 89.497182</w:t>
      </w:r>
    </w:p>
    <w:p>
      <w:r>
        <w:t>Name: WBBNE-01, Latitude: 26.398805, Longitude: 89.495504</w:t>
      </w:r>
    </w:p>
    <w:p>
      <w:r>
        <w:t>Name: WBB2779, Latitude: 23.943016, Longitude: 88.25554</w:t>
      </w:r>
    </w:p>
    <w:p>
      <w:r>
        <w:t>Name: WBB2779, Latitude: 23.941582, Longitude: 88.254969</w:t>
      </w:r>
    </w:p>
    <w:p>
      <w:r>
        <w:t>Name: WBBCK-01, Latitude: 22.348502, Longitude: 87.55772</w:t>
      </w:r>
    </w:p>
    <w:p>
      <w:r>
        <w:t>Name: WBBCK-01, Latitude: 22.350149, Longitude: 87.557564</w:t>
      </w:r>
    </w:p>
    <w:p>
      <w:r>
        <w:t>Name: WBRDM-01, Latitude: 22.354375, Longitude: 87.617159</w:t>
      </w:r>
    </w:p>
    <w:p>
      <w:r>
        <w:t>Name: WBRDM-01, Latitude: 22.356334, Longitude: 87.616592</w:t>
      </w:r>
    </w:p>
    <w:p>
      <w:r>
        <w:t>Name: WBB1323, Latitude: 23.350029, Longitude: 86.362763</w:t>
      </w:r>
    </w:p>
    <w:p>
      <w:r>
        <w:t>Name: WBB1323, Latitude: 23.349478, Longitude: 86.360527</w:t>
      </w:r>
    </w:p>
    <w:p>
      <w:r>
        <w:t>Name: WB3169, Latitude: 26.330363, Longitude: 89.212882</w:t>
      </w:r>
    </w:p>
    <w:p>
      <w:r>
        <w:t>Name: WB3169, Latitude: 26.328343, Longitude: 89.212062</w:t>
      </w:r>
    </w:p>
    <w:p>
      <w:r>
        <w:t>Name: WB3563, Latitude: 25.8889, Longitude: 87.825479</w:t>
      </w:r>
    </w:p>
    <w:p>
      <w:r>
        <w:t>Name: WB3563, Latitude: 25.88856, Longitude: 87.823338</w:t>
      </w:r>
    </w:p>
    <w:p>
      <w:r>
        <w:t>Name: WB5122, Latitude: 26.351192, Longitude: 89.211376</w:t>
      </w:r>
    </w:p>
    <w:p>
      <w:r>
        <w:t>Name: WB5122, Latitude: 26.350493, Longitude: 89.209704</w:t>
      </w:r>
    </w:p>
    <w:p>
      <w:r>
        <w:t>Name: WB7954, Latitude: 25.939575, Longitude: 87.848106</w:t>
      </w:r>
    </w:p>
    <w:p>
      <w:r>
        <w:t>Name: WB7954, Latitude: 25.939575, Longitude: 87.846409</w:t>
      </w:r>
    </w:p>
    <w:p>
      <w:r>
        <w:t>Name: WBB1849, Latitude: 22.334782, Longitude: 87.223716</w:t>
      </w:r>
    </w:p>
    <w:p>
      <w:r>
        <w:t>Name: WBB1849, Latitude: 22.333014, Longitude: 87.223716</w:t>
      </w:r>
    </w:p>
    <w:p>
      <w:r>
        <w:t>Name: WBB2059, Latitude: 22.297752, Longitude: 87.913633</w:t>
      </w:r>
    </w:p>
    <w:p>
      <w:r>
        <w:t>Name: WBB2059, Latitude: 22.296058, Longitude: 87.912576</w:t>
      </w:r>
    </w:p>
    <w:p>
      <w:r>
        <w:t>Name: WBB2160, Latitude: 26.268977, Longitude: 88.216458</w:t>
      </w:r>
    </w:p>
    <w:p>
      <w:r>
        <w:t>Name: WBB2160, Latitude: 26.268637, Longitude: 88.214309</w:t>
      </w:r>
    </w:p>
    <w:p>
      <w:r>
        <w:t>Name: WBB979, Latitude: 22.32774, Longitude: 87.821546</w:t>
      </w:r>
    </w:p>
    <w:p>
      <w:r>
        <w:t>Name: WBB979, Latitude: 22.325935, Longitude: 87.821023</w:t>
      </w:r>
    </w:p>
    <w:p>
      <w:r>
        <w:t>Name: WBMAT-01, Latitude: 26.343453, Longitude: 89.214131</w:t>
      </w:r>
    </w:p>
    <w:p>
      <w:r>
        <w:t>Name: WBMAT-01, Latitude: 26.34207, Longitude: 89.212293</w:t>
      </w:r>
    </w:p>
    <w:p>
      <w:r>
        <w:t>Name: WBMOG-01, Latitude: 22.237941, Longitude: 88.375391</w:t>
      </w:r>
    </w:p>
    <w:p>
      <w:r>
        <w:t>Name: WBMOG-01, Latitude: 22.239994, Longitude: 88.374797</w:t>
      </w:r>
    </w:p>
    <w:p>
      <w:r>
        <w:t>Name: WBPON-01, Latitude: 26.411048, Longitude: 89.380359</w:t>
      </w:r>
    </w:p>
    <w:p>
      <w:r>
        <w:t>Name: WBPON-01, Latitude: 26.41209, Longitude: 89.378343</w:t>
      </w:r>
    </w:p>
    <w:p>
      <w:r>
        <w:t>Name: WB2601, Latitude: 22.835348, Longitude: 88.694485</w:t>
      </w:r>
    </w:p>
    <w:p>
      <w:r>
        <w:t>Name: WB2601, Latitude: 22.836517, Longitude: 88.693217</w:t>
      </w:r>
    </w:p>
    <w:p>
      <w:r>
        <w:t>Name: WB2711, Latitude: 25.228276, Longitude: 88.778089</w:t>
      </w:r>
    </w:p>
    <w:p>
      <w:r>
        <w:t>Name: WB2711, Latitude: 25.226614, Longitude: 88.776803</w:t>
      </w:r>
    </w:p>
    <w:p>
      <w:r>
        <w:t>Name: WB2711, Latitude: 25.228541, Longitude: 88.776427</w:t>
      </w:r>
    </w:p>
    <w:p>
      <w:r>
        <w:t>Name: WB4401, Latitude: 22.391204, Longitude: 87.721536</w:t>
      </w:r>
    </w:p>
    <w:p>
      <w:r>
        <w:t>Name: WB4401, Latitude: 22.389706, Longitude: 87.722292</w:t>
      </w:r>
    </w:p>
    <w:p>
      <w:r>
        <w:t>Name: WBB073, Latitude: 25.406137, Longitude: 88.530485</w:t>
      </w:r>
    </w:p>
    <w:p>
      <w:r>
        <w:t>Name: WBB073, Latitude: 25.405612, Longitude: 88.528316</w:t>
      </w:r>
    </w:p>
    <w:p>
      <w:r>
        <w:t>Name: WBKLG-01, Latitude: 25.63606, Longitude: 88.329039</w:t>
      </w:r>
    </w:p>
    <w:p>
      <w:r>
        <w:t>Name: WBKLG-01, Latitude: 25.636245, Longitude: 88.32669</w:t>
      </w:r>
    </w:p>
    <w:p>
      <w:r>
        <w:t>Name: WBBIR-01, Latitude: 26.709965, Longitude: 89.140033</w:t>
      </w:r>
    </w:p>
    <w:p>
      <w:r>
        <w:t>Name: WBBIR-01, Latitude: 26.708439, Longitude: 89.140033</w:t>
      </w:r>
    </w:p>
    <w:p>
      <w:r>
        <w:t>Name: WBKAM-01, Latitude: 26.472005, Longitude: 89.724435</w:t>
      </w:r>
    </w:p>
    <w:p>
      <w:r>
        <w:t>Name: WBKAM-01, Latitude: 26.473345, Longitude: 89.722651</w:t>
      </w:r>
    </w:p>
    <w:p>
      <w:r>
        <w:t>Name: WB3920, Latitude: 26.835505, Longitude: 89.390956</w:t>
      </w:r>
    </w:p>
    <w:p>
      <w:r>
        <w:t>Name: WB3920, Latitude: 26.837367, Longitude: 89.389751</w:t>
      </w:r>
    </w:p>
    <w:p>
      <w:r>
        <w:t>Name: WBB475, Latitude: 22.974942, Longitude: 88.557634</w:t>
      </w:r>
    </w:p>
    <w:p>
      <w:r>
        <w:t>Name: WBB475, Latitude: 22.97308, Longitude: 88.557457</w:t>
      </w:r>
    </w:p>
    <w:p>
      <w:r>
        <w:t>Name: WBB492, Latitude: 26.716353, Longitude: 88.44099</w:t>
      </w:r>
    </w:p>
    <w:p>
      <w:r>
        <w:t>Name: WBB492, Latitude: 26.717591, Longitude: 88.43901</w:t>
      </w:r>
    </w:p>
    <w:p>
      <w:r>
        <w:t>Name: WBB524, Latitude: 26.687102, Longitude: 88.220043</w:t>
      </w:r>
    </w:p>
    <w:p>
      <w:r>
        <w:t>Name: WBB524, Latitude: 26.686795, Longitude: 88.218095</w:t>
      </w:r>
    </w:p>
    <w:p>
      <w:r>
        <w:t>Name: WBMTL-01, Latitude: 26.935857, Longitude: 88.806264</w:t>
      </w:r>
    </w:p>
    <w:p>
      <w:r>
        <w:t>Name: WBMTL-01, Latitude: 26.937454, Longitude: 88.804761</w:t>
      </w:r>
    </w:p>
    <w:p>
      <w:r>
        <w:t>Name: WB2070, Latitude: 23.598923, Longitude: 87.181659</w:t>
      </w:r>
    </w:p>
    <w:p>
      <w:r>
        <w:t>Name: WB2070, Latitude: 23.60018, Longitude: 87.180024</w:t>
      </w:r>
    </w:p>
    <w:p>
      <w:r>
        <w:t>Name: WBB1782, Latitude: 23.696237, Longitude: 86.977833</w:t>
      </w:r>
    </w:p>
    <w:p>
      <w:r>
        <w:t>Name: WBB1782, Latitude: 23.696544, Longitude: 86.975932</w:t>
      </w:r>
    </w:p>
    <w:p>
      <w:r>
        <w:t>Name: ANHAV-01, Latitude: 12.029581, Longitude: 92.996006</w:t>
      </w:r>
    </w:p>
    <w:p>
      <w:r>
        <w:t>Name: ANHAV-01, Latitude: 12.030902, Longitude: 92.994654</w:t>
      </w:r>
    </w:p>
    <w:p>
      <w:r>
        <w:t>Name: WB5687, Latitude: 11.611112, Longitude: 92.706259</w:t>
      </w:r>
    </w:p>
    <w:p>
      <w:r>
        <w:t>Name: WB5687, Latitude: 11.609306, Longitude: 92.706753</w:t>
      </w:r>
    </w:p>
    <w:p>
      <w:r>
        <w:t>Name: WBA238, Latitude: 23.599854, Longitude: 87.116763</w:t>
      </w:r>
    </w:p>
    <w:p>
      <w:r>
        <w:t>Name: WBA238, Latitude: 23.598016, Longitude: 87.117493</w:t>
      </w:r>
    </w:p>
    <w:p>
      <w:r>
        <w:t>Name: WBBRB-01, Latitude: 26.471867, Longitude: 89.804457</w:t>
      </w:r>
    </w:p>
    <w:p>
      <w:r>
        <w:t>Name: WBBRB-01, Latitude: 26.470433, Longitude: 89.803874</w:t>
      </w:r>
    </w:p>
    <w:p>
      <w:r>
        <w:t>Name: WBMAI-01, Latitude: 26.569873, Longitude: 88.823397</w:t>
      </w:r>
    </w:p>
    <w:p>
      <w:r>
        <w:t>Name: WBMAI-01, Latitude: 26.568068, Longitude: 88.822232</w:t>
      </w:r>
    </w:p>
    <w:p>
      <w:r>
        <w:t>Name: WB2630, Latitude: 11.653032, Longitude: 92.725371</w:t>
      </w:r>
    </w:p>
    <w:p>
      <w:r>
        <w:t>Name: WB2630, Latitude: 11.654011, Longitude: 92.723641</w:t>
      </w:r>
    </w:p>
    <w:p>
      <w:r>
        <w:t>Name: WBASN-02, Latitude: 23.687165, Longitude: 86.972162</w:t>
      </w:r>
    </w:p>
    <w:p>
      <w:r>
        <w:t>Name: WBASN-02, Latitude: 23.68743, Longitude: 86.970521</w:t>
      </w:r>
    </w:p>
    <w:p>
      <w:r>
        <w:t>Name: WBC100, Latitude: 11.613442, Longitude: 92.713285</w:t>
      </w:r>
    </w:p>
    <w:p>
      <w:r>
        <w:t>Name: WBC100, Latitude: 11.611358, Longitude: 92.712715</w:t>
      </w:r>
    </w:p>
    <w:p>
      <w:r>
        <w:t>Name: WNR006, Latitude: 25.012054, Longitude: 88.139665</w:t>
      </w:r>
    </w:p>
    <w:p>
      <w:r>
        <w:t>Name: WNR004, Latitude: 22.080212, Longitude: 88.141911</w:t>
      </w:r>
    </w:p>
    <w:p>
      <w:r>
        <w:t>Name: WNR007, Latitude: 26.727192, Longitude: 88.429873</w:t>
      </w:r>
    </w:p>
    <w:p>
      <w:r>
        <w:t>Name: WNR005, Latitude: 22.356456, Longitude: 87.337494</w:t>
      </w:r>
    </w:p>
    <w:p>
      <w:r>
        <w:t>Name: WNR008, Latitude: 27.040725, Longitude: 88.265375</w:t>
      </w:r>
    </w:p>
    <w:p>
      <w:r>
        <w:t>Name: WNR002, Latitude: 23.678522, Longitude: 87.002068</w:t>
      </w:r>
    </w:p>
    <w:p>
      <w:r>
        <w:t>Name: WNR003, Latitude: 23.232052, Longitude: 87.867064</w:t>
      </w:r>
    </w:p>
    <w:p>
      <w:r>
        <w:t>Name: WB2428, Latitude: 23.475394, Longitude: 87.405036</w:t>
      </w:r>
    </w:p>
    <w:p>
      <w:r>
        <w:t>Name: WB2428, Latitude: 23.476557, Longitude: 87.403225</w:t>
      </w:r>
    </w:p>
    <w:p>
      <w:r>
        <w:t>Name: WB2581, Latitude: 26.69074, Longitude: 89.191795</w:t>
      </w:r>
    </w:p>
    <w:p>
      <w:r>
        <w:t>Name: WB2581, Latitude: 26.689418, Longitude: 89.190316</w:t>
      </w:r>
    </w:p>
    <w:p>
      <w:r>
        <w:t>Name: WB4465, Latitude: 26.724228, Longitude: 88.407316</w:t>
      </w:r>
    </w:p>
    <w:p>
      <w:r>
        <w:t>Name: WB4465, Latitude: 26.722175, Longitude: 88.406911</w:t>
      </w:r>
    </w:p>
    <w:p>
      <w:r>
        <w:t>Name: WB6152, Latitude: 24.233051, Longitude: 88.256779</w:t>
      </w:r>
    </w:p>
    <w:p>
      <w:r>
        <w:t>Name: WB6152, Latitude: 24.235169, Longitude: 88.256575</w:t>
      </w:r>
    </w:p>
    <w:p>
      <w:r>
        <w:t>Name: WB6605, Latitude: 22.477517, Longitude: 87.94739</w:t>
      </w:r>
    </w:p>
    <w:p>
      <w:r>
        <w:t>Name: WB6605, Latitude: 22.479258, Longitude: 87.94607</w:t>
      </w:r>
    </w:p>
    <w:p>
      <w:r>
        <w:t>Name: WB9415, Latitude: 26.499592, Longitude: 89.187118</w:t>
      </w:r>
    </w:p>
    <w:p>
      <w:r>
        <w:t>Name: WB9415, Latitude: 26.498089, Longitude: 89.185439</w:t>
      </w:r>
    </w:p>
    <w:p>
      <w:r>
        <w:t>Name: WBB1540, Latitude: 26.385225, Longitude: 89.486825</w:t>
      </w:r>
    </w:p>
    <w:p>
      <w:r>
        <w:t>Name: WBB1540, Latitude: 26.384182, Longitude: 89.48481</w:t>
      </w:r>
    </w:p>
    <w:p>
      <w:r>
        <w:t>Name: WBB3531, Latitude: 23.036601, Longitude: 88.833911</w:t>
      </w:r>
    </w:p>
    <w:p>
      <w:r>
        <w:t>Name: WBB3531, Latitude: 23.037676, Longitude: 88.831887</w:t>
      </w:r>
    </w:p>
    <w:p>
      <w:r>
        <w:t>Name: WBB583, Latitude: 26.33301, Longitude: 89.477843</w:t>
      </w:r>
    </w:p>
    <w:p>
      <w:r>
        <w:t>Name: WBB583, Latitude: 26.331576, Longitude: 89.476243</w:t>
      </w:r>
    </w:p>
    <w:p>
      <w:r>
        <w:t>Name: WBBLK-01, Latitude: 26.596404, Longitude: 88.58842</w:t>
      </w:r>
    </w:p>
    <w:p>
      <w:r>
        <w:t>Name: WBBLK-01, Latitude: 26.594383, Longitude: 88.587597</w:t>
      </w:r>
    </w:p>
    <w:p>
      <w:r>
        <w:t>Name: WBDBC-01, Latitude: 22.393013, Longitude: 87.5617</w:t>
      </w:r>
    </w:p>
    <w:p>
      <w:r>
        <w:t>Name: WBDBC-01, Latitude: 22.390993, Longitude: 87.560905</w:t>
      </w:r>
    </w:p>
    <w:p>
      <w:r>
        <w:t>Name: WBGAN-01, Latitude: 25.40092, Longitude: 88.515748</w:t>
      </w:r>
    </w:p>
    <w:p>
      <w:r>
        <w:t>Name: WBGAN-01, Latitude: 25.401962, Longitude: 88.513749</w:t>
      </w:r>
    </w:p>
    <w:p>
      <w:r>
        <w:t>Name: WBJOY-02, Latitude: 22.173534, Longitude: 88.420907</w:t>
      </w:r>
    </w:p>
    <w:p>
      <w:r>
        <w:t>Name: WBJOY-02, Latitude: 22.171575, Longitude: 88.420137</w:t>
      </w:r>
    </w:p>
    <w:p>
      <w:r>
        <w:t>Name: WBMAL-12, Latitude: 25.004728, Longitude: 88.150337</w:t>
      </w:r>
    </w:p>
    <w:p>
      <w:r>
        <w:t>Name: WBMAL-12, Latitude: 25.003656, Longitude: 88.148647</w:t>
      </w:r>
    </w:p>
    <w:p>
      <w:r>
        <w:t>Name: WBRUP-01, Latitude: 23.819786, Longitude: 86.893976</w:t>
      </w:r>
    </w:p>
    <w:p>
      <w:r>
        <w:t>Name: WBRUP-01, Latitude: 23.818189, Longitude: 86.892511</w:t>
      </w:r>
    </w:p>
    <w:p>
      <w:r>
        <w:t>Name: WBSIL-24, Latitude: 26.696471, Longitude: 88.437944</w:t>
      </w:r>
    </w:p>
    <w:p>
      <w:r>
        <w:t>Name: WBSIL-24, Latitude: 26.697513, Longitude: 88.439965</w:t>
      </w:r>
    </w:p>
    <w:p>
      <w:r>
        <w:t>Name: WB1770, Latitude: 26.32056, Longitude: 88.288516</w:t>
      </w:r>
    </w:p>
    <w:p>
      <w:r>
        <w:t>Name: WB1770, Latitude: 26.321164, Longitude: 88.286662</w:t>
      </w:r>
    </w:p>
    <w:p>
      <w:r>
        <w:t>Name: WB2130, Latitude: 27.35199, Longitude: 88.613391</w:t>
      </w:r>
    </w:p>
    <w:p>
      <w:r>
        <w:t>Name: WB2130, Latitude: 27.349905, Longitude: 88.612762</w:t>
      </w:r>
    </w:p>
    <w:p>
      <w:r>
        <w:t>Name: WB2467, Latitude: 23.263619, Longitude: 87.833925</w:t>
      </w:r>
    </w:p>
    <w:p>
      <w:r>
        <w:t>Name: WB2467, Latitude: 23.264788, Longitude: 87.832858</w:t>
      </w:r>
    </w:p>
    <w:p>
      <w:r>
        <w:t>Name: WB3261, Latitude: 22.149931, Longitude: 88.401024</w:t>
      </w:r>
    </w:p>
    <w:p>
      <w:r>
        <w:t>Name: WB3261, Latitude: 22.148609, Longitude: 88.401847</w:t>
      </w:r>
    </w:p>
    <w:p>
      <w:r>
        <w:t>Name: WB3318, Latitude: 24.336277, Longitude: 88.079756</w:t>
      </w:r>
    </w:p>
    <w:p>
      <w:r>
        <w:t>Name: WB3318, Latitude: 24.33744, Longitude: 88.080221</w:t>
      </w:r>
    </w:p>
    <w:p>
      <w:r>
        <w:t>Name: WB3466, Latitude: 24.454203, Longitude: 88.096021</w:t>
      </w:r>
    </w:p>
    <w:p>
      <w:r>
        <w:t>Name: WB3466, Latitude: 24.455339, Longitude: 88.094533</w:t>
      </w:r>
    </w:p>
    <w:p>
      <w:r>
        <w:t>Name: WB3468, Latitude: 25.332186, Longitude: 87.926553</w:t>
      </w:r>
    </w:p>
    <w:p>
      <w:r>
        <w:t>Name: WB3468, Latitude: 25.332614, Longitude: 87.924786</w:t>
      </w:r>
    </w:p>
    <w:p>
      <w:r>
        <w:t>Name: WB3569, Latitude: 25.630737, Longitude: 88.328705</w:t>
      </w:r>
    </w:p>
    <w:p>
      <w:r>
        <w:t>Name: WB3569, Latitude: 25.630561, Longitude: 88.326464</w:t>
      </w:r>
    </w:p>
    <w:p>
      <w:r>
        <w:t>Name: WB3741, Latitude: 25.364117, Longitude: 88.362644</w:t>
      </w:r>
    </w:p>
    <w:p>
      <w:r>
        <w:t>Name: WB3741, Latitude: 25.362898, Longitude: 88.360717</w:t>
      </w:r>
    </w:p>
    <w:p>
      <w:r>
        <w:t>Name: WB3744, Latitude: 25.281511, Longitude: 88.940408</w:t>
      </w:r>
    </w:p>
    <w:p>
      <w:r>
        <w:t>Name: WB3744, Latitude: 25.27949, Longitude: 88.939595</w:t>
      </w:r>
    </w:p>
    <w:p>
      <w:r>
        <w:t>Name: WB3927, Latitude: 26.387915, Longitude: 89.226384</w:t>
      </w:r>
    </w:p>
    <w:p>
      <w:r>
        <w:t>Name: WB3927, Latitude: 26.390032, Longitude: 89.226801</w:t>
      </w:r>
    </w:p>
    <w:p>
      <w:r>
        <w:t>Name: WB4682, Latitude: 26.848808, Longitude: 89.382528</w:t>
      </w:r>
    </w:p>
    <w:p>
      <w:r>
        <w:t>Name: WB4682, Latitude: 26.847146, Longitude: 89.381224</w:t>
      </w:r>
    </w:p>
    <w:p>
      <w:r>
        <w:t>Name: WB5693, Latitude: 24.096254, Longitude: 88.275238</w:t>
      </w:r>
    </w:p>
    <w:p>
      <w:r>
        <w:t>Name: WB5693, Latitude: 24.09482, Longitude: 88.274666</w:t>
      </w:r>
    </w:p>
    <w:p>
      <w:r>
        <w:t>Name: WB5818, Latitude: 22.407856, Longitude: 87.860321</w:t>
      </w:r>
    </w:p>
    <w:p>
      <w:r>
        <w:t>Name: WB5818, Latitude: 22.409302, Longitude: 87.858614</w:t>
      </w:r>
    </w:p>
    <w:p>
      <w:r>
        <w:t>Name: WB6135, Latitude: 22.429371, Longitude: 87.771707</w:t>
      </w:r>
    </w:p>
    <w:p>
      <w:r>
        <w:t>Name: WB6135, Latitude: 22.430446, Longitude: 87.769693</w:t>
      </w:r>
    </w:p>
    <w:p>
      <w:r>
        <w:t>Name: WB6403, Latitude: 26.731002, Longitude: 88.400084</w:t>
      </w:r>
    </w:p>
    <w:p>
      <w:r>
        <w:t>Name: WB6403, Latitude: 26.7317, Longitude: 88.398406</w:t>
      </w:r>
    </w:p>
    <w:p>
      <w:r>
        <w:t>Name: WB6444, Latitude: 22.207565, Longitude: 87.259295</w:t>
      </w:r>
    </w:p>
    <w:p>
      <w:r>
        <w:t>Name: WB6444, Latitude: 22.207565, Longitude: 87.257182</w:t>
      </w:r>
    </w:p>
    <w:p>
      <w:r>
        <w:t>Name: WB6596, Latitude: 23.778932, Longitude: 87.608344</w:t>
      </w:r>
    </w:p>
    <w:p>
      <w:r>
        <w:t>Name: WB6596, Latitude: 23.778408, Longitude: 87.606203</w:t>
      </w:r>
    </w:p>
    <w:p>
      <w:r>
        <w:t>Name: WB7590, Latitude: 24.976773, Longitude: 88.132322</w:t>
      </w:r>
    </w:p>
    <w:p>
      <w:r>
        <w:t>Name: WB7590, Latitude: 24.975005, Longitude: 88.130956</w:t>
      </w:r>
    </w:p>
    <w:p>
      <w:r>
        <w:t>Name: WB8200, Latitude: 22.139122, Longitude: 88.085848</w:t>
      </w:r>
    </w:p>
    <w:p>
      <w:r>
        <w:t>Name: WB8200, Latitude: 22.138223, Longitude: 88.083768</w:t>
      </w:r>
    </w:p>
    <w:p>
      <w:r>
        <w:t>Name: WB9160, Latitude: 22.140417, Longitude: 88.060305</w:t>
      </w:r>
    </w:p>
    <w:p>
      <w:r>
        <w:t>Name: WB9160, Latitude: 22.141757, Longitude: 88.058581</w:t>
      </w:r>
    </w:p>
    <w:p>
      <w:r>
        <w:t>Name: WB9306, Latitude: 22.41801, Longitude: 87.859768</w:t>
      </w:r>
    </w:p>
    <w:p>
      <w:r>
        <w:t>Name: WB9306, Latitude: 22.416935, Longitude: 87.857754</w:t>
      </w:r>
    </w:p>
    <w:p>
      <w:r>
        <w:t>Name: WBA159, Latitude: 24.886231, Longitude: 88.048778</w:t>
      </w:r>
    </w:p>
    <w:p>
      <w:r>
        <w:t>Name: WBA159, Latitude: 24.884114, Longitude: 88.048574</w:t>
      </w:r>
    </w:p>
    <w:p>
      <w:r>
        <w:t>Name: WBB1268, Latitude: 24.867151, Longitude: 88.017278</w:t>
      </w:r>
    </w:p>
    <w:p>
      <w:r>
        <w:t>Name: WBB1268, Latitude: 24.865224, Longitude: 88.016288</w:t>
      </w:r>
    </w:p>
    <w:p>
      <w:r>
        <w:t>Name: WBB1596, Latitude: 22.405847, Longitude: 87.850295</w:t>
      </w:r>
    </w:p>
    <w:p>
      <w:r>
        <w:t>Name: WBB1596, Latitude: 22.406828, Longitude: 87.849234</w:t>
      </w:r>
    </w:p>
    <w:p>
      <w:r>
        <w:t>Name: WBB2171, Latitude: 23.059045, Longitude: 88.828008</w:t>
      </w:r>
    </w:p>
    <w:p>
      <w:r>
        <w:t>Name: WBB2171, Latitude: 23.057351, Longitude: 88.826945</w:t>
      </w:r>
    </w:p>
    <w:p>
      <w:r>
        <w:t>Name: WBB2406, Latitude: 22.414943, Longitude: 87.861595</w:t>
      </w:r>
    </w:p>
    <w:p>
      <w:r>
        <w:t>Name: WBB2406, Latitude: 22.413724, Longitude: 87.859712</w:t>
      </w:r>
    </w:p>
    <w:p>
      <w:r>
        <w:t>Name: WBB2500, Latitude: 25.00019, Longitude: 88.158489</w:t>
      </w:r>
    </w:p>
    <w:p>
      <w:r>
        <w:t>Name: WBB2500, Latitude: 24.998687, Longitude: 88.15683</w:t>
      </w:r>
    </w:p>
    <w:p>
      <w:r>
        <w:t>Name: WBB3402, Latitude: 25.030491, Longitude: 88.005438</w:t>
      </w:r>
    </w:p>
    <w:p>
      <w:r>
        <w:t>Name: WBB3402, Latitude: 25.030007, Longitude: 88.003446</w:t>
      </w:r>
    </w:p>
    <w:p>
      <w:r>
        <w:t>Name: WBB767, Latitude: 23.29891, Longitude: 87.760468</w:t>
      </w:r>
    </w:p>
    <w:p>
      <w:r>
        <w:t>Name: WBB767, Latitude: 23.297588, Longitude: 87.759637</w:t>
      </w:r>
    </w:p>
    <w:p>
      <w:r>
        <w:t>Name: WBBNK-04, Latitude: 23.233862, Longitude: 87.047312</w:t>
      </w:r>
    </w:p>
    <w:p>
      <w:r>
        <w:t>Name: WBBNK-04, Latitude: 23.23481, Longitude: 87.045838</w:t>
      </w:r>
    </w:p>
    <w:p>
      <w:r>
        <w:t>Name: WBBOL-01, Latitude: 23.666007, Longitude: 87.686014</w:t>
      </w:r>
    </w:p>
    <w:p>
      <w:r>
        <w:t>Name: WBBOL-01, Latitude: 23.667264, Longitude: 87.684378</w:t>
      </w:r>
    </w:p>
    <w:p>
      <w:r>
        <w:t>Name: WBC201, Latitude: 25.450671, Longitude: 87.944633</w:t>
      </w:r>
    </w:p>
    <w:p>
      <w:r>
        <w:t>Name: WBC201, Latitude: 25.450486, Longitude: 87.942288</w:t>
      </w:r>
    </w:p>
    <w:p>
      <w:r>
        <w:t>Name: WBCTR-02, Latitude: 23.833834, Longitude: 86.908615</w:t>
      </w:r>
    </w:p>
    <w:p>
      <w:r>
        <w:t>Name: WBCTR-02, Latitude: 23.832936, Longitude: 86.906509</w:t>
      </w:r>
    </w:p>
    <w:p>
      <w:r>
        <w:t>Name: WBKLC-01, Latitude: 26.687997, Longitude: 89.430887</w:t>
      </w:r>
    </w:p>
    <w:p>
      <w:r>
        <w:t>Name: WBKLC-01, Latitude: 26.687264, Longitude: 89.428908</w:t>
      </w:r>
    </w:p>
    <w:p>
      <w:r>
        <w:t>Name: WBKOL-02, Latitude: 22.44245, Longitude: 87.874222</w:t>
      </w:r>
    </w:p>
    <w:p>
      <w:r>
        <w:t>Name: WBKOL-02, Latitude: 22.444144, Longitude: 87.873367</w:t>
      </w:r>
    </w:p>
    <w:p>
      <w:r>
        <w:t>Name: WBMAN-01, Latitude: 25.077742, Longitude: 87.89925</w:t>
      </w:r>
    </w:p>
    <w:p>
      <w:r>
        <w:t>Name: WBMAN-01, Latitude: 25.076211, Longitude: 87.900434</w:t>
      </w:r>
    </w:p>
    <w:p>
      <w:r>
        <w:t>Name: WBMED-02, Latitude: 22.424643, Longitude: 87.318669</w:t>
      </w:r>
    </w:p>
    <w:p>
      <w:r>
        <w:t>Name: WBMED-02, Latitude: 22.42624, Longitude: 87.317219</w:t>
      </w:r>
    </w:p>
    <w:p>
      <w:r>
        <w:t>Name: WBMIL-01, Latitude: 25.031791, Longitude: 87.997355</w:t>
      </w:r>
    </w:p>
    <w:p>
      <w:r>
        <w:t>Name: WBMIL-01, Latitude: 25.033317, Longitude: 87.99567</w:t>
      </w:r>
    </w:p>
    <w:p>
      <w:r>
        <w:t>Name: WB3181, Latitude: 21.728845, Longitude: 87.550618</w:t>
      </w:r>
    </w:p>
    <w:p>
      <w:r>
        <w:t>Name: WB3181, Latitude: 21.730492, Longitude: 87.550773</w:t>
      </w:r>
    </w:p>
    <w:p>
      <w:r>
        <w:t>Name: WB6241, Latitude: 22.368525, Longitude: 87.81493</w:t>
      </w:r>
    </w:p>
    <w:p>
      <w:r>
        <w:t>Name: WB6241, Latitude: 22.367027, Longitude: 87.815685</w:t>
      </w:r>
    </w:p>
    <w:p>
      <w:r>
        <w:t>Name: WB9104, Latitude: 22.31203, Longitude: 87.87208</w:t>
      </w:r>
    </w:p>
    <w:p>
      <w:r>
        <w:t>Name: WB9104, Latitude: 22.313413, Longitude: 87.8703</w:t>
      </w:r>
    </w:p>
    <w:p>
      <w:r>
        <w:t>Name: WB9458, Latitude: 26.674542, Longitude: 89.047616</w:t>
      </w:r>
    </w:p>
    <w:p>
      <w:r>
        <w:t>Name: WB9458, Latitude: 26.673992, Longitude: 89.045319</w:t>
      </w:r>
    </w:p>
    <w:p>
      <w:r>
        <w:t>Name: WBB1934, Latitude: 26.523317, Longitude: 89.189525</w:t>
      </w:r>
    </w:p>
    <w:p>
      <w:r>
        <w:t>Name: WBB1934, Latitude: 26.522275, Longitude: 89.187507</w:t>
      </w:r>
    </w:p>
    <w:p>
      <w:r>
        <w:t>Name: WBB2079, Latitude: 22.002547, Longitude: 87.962623</w:t>
      </w:r>
    </w:p>
    <w:p>
      <w:r>
        <w:t>Name: WBB2079, Latitude: 22.003929, Longitude: 87.960847</w:t>
      </w:r>
    </w:p>
    <w:p>
      <w:r>
        <w:t>Name: WBB3276, Latitude: 23.586375, Longitude: 87.178933</w:t>
      </w:r>
    </w:p>
    <w:p>
      <w:r>
        <w:t>Name: WBB3276, Latitude: 23.588069, Longitude: 87.177865</w:t>
      </w:r>
    </w:p>
    <w:p>
      <w:r>
        <w:t>Name: WBB568, Latitude: 26.646911, Longitude: 88.466694</w:t>
      </w:r>
    </w:p>
    <w:p>
      <w:r>
        <w:t>Name: WBB568, Latitude: 26.645557, Longitude: 88.465633</w:t>
      </w:r>
    </w:p>
    <w:p>
      <w:r>
        <w:t>Name: WBBAB-01, Latitude: 23.02652, Longitude: 86.364552</w:t>
      </w:r>
    </w:p>
    <w:p>
      <w:r>
        <w:t>Name: WBBAB-01, Latitude: 23.02585, Longitude: 86.362555</w:t>
      </w:r>
    </w:p>
    <w:p>
      <w:r>
        <w:t>Name: WBBAI-01, Latitude: 23.121677, Longitude: 88.19778</w:t>
      </w:r>
    </w:p>
    <w:p>
      <w:r>
        <w:t>Name: WBBAI-01, Latitude: 23.119936, Longitude: 88.196454</w:t>
      </w:r>
    </w:p>
    <w:p>
      <w:r>
        <w:t>Name: WBGHA-04, Latitude: 22.65083, Longitude: 87.736049</w:t>
      </w:r>
    </w:p>
    <w:p>
      <w:r>
        <w:t>Name: WBGHA-04, Latitude: 22.652044, Longitude: 87.734335</w:t>
      </w:r>
    </w:p>
    <w:p>
      <w:r>
        <w:t>Name: WB3899, Latitude: 26.258148, Longitude: 89.465953</w:t>
      </w:r>
    </w:p>
    <w:p>
      <w:r>
        <w:t>Name: WB3899, Latitude: 26.260075, Longitude: 89.464951</w:t>
      </w:r>
    </w:p>
    <w:p>
      <w:r>
        <w:t>Name: WBB1146, Latitude: 26.367883, Longitude: 88.81325</w:t>
      </w:r>
    </w:p>
    <w:p>
      <w:r>
        <w:t>Name: WBB1146, Latitude: 26.366286, Longitude: 88.813727</w:t>
      </w:r>
    </w:p>
    <w:p>
      <w:r>
        <w:t>Name: WBB793, Latitude: 26.361375, Longitude: 89.483871</w:t>
      </w:r>
    </w:p>
    <w:p>
      <w:r>
        <w:t>Name: WBB793, Latitude: 26.359877, Longitude: 89.482468</w:t>
      </w:r>
    </w:p>
    <w:p>
      <w:r>
        <w:t>Name: WBBMN-01, Latitude: 26.07078, Longitude: 89.581197</w:t>
      </w:r>
    </w:p>
    <w:p>
      <w:r>
        <w:t>Name: WBBMN-01, Latitude: 26.069346, Longitude: 89.581778</w:t>
      </w:r>
    </w:p>
    <w:p>
      <w:r>
        <w:t>Name: WB3548, Latitude: 26.449125, Longitude: 88.252443</w:t>
      </w:r>
    </w:p>
    <w:p>
      <w:r>
        <w:t>Name: WB3548, Latitude: 26.450559, Longitude: 88.250841</w:t>
      </w:r>
    </w:p>
    <w:p>
      <w:r>
        <w:t>Name: WB6393, Latitude: 25.174316, Longitude: 87.934182</w:t>
      </w:r>
    </w:p>
    <w:p>
      <w:r>
        <w:t>Name: WB6393, Latitude: 25.175014, Longitude: 87.932526</w:t>
      </w:r>
    </w:p>
    <w:p>
      <w:r>
        <w:t>Name: WBB1537, Latitude: 23.072861, Longitude: 88.288658</w:t>
      </w:r>
    </w:p>
    <w:p>
      <w:r>
        <w:t>Name: WBB1537, Latitude: 23.071363, Longitude: 88.289418</w:t>
      </w:r>
    </w:p>
    <w:p>
      <w:r>
        <w:t>Name: WBB1799, Latitude: 25.036767, Longitude: 87.991851</w:t>
      </w:r>
    </w:p>
    <w:p>
      <w:r>
        <w:t>Name: WBB1799, Latitude: 25.036004, Longitude: 87.990392</w:t>
      </w:r>
    </w:p>
    <w:p>
      <w:r>
        <w:t>Name: WBB2656, Latitude: 23.081564, Longitude: 88.274333</w:t>
      </w:r>
    </w:p>
    <w:p>
      <w:r>
        <w:t>Name: WBB2656, Latitude: 23.081564, Longitude: 88.272207</w:t>
      </w:r>
    </w:p>
    <w:p>
      <w:r>
        <w:t>Name: WBC283, Latitude: 24.86082, Longitude: 88.019752</w:t>
      </w:r>
    </w:p>
    <w:p>
      <w:r>
        <w:t>Name: WBC283, Latitude: 24.859842, Longitude: 88.017885</w:t>
      </w:r>
    </w:p>
    <w:p>
      <w:r>
        <w:t>Name: WBGAJ-02, Latitude: 25.214622, Longitude: 88.184914</w:t>
      </w:r>
    </w:p>
    <w:p>
      <w:r>
        <w:t>Name: WBGAJ-02, Latitude: 25.214784, Longitude: 88.182856</w:t>
      </w:r>
    </w:p>
    <w:p>
      <w:r>
        <w:t>Name: WBKLN-01, Latitude: 23.221432, Longitude: 88.36851</w:t>
      </w:r>
    </w:p>
    <w:p>
      <w:r>
        <w:t>Name: WBKLN-01, Latitude: 23.222596, Longitude: 88.366703</w:t>
      </w:r>
    </w:p>
    <w:p>
      <w:r>
        <w:t>Name: WB5168, Latitude: 25.85944, Longitude: 87.912341</w:t>
      </w:r>
    </w:p>
    <w:p>
      <w:r>
        <w:t>Name: WB5168, Latitude: 25.861182, Longitude: 87.912</w:t>
      </w:r>
    </w:p>
    <w:p>
      <w:r>
        <w:t>Name: WB5813, Latitude: 24.330962, Longitude: 88.318836</w:t>
      </w:r>
    </w:p>
    <w:p>
      <w:r>
        <w:t>Name: WB5813, Latitude: 24.332488, Longitude: 88.318836</w:t>
      </w:r>
    </w:p>
    <w:p>
      <w:r>
        <w:t>Name: WBB3648, Latitude: 25.284032, Longitude: 88.113419</w:t>
      </w:r>
    </w:p>
    <w:p>
      <w:r>
        <w:t>Name: WBB3648, Latitude: 25.282227, Longitude: 88.112266</w:t>
      </w:r>
    </w:p>
    <w:p>
      <w:r>
        <w:t>Name: WBB4446, Latitude: 24.33455, Longitude: 88.342015</w:t>
      </w:r>
    </w:p>
    <w:p>
      <w:r>
        <w:t>Name: WBB4446, Latitude: 24.334727, Longitude: 88.339798</w:t>
      </w:r>
    </w:p>
    <w:p>
      <w:r>
        <w:t>Name: WBPLP-01, Latitude: 23.058827, Longitude: 88.51965</w:t>
      </w:r>
    </w:p>
    <w:p>
      <w:r>
        <w:t>Name: WBPLP-01, Latitude: 23.060326, Longitude: 88.51889</w:t>
      </w:r>
    </w:p>
    <w:p>
      <w:r>
        <w:t>Name: WB3827, Latitude: 26.539539, Longitude: 88.792355</w:t>
      </w:r>
    </w:p>
    <w:p>
      <w:r>
        <w:t>Name: WB3827, Latitude: 26.540796, Longitude: 88.79068</w:t>
      </w:r>
    </w:p>
    <w:p>
      <w:r>
        <w:t>Name: WB6059, Latitude: 23.240084, Longitude: 88.334263</w:t>
      </w:r>
    </w:p>
    <w:p>
      <w:r>
        <w:t>Name: WB6059, Latitude: 23.241241, Longitude: 88.333296</w:t>
      </w:r>
    </w:p>
    <w:p>
      <w:r>
        <w:t>Name: WBB1345, Latitude: 23.942255, Longitude: 88.23877</w:t>
      </w:r>
    </w:p>
    <w:p>
      <w:r>
        <w:t>Name: WBB1345, Latitude: 23.941213, Longitude: 88.236795</w:t>
      </w:r>
    </w:p>
    <w:p>
      <w:r>
        <w:t>Name: WBB2567, Latitude: 23.612851, Longitude: 88.389195</w:t>
      </w:r>
    </w:p>
    <w:p>
      <w:r>
        <w:t>Name: WBB2567, Latitude: 23.613014, Longitude: 88.387163</w:t>
      </w:r>
    </w:p>
    <w:p>
      <w:r>
        <w:t>Name: WBBAN-01, Latitude: 23.041481, Longitude: 88.8302</w:t>
      </w:r>
    </w:p>
    <w:p>
      <w:r>
        <w:t>Name: WBBAN-01, Latitude: 23.039787, Longitude: 88.829137</w:t>
      </w:r>
    </w:p>
    <w:p>
      <w:r>
        <w:t>Name: WBBGU-01, Latitude: 23.333161, Longitude: 88.642727</w:t>
      </w:r>
    </w:p>
    <w:p>
      <w:r>
        <w:t>Name: WBBGU-01, Latitude: 23.335311, Longitude: 88.642727</w:t>
      </w:r>
    </w:p>
    <w:p>
      <w:r>
        <w:t>Name: WBGRP-01, Latitude: 23.134629, Longitude: 88.817813</w:t>
      </w:r>
    </w:p>
    <w:p>
      <w:r>
        <w:t>Name: WBGRP-01, Latitude: 23.134289, Longitude: 88.815718</w:t>
      </w:r>
    </w:p>
    <w:p>
      <w:r>
        <w:t>Name: WB2204, Latitude: 26.665948, Longitude: 88.186289</w:t>
      </w:r>
    </w:p>
    <w:p>
      <w:r>
        <w:t>Name: WB2204, Latitude: 26.667303, Longitude: 88.185017</w:t>
      </w:r>
    </w:p>
    <w:p>
      <w:r>
        <w:t>Name: WB2347, Latitude: 22.114272, Longitude: 88.39336</w:t>
      </w:r>
    </w:p>
    <w:p>
      <w:r>
        <w:t>Name: WB2347, Latitude: 22.112611, Longitude: 88.392708</w:t>
      </w:r>
    </w:p>
    <w:p>
      <w:r>
        <w:t>Name: WB3201, Latitude: 23.106026, Longitude: 88.818011</w:t>
      </w:r>
    </w:p>
    <w:p>
      <w:r>
        <w:t>Name: WB3201, Latitude: 23.104684, Longitude: 88.816674</w:t>
      </w:r>
    </w:p>
    <w:p>
      <w:r>
        <w:t>Name: WB3592, Latitude: 26.347136, Longitude: 88.774581</w:t>
      </w:r>
    </w:p>
    <w:p>
      <w:r>
        <w:t>Name: WB3592, Latitude: 26.34849, Longitude: 88.775639</w:t>
      </w:r>
    </w:p>
    <w:p>
      <w:r>
        <w:t>Name: WB3756, Latitude: 26.552071, Longitude: 89.077232</w:t>
      </w:r>
    </w:p>
    <w:p>
      <w:r>
        <w:t>Name: WB3756, Latitude: 26.55329, Longitude: 89.075286</w:t>
      </w:r>
    </w:p>
    <w:p>
      <w:r>
        <w:t>Name: WB4708, Latitude: 23.069916, Longitude: 88.284439</w:t>
      </w:r>
    </w:p>
    <w:p>
      <w:r>
        <w:t>Name: WB4708, Latitude: 23.068594, Longitude: 88.283002</w:t>
      </w:r>
    </w:p>
    <w:p>
      <w:r>
        <w:t>Name: WB4754, Latitude: 23.530798, Longitude: 88.430192</w:t>
      </w:r>
    </w:p>
    <w:p>
      <w:r>
        <w:t>Name: WB4754, Latitude: 23.532757, Longitude: 88.42962</w:t>
      </w:r>
    </w:p>
    <w:p>
      <w:r>
        <w:t>Name: WB5259, Latitude: 23.13568, Longitude: 88.873357</w:t>
      </w:r>
    </w:p>
    <w:p>
      <w:r>
        <w:t>Name: WB5259, Latitude: 23.134246, Longitude: 88.871797</w:t>
      </w:r>
    </w:p>
    <w:p>
      <w:r>
        <w:t>Name: WB5703, Latitude: 22.944419, Longitude: 88.5394</w:t>
      </w:r>
    </w:p>
    <w:p>
      <w:r>
        <w:t>Name: WB5703, Latitude: 22.942613, Longitude: 88.539925</w:t>
      </w:r>
    </w:p>
    <w:p>
      <w:r>
        <w:t>Name: WB6134, Latitude: 22.969562, Longitude: 88.530507</w:t>
      </w:r>
    </w:p>
    <w:p>
      <w:r>
        <w:t>Name: WB6134, Latitude: 22.970996, Longitude: 88.52895</w:t>
      </w:r>
    </w:p>
    <w:p>
      <w:r>
        <w:t>Name: WB6146, Latitude: 23.000055, Longitude: 88.846039</w:t>
      </w:r>
    </w:p>
    <w:p>
      <w:r>
        <w:t>Name: WB6146, Latitude: 22.998734, Longitude: 88.846868</w:t>
      </w:r>
    </w:p>
    <w:p>
      <w:r>
        <w:t>Name: WB6174, Latitude: 23.203322, Longitude: 88.834974</w:t>
      </w:r>
    </w:p>
    <w:p>
      <w:r>
        <w:t>Name: WB6174, Latitude: 23.204541, Longitude: 88.833079</w:t>
      </w:r>
    </w:p>
    <w:p>
      <w:r>
        <w:t>Name: WB6396, Latitude: 22.721567, Longitude: 88.691363</w:t>
      </w:r>
    </w:p>
    <w:p>
      <w:r>
        <w:t>Name: WB6396, Latitude: 22.722949, Longitude: 88.689577</w:t>
      </w:r>
    </w:p>
    <w:p>
      <w:r>
        <w:t>Name: WB6506, Latitude: 23.130306, Longitude: 88.753564</w:t>
      </w:r>
    </w:p>
    <w:p>
      <w:r>
        <w:t>Name: WB6506, Latitude: 23.128807, Longitude: 88.754324</w:t>
      </w:r>
    </w:p>
    <w:p>
      <w:r>
        <w:t>Name: WB6622, Latitude: 23.022631, Longitude: 88.852626</w:t>
      </w:r>
    </w:p>
    <w:p>
      <w:r>
        <w:t>Name: WB6622, Latitude: 23.020826, Longitude: 88.851493</w:t>
      </w:r>
    </w:p>
    <w:p>
      <w:r>
        <w:t>Name: WB6706, Latitude: 23.066101, Longitude: 88.777884</w:t>
      </w:r>
    </w:p>
    <w:p>
      <w:r>
        <w:t>Name: WB6706, Latitude: 23.066264, Longitude: 88.77586</w:t>
      </w:r>
    </w:p>
    <w:p>
      <w:r>
        <w:t>Name: WB6743, Latitude: 22.804954, Longitude: 88.739829</w:t>
      </w:r>
    </w:p>
    <w:p>
      <w:r>
        <w:t>Name: WB6743, Latitude: 22.803451, Longitude: 88.739541</w:t>
      </w:r>
    </w:p>
    <w:p>
      <w:r>
        <w:t>Name: WB9977, Latitude: 26.063193, Longitude: 89.528731</w:t>
      </w:r>
    </w:p>
    <w:p>
      <w:r>
        <w:t>Name: WB9977, Latitude: 26.064362, Longitude: 89.52743</w:t>
      </w:r>
    </w:p>
    <w:p>
      <w:r>
        <w:t>Name: WBB1635, Latitude: 22.780527, Longitude: 88.731646</w:t>
      </w:r>
    </w:p>
    <w:p>
      <w:r>
        <w:t>Name: WBB1635, Latitude: 22.782644, Longitude: 88.731241</w:t>
      </w:r>
    </w:p>
    <w:p>
      <w:r>
        <w:t>Name: WBB3686, Latitude: 26.666426, Longitude: 88.196063</w:t>
      </w:r>
    </w:p>
    <w:p>
      <w:r>
        <w:t>Name: WBB3686, Latitude: 26.667766, Longitude: 88.194275</w:t>
      </w:r>
    </w:p>
    <w:p>
      <w:r>
        <w:t>Name: WBBAS-02, Latitude: 22.67571, Longitude: 88.84504</w:t>
      </w:r>
    </w:p>
    <w:p>
      <w:r>
        <w:t>Name: WBBAS-02, Latitude: 22.676379, Longitude: 88.843047</w:t>
      </w:r>
    </w:p>
    <w:p>
      <w:r>
        <w:t>Name: WBBDG-01, Latitude: 22.698555, Longitude: 88.611734</w:t>
      </w:r>
    </w:p>
    <w:p>
      <w:r>
        <w:t>Name: WBBDG-01, Latitude: 22.698216, Longitude: 88.609646</w:t>
      </w:r>
    </w:p>
    <w:p>
      <w:r>
        <w:t>Name: WBBGJ-01, Latitude: 22.787992, Longitude: 88.742252</w:t>
      </w:r>
    </w:p>
    <w:p>
      <w:r>
        <w:t>Name: WBBGJ-01, Latitude: 22.790046, Longitude: 88.741859</w:t>
      </w:r>
    </w:p>
    <w:p>
      <w:r>
        <w:t>Name: WBDIH-01, Latitude: 22.188292, Longitude: 88.188084</w:t>
      </w:r>
    </w:p>
    <w:p>
      <w:r>
        <w:t>Name: WBDIH-01, Latitude: 22.19013, Longitude: 88.187158</w:t>
      </w:r>
    </w:p>
    <w:p>
      <w:r>
        <w:t>Name: WBFTE-01, Latitude: 22.285688, Longitude: 88.229139</w:t>
      </w:r>
    </w:p>
    <w:p>
      <w:r>
        <w:t>Name: WBFTE-01, Latitude: 22.283994, Longitude: 88.228082</w:t>
      </w:r>
    </w:p>
    <w:p>
      <w:r>
        <w:t>Name: WBGLN-01, Latitude: 23.058088, Longitude: 88.756717</w:t>
      </w:r>
    </w:p>
    <w:p>
      <w:r>
        <w:t>Name: WBGLN-01, Latitude: 23.059735, Longitude: 88.755215</w:t>
      </w:r>
    </w:p>
    <w:p>
      <w:r>
        <w:t>Name: WBHAR-02, Latitude: 22.960023, Longitude: 88.570981</w:t>
      </w:r>
    </w:p>
    <w:p>
      <w:r>
        <w:t>Name: WBHAR-02, Latitude: 22.958426, Longitude: 88.569526</w:t>
      </w:r>
    </w:p>
    <w:p>
      <w:r>
        <w:t>Name: WBHRP-01, Latitude: 22.833923, Longitude: 88.115236</w:t>
      </w:r>
    </w:p>
    <w:p>
      <w:r>
        <w:t>Name: WBHRP-01, Latitude: 22.832276, Longitude: 88.115392</w:t>
      </w:r>
    </w:p>
    <w:p>
      <w:r>
        <w:t>Name: WBHTG-01, Latitude: 22.166097, Longitude: 88.253175</w:t>
      </w:r>
    </w:p>
    <w:p>
      <w:r>
        <w:t>Name: WBHTG-01, Latitude: 22.168215, Longitude: 88.252772</w:t>
      </w:r>
    </w:p>
    <w:p>
      <w:r>
        <w:t>Name: WBMDZ-01, Latitude: 22.155494, Longitude: 88.322054</w:t>
      </w:r>
    </w:p>
    <w:p>
      <w:r>
        <w:t>Name: WBMDZ-01, Latitude: 22.157612, Longitude: 88.322457</w:t>
      </w:r>
    </w:p>
    <w:p>
      <w:r>
        <w:t>Name: WBPAN-01, Latitude: 23.077384, Longitude: 88.279179</w:t>
      </w:r>
    </w:p>
    <w:p>
      <w:r>
        <w:t>Name: WBPAN-01, Latitude: 23.075881, Longitude: 88.277546</w:t>
      </w:r>
    </w:p>
    <w:p>
      <w:r>
        <w:t>Name: WBPBT-01, Latitude: 23.447059, Longitude: 88.312928</w:t>
      </w:r>
    </w:p>
    <w:p>
      <w:r>
        <w:t>Name: WBPBT-01, Latitude: 23.448656, Longitude: 88.312461</w:t>
      </w:r>
    </w:p>
    <w:p>
      <w:r>
        <w:t>Name: WBSAR-01, Latitude: 22.260197, Longitude: 88.198644</w:t>
      </w:r>
    </w:p>
    <w:p>
      <w:r>
        <w:t>Name: WBSAR-01, Latitude: 22.260866, Longitude: 88.196658</w:t>
      </w:r>
    </w:p>
    <w:p>
      <w:r>
        <w:t>Name: WB4830, Latitude: 23.777815, Longitude: 88.13701</w:t>
      </w:r>
    </w:p>
    <w:p>
      <w:r>
        <w:t>Name: WB4830, Latitude: 23.779313, Longitude: 88.135636</w:t>
      </w:r>
    </w:p>
    <w:p>
      <w:r>
        <w:t>Name: WB5630, Latitude: 24.229063, Longitude: 88.697861</w:t>
      </w:r>
    </w:p>
    <w:p>
      <w:r>
        <w:t>Name: WB5630, Latitude: 24.23118, Longitude: 88.697451</w:t>
      </w:r>
    </w:p>
    <w:p>
      <w:r>
        <w:t>Name: WB6355, Latitude: 24.325705, Longitude: 88.342566</w:t>
      </w:r>
    </w:p>
    <w:p>
      <w:r>
        <w:t>Name: WB6355, Latitude: 24.325343, Longitude: 88.340313</w:t>
      </w:r>
    </w:p>
    <w:p>
      <w:r>
        <w:t>Name: WB6395, Latitude: 23.959593, Longitude: 88.246308</w:t>
      </w:r>
    </w:p>
    <w:p>
      <w:r>
        <w:t>Name: WB6395, Latitude: 23.961711, Longitude: 88.246106</w:t>
      </w:r>
    </w:p>
    <w:p>
      <w:r>
        <w:t>Name: WB6562, Latitude: 24.30739, Longitude: 88.365675</w:t>
      </w:r>
    </w:p>
    <w:p>
      <w:r>
        <w:t>Name: WB6562, Latitude: 24.306254, Longitude: 88.364189</w:t>
      </w:r>
    </w:p>
    <w:p>
      <w:r>
        <w:t>Name: WB6652, Latitude: 24.010341, Longitude: 88.406772</w:t>
      </w:r>
    </w:p>
    <w:p>
      <w:r>
        <w:t>Name: WB6652, Latitude: 24.008288, Longitude: 88.406376</w:t>
      </w:r>
    </w:p>
    <w:p>
      <w:r>
        <w:t>Name: WB9139, Latitude: 23.306385, Longitude: 88.247738</w:t>
      </w:r>
    </w:p>
    <w:p>
      <w:r>
        <w:t>Name: WB9139, Latitude: 23.308247, Longitude: 88.247561</w:t>
      </w:r>
    </w:p>
    <w:p>
      <w:r>
        <w:t>Name: WBA380, Latitude: 24.237752, Longitude: 88.26826</w:t>
      </w:r>
    </w:p>
    <w:p>
      <w:r>
        <w:t>Name: WBA380, Latitude: 24.23865, Longitude: 88.266148</w:t>
      </w:r>
    </w:p>
    <w:p>
      <w:r>
        <w:t>Name: WBA563, Latitude: 24.079112, Longitude: 88.096669</w:t>
      </w:r>
    </w:p>
    <w:p>
      <w:r>
        <w:t>Name: WBA563, Latitude: 24.078738, Longitude: 88.09435</w:t>
      </w:r>
    </w:p>
    <w:p>
      <w:r>
        <w:t>Name: WBAML-01, Latitude: 23.927876, Longitude: 88.451304</w:t>
      </w:r>
    </w:p>
    <w:p>
      <w:r>
        <w:t>Name: WBAML-01, Latitude: 23.928854, Longitude: 88.44945</w:t>
      </w:r>
    </w:p>
    <w:p>
      <w:r>
        <w:t>Name: WBB2522, Latitude: 24.329199, Longitude: 88.307674</w:t>
      </w:r>
    </w:p>
    <w:p>
      <w:r>
        <w:t>Name: WBB2522, Latitude: 24.328409, Longitude: 88.305815</w:t>
      </w:r>
    </w:p>
    <w:p>
      <w:r>
        <w:t>Name: WBB3481, Latitude: 22.500134, Longitude: 87.915174</w:t>
      </w:r>
    </w:p>
    <w:p>
      <w:r>
        <w:t>Name: WBB3481, Latitude: 22.499062, Longitude: 87.913516</w:t>
      </w:r>
    </w:p>
    <w:p>
      <w:r>
        <w:t>Name: WBB3984, Latitude: 23.910703, Longitude: 87.980495</w:t>
      </w:r>
    </w:p>
    <w:p>
      <w:r>
        <w:t>Name: WBB3984, Latitude: 23.909321, Longitude: 87.978693</w:t>
      </w:r>
    </w:p>
    <w:p>
      <w:r>
        <w:t>Name: WBB4222, Latitude: 23.403476, Longitude: 88.148621</w:t>
      </w:r>
    </w:p>
    <w:p>
      <w:r>
        <w:t>Name: WBB4222, Latitude: 23.402807, Longitude: 88.146618</w:t>
      </w:r>
    </w:p>
    <w:p>
      <w:r>
        <w:t>Name: WBGAL-01, Latitude: 23.339652, Longitude: 87.688674</w:t>
      </w:r>
    </w:p>
    <w:p>
      <w:r>
        <w:t>Name: WBGAL-01, Latitude: 23.341737, Longitude: 87.688065</w:t>
      </w:r>
    </w:p>
    <w:p>
      <w:r>
        <w:t>Name: WBGOK-01, Latitude: 24.041517, Longitude: 88.109737</w:t>
      </w:r>
    </w:p>
    <w:p>
      <w:r>
        <w:t>Name: WBGOK-01, Latitude: 24.042951, Longitude: 88.109166</w:t>
      </w:r>
    </w:p>
    <w:p>
      <w:r>
        <w:t>Name: WBJIK-01, Latitude: 23.410183, Longitude: 87.527038</w:t>
      </w:r>
    </w:p>
    <w:p>
      <w:r>
        <w:t>Name: WBJIK-01, Latitude: 23.411565, Longitude: 87.525243</w:t>
      </w:r>
    </w:p>
    <w:p>
      <w:r>
        <w:t>Name: WBJIK-02, Latitude: 23.398436, Longitude: 87.558449</w:t>
      </w:r>
    </w:p>
    <w:p>
      <w:r>
        <w:t>Name: WBJIK-02, Latitude: 23.399149, Longitude: 87.556314</w:t>
      </w:r>
    </w:p>
    <w:p>
      <w:r>
        <w:t>Name: WBKHT-01, Latitude: 22.976262, Longitude: 86.851724</w:t>
      </w:r>
    </w:p>
    <w:p>
      <w:r>
        <w:t>Name: WBKHT-01, Latitude: 22.976635, Longitude: 86.849424</w:t>
      </w:r>
    </w:p>
    <w:p>
      <w:r>
        <w:t>Name: WBKML-01, Latitude: 23.300764, Longitude: 86.850118</w:t>
      </w:r>
    </w:p>
    <w:p>
      <w:r>
        <w:t>Name: WBKML-01, Latitude: 23.300941, Longitude: 86.847918</w:t>
      </w:r>
    </w:p>
    <w:p>
      <w:r>
        <w:t>Name: WBLGL-01, Latitude: 24.421117, Longitude: 88.256191</w:t>
      </w:r>
    </w:p>
    <w:p>
      <w:r>
        <w:t>Name: WBLGL-01, Latitude: 24.421303, Longitude: 88.253865</w:t>
      </w:r>
    </w:p>
    <w:p>
      <w:r>
        <w:t>Name: WBOND-01, Latitude: 23.141655, Longitude: 87.200674</w:t>
      </w:r>
    </w:p>
    <w:p>
      <w:r>
        <w:t>Name: WBOND-01, Latitude: 23.13985, Longitude: 87.201808</w:t>
      </w:r>
    </w:p>
    <w:p>
      <w:r>
        <w:t>Name: WBSRB-01, Latitude: 23.882169, Longitude: 88.361514</w:t>
      </w:r>
    </w:p>
    <w:p>
      <w:r>
        <w:t>Name: WBSRB-01, Latitude: 23.880433, Longitude: 88.362112</w:t>
      </w:r>
    </w:p>
    <w:p>
      <w:r>
        <w:t>Name: WB4362, Latitude: 21.651419, Longitude: 87.661688</w:t>
      </w:r>
    </w:p>
    <w:p>
      <w:r>
        <w:t>Name: WB4362, Latitude: 21.651419, Longitude: 87.659375</w:t>
      </w:r>
    </w:p>
    <w:p>
      <w:r>
        <w:t>Name: WB4705, Latitude: 22.353632, Longitude: 87.727584</w:t>
      </w:r>
    </w:p>
    <w:p>
      <w:r>
        <w:t>Name: WB4705, Latitude: 22.352291, Longitude: 87.725857</w:t>
      </w:r>
    </w:p>
    <w:p>
      <w:r>
        <w:t>Name: WB5385, Latitude: 27.027975, Longitude: 88.321983</w:t>
      </w:r>
    </w:p>
    <w:p>
      <w:r>
        <w:t>Name: WB5385, Latitude: 27.027063, Longitude: 88.319787</w:t>
      </w:r>
    </w:p>
    <w:p>
      <w:r>
        <w:t>Name: WB5875, Latitude: 27.133371, Longitude: 88.59503</w:t>
      </w:r>
    </w:p>
    <w:p>
      <w:r>
        <w:t>Name: WB5875, Latitude: 27.132513, Longitude: 88.592964</w:t>
      </w:r>
    </w:p>
    <w:p>
      <w:r>
        <w:t>Name: WB5903, Latitude: 22.577953, Longitude: 87.747656</w:t>
      </w:r>
    </w:p>
    <w:p>
      <w:r>
        <w:t>Name: WB5903, Latitude: 22.578902, Longitude: 87.74619</w:t>
      </w:r>
    </w:p>
    <w:p>
      <w:r>
        <w:t>Name: WB5904, Latitude: 22.62232, Longitude: 87.736728</w:t>
      </w:r>
    </w:p>
    <w:p>
      <w:r>
        <w:t>Name: WB5904, Latitude: 22.623301, Longitude: 87.737994</w:t>
      </w:r>
    </w:p>
    <w:p>
      <w:r>
        <w:t>Name: WB5944, Latitude: 23.687692, Longitude: 87.11181</w:t>
      </w:r>
    </w:p>
    <w:p>
      <w:r>
        <w:t>Name: WB5944, Latitude: 23.686473, Longitude: 87.109909</w:t>
      </w:r>
    </w:p>
    <w:p>
      <w:r>
        <w:t>Name: WB6006, Latitude: 23.704659, Longitude: 86.874049</w:t>
      </w:r>
    </w:p>
    <w:p>
      <w:r>
        <w:t>Name: WB6006, Latitude: 23.703584, Longitude: 86.872015</w:t>
      </w:r>
    </w:p>
    <w:p>
      <w:r>
        <w:t>Name: WB6240, Latitude: 22.568078, Longitude: 87.803977</w:t>
      </w:r>
    </w:p>
    <w:p>
      <w:r>
        <w:t>Name: WB6240, Latitude: 22.568263, Longitude: 87.801684</w:t>
      </w:r>
    </w:p>
    <w:p>
      <w:r>
        <w:t>Name: WB6252, Latitude: 26.547027, Longitude: 88.333908</w:t>
      </w:r>
    </w:p>
    <w:p>
      <w:r>
        <w:t>Name: WB6252, Latitude: 26.547027, Longitude: 88.331577</w:t>
      </w:r>
    </w:p>
    <w:p>
      <w:r>
        <w:t>Name: WB8504, Latitude: 22.565171, Longitude: 87.709848</w:t>
      </w:r>
    </w:p>
    <w:p>
      <w:r>
        <w:t>Name: WB8504, Latitude: 22.567009, Longitude: 87.709123</w:t>
      </w:r>
    </w:p>
    <w:p>
      <w:r>
        <w:t>Name: WB8665, Latitude: 22.595275, Longitude: 87.710171</w:t>
      </w:r>
    </w:p>
    <w:p>
      <w:r>
        <w:t>Name: WB8665, Latitude: 22.5942, Longitude: 87.708154</w:t>
      </w:r>
    </w:p>
    <w:p>
      <w:r>
        <w:t>Name: WBALI-04, Latitude: 26.480767, Longitude: 89.508671</w:t>
      </w:r>
    </w:p>
    <w:p>
      <w:r>
        <w:t>Name: WBALI-04, Latitude: 26.481317, Longitude: 89.506377</w:t>
      </w:r>
    </w:p>
    <w:p>
      <w:r>
        <w:t>Name: WBB085, Latitude: 23.69182, Longitude: 87.102044</w:t>
      </w:r>
    </w:p>
    <w:p>
      <w:r>
        <w:t>Name: WBB085, Latitude: 23.692519, Longitude: 87.100407</w:t>
      </w:r>
    </w:p>
    <w:p>
      <w:r>
        <w:t>Name: WBB1529, Latitude: 22.193567, Longitude: 88.195106</w:t>
      </w:r>
    </w:p>
    <w:p>
      <w:r>
        <w:t>Name: WBB1529, Latitude: 22.194236, Longitude: 88.193121</w:t>
      </w:r>
    </w:p>
    <w:p>
      <w:r>
        <w:t>Name: WBB3310, Latitude: 23.676738, Longitude: 87.172408</w:t>
      </w:r>
    </w:p>
    <w:p>
      <w:r>
        <w:t>Name: WBB3310, Latitude: 23.674782, Longitude: 87.172408</w:t>
      </w:r>
    </w:p>
    <w:p>
      <w:r>
        <w:t>Name: WBB709, Latitude: 22.55268, Longitude: 87.769179</w:t>
      </w:r>
    </w:p>
    <w:p>
      <w:r>
        <w:t>Name: WBB709, Latitude: 22.552495, Longitude: 87.766887</w:t>
      </w:r>
    </w:p>
    <w:p>
      <w:r>
        <w:t>Name: WBBHE-01, Latitude: 26.578266, Longitude: 88.985174</w:t>
      </w:r>
    </w:p>
    <w:p>
      <w:r>
        <w:t>Name: WBBHE-01, Latitude: 26.577716, Longitude: 88.982878</w:t>
      </w:r>
    </w:p>
    <w:p>
      <w:r>
        <w:t>Name: WBBLR-01, Latitude: 23.09393, Longitude: 86.221656</w:t>
      </w:r>
    </w:p>
    <w:p>
      <w:r>
        <w:t>Name: WBBLR-01, Latitude: 23.095768, Longitude: 86.220724</w:t>
      </w:r>
    </w:p>
    <w:p>
      <w:r>
        <w:t>Name: WBBPR-01, Latitude: 22.614368, Longitude: 86.818574</w:t>
      </w:r>
    </w:p>
    <w:p>
      <w:r>
        <w:t>Name: WBBPR-01, Latitude: 22.613846, Longitude: 86.81702</w:t>
      </w:r>
    </w:p>
    <w:p>
      <w:r>
        <w:t>Name: WBD156, Latitude: 22.046718, Longitude: 88.548658</w:t>
      </w:r>
    </w:p>
    <w:p>
      <w:r>
        <w:t>Name: WBD156, Latitude: 22.045121, Longitude: 88.548196</w:t>
      </w:r>
    </w:p>
    <w:p>
      <w:r>
        <w:t>Name: WBDSP-01, Latitude: 22.609116, Longitude: 87.724297</w:t>
      </w:r>
    </w:p>
    <w:p>
      <w:r>
        <w:t>Name: WBDSP-01, Latitude: 22.608168, Longitude: 87.722829</w:t>
      </w:r>
    </w:p>
    <w:p>
      <w:r>
        <w:t>Name: WBEGR-01, Latitude: 21.90504, Longitude: 87.536257</w:t>
      </w:r>
    </w:p>
    <w:p>
      <w:r>
        <w:t>Name: WBEGR-01, Latitude: 21.902922, Longitude: 87.535854</w:t>
      </w:r>
    </w:p>
    <w:p>
      <w:r>
        <w:t>Name: WBEGR-03, Latitude: 21.891392, Longitude: 87.546632</w:t>
      </w:r>
    </w:p>
    <w:p>
      <w:r>
        <w:t>Name: WBEGR-03, Latitude: 21.891942, Longitude: 87.544419</w:t>
      </w:r>
    </w:p>
    <w:p>
      <w:r>
        <w:t>Name: WBGRN-01, Latitude: 23.815656, Longitude: 86.979773</w:t>
      </w:r>
    </w:p>
    <w:p>
      <w:r>
        <w:t>Name: WBGRN-01, Latitude: 23.816825, Longitude: 86.9787</w:t>
      </w:r>
    </w:p>
    <w:p>
      <w:r>
        <w:t>Name: WBJHL-01, Latitude: 23.367814, Longitude: 85.971912</w:t>
      </w:r>
    </w:p>
    <w:p>
      <w:r>
        <w:t>Name: WBJHL-01, Latitude: 23.366217, Longitude: 85.971446</w:t>
      </w:r>
    </w:p>
    <w:p>
      <w:r>
        <w:t>Name: WBKHP-07, Latitude: 22.279985, Longitude: 87.293709</w:t>
      </w:r>
    </w:p>
    <w:p>
      <w:r>
        <w:t>Name: WBKHP-07, Latitude: 22.278645, Longitude: 87.291983</w:t>
      </w:r>
    </w:p>
    <w:p>
      <w:r>
        <w:t>Name: WBKLP-01, Latitude: 22.081938, Longitude: 88.250013</w:t>
      </w:r>
    </w:p>
    <w:p>
      <w:r>
        <w:t>Name: WBKLP-01, Latitude: 22.082422, Longitude: 88.248064</w:t>
      </w:r>
    </w:p>
    <w:p>
      <w:r>
        <w:t>Name: WBKNA-01, Latitude: 22.470076, Longitude: 87.796743</w:t>
      </w:r>
    </w:p>
    <w:p>
      <w:r>
        <w:t>Name: WBKNA-01, Latitude: 22.47022, Longitude: 87.79496</w:t>
      </w:r>
    </w:p>
    <w:p>
      <w:r>
        <w:t>Name: WBLAX-01, Latitude: 22.11344, Longitude: 88.322386</w:t>
      </w:r>
    </w:p>
    <w:p>
      <w:r>
        <w:t>Name: WBLAX-01, Latitude: 22.11353, Longitude: 88.320166</w:t>
      </w:r>
    </w:p>
    <w:p>
      <w:r>
        <w:t>Name: WBNAJ-01, Latitude: 22.56507, Longitude: 87.608872</w:t>
      </w:r>
    </w:p>
    <w:p>
      <w:r>
        <w:t>Name: WBNAJ-01, Latitude: 22.563567, Longitude: 87.609159</w:t>
      </w:r>
    </w:p>
    <w:p>
      <w:r>
        <w:t>Name: WBNIM-01, Latitude: 22.272263, Longitude: 87.89599</w:t>
      </w:r>
    </w:p>
    <w:p>
      <w:r>
        <w:t>Name: WBNIM-01, Latitude: 22.273338, Longitude: 87.893977</w:t>
      </w:r>
    </w:p>
    <w:p>
      <w:r>
        <w:t>Name: WBODL-01, Latitude: 26.861783, Longitude: 88.624127</w:t>
      </w:r>
    </w:p>
    <w:p>
      <w:r>
        <w:t>Name: WBODL-01, Latitude: 26.861178, Longitude: 88.622265</w:t>
      </w:r>
    </w:p>
    <w:p>
      <w:r>
        <w:t>Name: WBPAB-01, Latitude: 23.676978, Longitude: 86.821657</w:t>
      </w:r>
    </w:p>
    <w:p>
      <w:r>
        <w:t>Name: WBPAB-01, Latitude: 23.675316, Longitude: 86.820386</w:t>
      </w:r>
    </w:p>
    <w:p>
      <w:r>
        <w:t>Name: WBSAB-01, Latitude: 22.178403, Longitude: 87.598224</w:t>
      </w:r>
    </w:p>
    <w:p>
      <w:r>
        <w:t>Name: WBSAB-01, Latitude: 22.180242, Longitude: 87.597501</w:t>
      </w:r>
    </w:p>
    <w:p>
      <w:r>
        <w:t>Name: WBSGA-01, Latitude: 22.591856, Longitude: 87.751854</w:t>
      </w:r>
    </w:p>
    <w:p>
      <w:r>
        <w:t>Name: WBSGA-01, Latitude: 22.593941, Longitude: 87.751249</w:t>
      </w:r>
    </w:p>
    <w:p>
      <w:r>
        <w:t>Name: WB3124, Latitude: 23.906185, Longitude: 87.529508</w:t>
      </w:r>
    </w:p>
    <w:p>
      <w:r>
        <w:t>Name: WB3124, Latitude: 23.904132, Longitude: 87.529904</w:t>
      </w:r>
    </w:p>
    <w:p>
      <w:r>
        <w:t>Name: WB3198, Latitude: 22.992625, Longitude: 87.740629</w:t>
      </w:r>
    </w:p>
    <w:p>
      <w:r>
        <w:t>Name: WB3198, Latitude: 22.994366, Longitude: 87.739305</w:t>
      </w:r>
    </w:p>
    <w:p>
      <w:r>
        <w:t>Name: WB6235, Latitude: 22.978278, Longitude: 87.797644</w:t>
      </w:r>
    </w:p>
    <w:p>
      <w:r>
        <w:t>Name: WB6235, Latitude: 22.976844, Longitude: 87.798211</w:t>
      </w:r>
    </w:p>
    <w:p>
      <w:r>
        <w:t>Name: WB6490, Latitude: 23.001258, Longitude: 87.857879</w:t>
      </w:r>
    </w:p>
    <w:p>
      <w:r>
        <w:t>Name: WB6490, Latitude: 23.002237, Longitude: 87.856039</w:t>
      </w:r>
    </w:p>
    <w:p>
      <w:r>
        <w:t>Name: WB9882, Latitude: 22.256335, Longitude: 88.446149</w:t>
      </w:r>
    </w:p>
    <w:p>
      <w:r>
        <w:t>Name: WB9882, Latitude: 22.254315, Longitude: 88.44634</w:t>
      </w:r>
    </w:p>
    <w:p>
      <w:r>
        <w:t>Name: WBA690, Latitude: 23.078198, Longitude: 88.083679</w:t>
      </w:r>
    </w:p>
    <w:p>
      <w:r>
        <w:t>Name: WBA690, Latitude: 23.079367, Longitude: 88.084745</w:t>
      </w:r>
    </w:p>
    <w:p>
      <w:r>
        <w:t>Name: WBB1958, Latitude: 23.482705, Longitude: 87.312005</w:t>
      </w:r>
    </w:p>
    <w:p>
      <w:r>
        <w:t>Name: WBB1958, Latitude: 23.482332, Longitude: 87.309697</w:t>
      </w:r>
    </w:p>
    <w:p>
      <w:r>
        <w:t>Name: WBBRS-01, Latitude: 23.18787, Longitude: 87.969002</w:t>
      </w:r>
    </w:p>
    <w:p>
      <w:r>
        <w:t>Name: WBBRS-01, Latitude: 23.186651, Longitude: 87.967108</w:t>
      </w:r>
    </w:p>
    <w:p>
      <w:r>
        <w:t>Name: WBGKP-01, Latitude: 22.50213, Longitude: 88.612805</w:t>
      </w:r>
    </w:p>
    <w:p>
      <w:r>
        <w:t>Name: WBGKP-01, Latitude: 22.50011, Longitude: 88.612614</w:t>
      </w:r>
    </w:p>
    <w:p>
      <w:r>
        <w:t>Name: WBSIU-01, Latitude: 23.913435, Longitude: 87.528564</w:t>
      </w:r>
    </w:p>
    <w:p>
      <w:r>
        <w:t>Name: WBSIU-01, Latitude: 23.911667, Longitude: 87.528564</w:t>
      </w:r>
    </w:p>
    <w:p>
      <w:r>
        <w:t>Name: WBSIY-01, Latitude: 23.112233, Longitude: 87.803131</w:t>
      </w:r>
    </w:p>
    <w:p>
      <w:r>
        <w:t>Name: WBSIY-01, Latitude: 23.110893, Longitude: 87.801395</w:t>
      </w:r>
    </w:p>
    <w:p>
      <w:r>
        <w:t>Name: WBUHA-01, Latitude: 23.033062, Longitude: 87.779478</w:t>
      </w:r>
    </w:p>
    <w:p>
      <w:r>
        <w:t>Name: WBUHA-01, Latitude: 23.031256, Longitude: 87.778345</w:t>
      </w:r>
    </w:p>
    <w:p>
      <w:r>
        <w:t>Name: WBUKH-01, Latitude: 23.653774, Longitude: 87.240182</w:t>
      </w:r>
    </w:p>
    <w:p>
      <w:r>
        <w:t>Name: WBUKH-01, Latitude: 23.651623, Longitude: 87.240182</w:t>
      </w:r>
    </w:p>
    <w:p>
      <w:r>
        <w:t>Name: WB3234, Latitude: 25.18343, Longitude: 87.896988</w:t>
      </w:r>
    </w:p>
    <w:p>
      <w:r>
        <w:t>Name: WB3234, Latitude: 25.181662, Longitude: 87.89562</w:t>
      </w:r>
    </w:p>
    <w:p>
      <w:r>
        <w:t>Name: WB3235, Latitude: 25.217579, Longitude: 88.065214</w:t>
      </w:r>
    </w:p>
    <w:p>
      <w:r>
        <w:t>Name: WB3235, Latitude: 25.215773, Longitude: 88.065748</w:t>
      </w:r>
    </w:p>
    <w:p>
      <w:r>
        <w:t>Name: WB4766, Latitude: 23.165896, Longitude: 88.003005</w:t>
      </w:r>
    </w:p>
    <w:p>
      <w:r>
        <w:t>Name: WB4766, Latitude: 23.164369, Longitude: 88.001345</w:t>
      </w:r>
    </w:p>
    <w:p>
      <w:r>
        <w:t>Name: WB5040, Latitude: 25.452275, Longitude: 88.611942</w:t>
      </w:r>
    </w:p>
    <w:p>
      <w:r>
        <w:t>Name: WB5040, Latitude: 25.453597, Longitude: 88.610479</w:t>
      </w:r>
    </w:p>
    <w:p>
      <w:r>
        <w:t>Name: WB5169, Latitude: 25.383013, Longitude: 88.51467</w:t>
      </w:r>
    </w:p>
    <w:p>
      <w:r>
        <w:t>Name: WB5169, Latitude: 25.383777, Longitude: 88.513207</w:t>
      </w:r>
    </w:p>
    <w:p>
      <w:r>
        <w:t>Name: WB6103, Latitude: 25.284303, Longitude: 89.000161</w:t>
      </w:r>
    </w:p>
    <w:p>
      <w:r>
        <w:t>Name: WB6103, Latitude: 25.286388, Longitude: 88.999543</w:t>
      </w:r>
    </w:p>
    <w:p>
      <w:r>
        <w:t>Name: WB6663, Latitude: 25.179179, Longitude: 88.032295</w:t>
      </w:r>
    </w:p>
    <w:p>
      <w:r>
        <w:t>Name: WB6663, Latitude: 25.1805, Longitude: 88.030835</w:t>
      </w:r>
    </w:p>
    <w:p>
      <w:r>
        <w:t>Name: WB8507, Latitude: 23.112848, Longitude: 88.2173</w:t>
      </w:r>
    </w:p>
    <w:p>
      <w:r>
        <w:t>Name: WB8507, Latitude: 23.110892, Longitude: 88.216308</w:t>
      </w:r>
    </w:p>
    <w:p>
      <w:r>
        <w:t>Name: WB8741, Latitude: 25.13349, Longitude: 87.981673</w:t>
      </w:r>
    </w:p>
    <w:p>
      <w:r>
        <w:t>Name: WB8741, Latitude: 25.135137, Longitude: 87.980146</w:t>
      </w:r>
    </w:p>
    <w:p>
      <w:r>
        <w:t>Name: WB9006, Latitude: 22.877037, Longitude: 88.03038</w:t>
      </w:r>
    </w:p>
    <w:p>
      <w:r>
        <w:t>Name: WB9006, Latitude: 22.878392, Longitude: 88.029147</w:t>
      </w:r>
    </w:p>
    <w:p>
      <w:r>
        <w:t>Name: WBB1243, Latitude: 22.811319, Longitude: 88.514727</w:t>
      </w:r>
    </w:p>
    <w:p>
      <w:r>
        <w:t>Name: WBB1243, Latitude: 22.811923, Longitude: 88.512925</w:t>
      </w:r>
    </w:p>
    <w:p>
      <w:r>
        <w:t>Name: WBB419, Latitude: 25.05155, Longitude: 88.15632</w:t>
      </w:r>
    </w:p>
    <w:p>
      <w:r>
        <w:t>Name: WBB419, Latitude: 25.050602, Longitude: 88.154825</w:t>
      </w:r>
    </w:p>
    <w:p>
      <w:r>
        <w:t>Name: WBB509, Latitude: 25.018938, Longitude: 88.112846</w:t>
      </w:r>
    </w:p>
    <w:p>
      <w:r>
        <w:t>Name: WBB509, Latitude: 25.01851, Longitude: 88.111084</w:t>
      </w:r>
    </w:p>
    <w:p>
      <w:r>
        <w:t>Name: WBB888, Latitude: 22.741516, Longitude: 88.206737</w:t>
      </w:r>
    </w:p>
    <w:p>
      <w:r>
        <w:t>Name: WBB888, Latitude: 22.742251, Longitude: 88.204546</w:t>
      </w:r>
    </w:p>
    <w:p>
      <w:r>
        <w:t>Name: WBBHL-01, Latitude: 25.281334, Longitude: 87.879707</w:t>
      </w:r>
    </w:p>
    <w:p>
      <w:r>
        <w:t>Name: WBBHL-01, Latitude: 25.281693, Longitude: 87.878225</w:t>
      </w:r>
    </w:p>
    <w:p>
      <w:r>
        <w:t>Name: WBCHT-01, Latitude: 22.690871, Longitude: 88.265423</w:t>
      </w:r>
    </w:p>
    <w:p>
      <w:r>
        <w:t>Name: WBCHT-01, Latitude: 22.691819, Longitude: 88.263955</w:t>
      </w:r>
    </w:p>
    <w:p>
      <w:r>
        <w:t>Name: WBHAB-02, Latitude: 22.830409, Longitude: 88.628975</w:t>
      </w:r>
    </w:p>
    <w:p>
      <w:r>
        <w:t>Name: WBHAB-02, Latitude: 22.829127, Longitude: 88.627161</w:t>
      </w:r>
    </w:p>
    <w:p>
      <w:r>
        <w:t>Name: WBHAB-03, Latitude: 22.845082, Longitude: 88.660845</w:t>
      </w:r>
    </w:p>
    <w:p>
      <w:r>
        <w:t>Name: WBHAB-03, Latitude: 22.8437, Longitude: 88.659058</w:t>
      </w:r>
    </w:p>
    <w:p>
      <w:r>
        <w:t>Name: WB2156, Latitude: 26.885722, Longitude: 88.276808</w:t>
      </w:r>
    </w:p>
    <w:p>
      <w:r>
        <w:t>Name: WB2156, Latitude: 26.883763, Longitude: 88.276219</w:t>
      </w:r>
    </w:p>
    <w:p>
      <w:r>
        <w:t>Name: WBB1960, Latitude: 26.703214, Longitude: 88.351175</w:t>
      </w:r>
    </w:p>
    <w:p>
      <w:r>
        <w:t>Name: WBB1960, Latitude: 26.703051, Longitude: 88.34909</w:t>
      </w:r>
    </w:p>
    <w:p>
      <w:r>
        <w:t>Name: WBB607, Latitude: 26.320346, Longitude: 89.284979</w:t>
      </w:r>
    </w:p>
    <w:p>
      <w:r>
        <w:t>Name: WBB607, Latitude: 26.32204, Longitude: 89.286071</w:t>
      </w:r>
    </w:p>
    <w:p>
      <w:r>
        <w:t>Name: WB3282, Latitude: 24.249976, Longitude: 87.780939</w:t>
      </w:r>
    </w:p>
    <w:p>
      <w:r>
        <w:t>Name: WB3282, Latitude: 24.251997, Longitude: 87.780745</w:t>
      </w:r>
    </w:p>
    <w:p>
      <w:r>
        <w:t>Name: WB6195, Latitude: 23.521911, Longitude: 88.284244</w:t>
      </w:r>
    </w:p>
    <w:p>
      <w:r>
        <w:t>Name: WB6195, Latitude: 23.522624, Longitude: 88.282107</w:t>
      </w:r>
    </w:p>
    <w:p>
      <w:r>
        <w:t>Name: WBA811, Latitude: 23.712646, Longitude: 87.346166</w:t>
      </w:r>
    </w:p>
    <w:p>
      <w:r>
        <w:t>Name: WBA811, Latitude: 23.710593, Longitude: 87.34577</w:t>
      </w:r>
    </w:p>
    <w:p>
      <w:r>
        <w:t>Name: WBB2548, Latitude: 23.927584, Longitude: 87.598169</w:t>
      </w:r>
    </w:p>
    <w:p>
      <w:r>
        <w:t>Name: WBB2548, Latitude: 23.927772, Longitude: 87.595817</w:t>
      </w:r>
    </w:p>
    <w:p>
      <w:r>
        <w:t>Name: WBDUR-12, Latitude: 23.56473, Longitude: 87.316286</w:t>
      </w:r>
    </w:p>
    <w:p>
      <w:r>
        <w:t>Name: WBDUR-12, Latitude: 23.566085, Longitude: 87.315252</w:t>
      </w:r>
    </w:p>
    <w:p>
      <w:r>
        <w:t>Name: WBGUS-01, Latitude: 23.489898, Longitude: 87.741451</w:t>
      </w:r>
    </w:p>
    <w:p>
      <w:r>
        <w:t>Name: WBGUS-01, Latitude: 23.489558, Longitude: 87.739351</w:t>
      </w:r>
    </w:p>
    <w:p>
      <w:r>
        <w:t>Name: WBILA-01, Latitude: 23.628733, Longitude: 87.541165</w:t>
      </w:r>
    </w:p>
    <w:p>
      <w:r>
        <w:t>Name: WBILA-01, Latitude: 23.62802, Longitude: 87.539027</w:t>
      </w:r>
    </w:p>
    <w:p>
      <w:r>
        <w:t>Name: WBMEM-01, Latitude: 23.174249, Longitude: 88.09267</w:t>
      </w:r>
    </w:p>
    <w:p>
      <w:r>
        <w:t>Name: WBMEM-01, Latitude: 23.172228, Longitude: 88.09187</w:t>
      </w:r>
    </w:p>
    <w:p>
      <w:r>
        <w:t>Name: WBNLT-01, Latitude: 24.291651, Longitude: 87.840613</w:t>
      </w:r>
    </w:p>
    <w:p>
      <w:r>
        <w:t>Name: WBNLT-01, Latitude: 24.293704, Longitude: 87.84101</w:t>
      </w:r>
    </w:p>
    <w:p>
      <w:r>
        <w:t>Name: WBPAD-01, Latitude: 23.715489, Longitude: 87.272227</w:t>
      </w:r>
    </w:p>
    <w:p>
      <w:r>
        <w:t>Name: WBPAD-01, Latitude: 23.714107, Longitude: 87.270428</w:t>
      </w:r>
    </w:p>
    <w:p>
      <w:r>
        <w:t>Name: WB2265, Latitude: 23.799637, Longitude: 88.55489</w:t>
      </w:r>
    </w:p>
    <w:p>
      <w:r>
        <w:t>Name: WB2265, Latitude: 23.801658, Longitude: 88.554697</w:t>
      </w:r>
    </w:p>
    <w:p>
      <w:r>
        <w:t>Name: WB2446, Latitude: 22.915836, Longitude: 88.854637</w:t>
      </w:r>
    </w:p>
    <w:p>
      <w:r>
        <w:t>Name: WB2446, Latitude: 22.91621, Longitude: 88.852338</w:t>
      </w:r>
    </w:p>
    <w:p>
      <w:r>
        <w:t>Name: WB3144, Latitude: 22.697486, Longitude: 88.639903</w:t>
      </w:r>
    </w:p>
    <w:p>
      <w:r>
        <w:t>Name: WB3144, Latitude: 22.698398, Longitude: 88.637783</w:t>
      </w:r>
    </w:p>
    <w:p>
      <w:r>
        <w:t>Name: WB3388, Latitude: 26.205431, Longitude: 89.705621</w:t>
      </w:r>
    </w:p>
    <w:p>
      <w:r>
        <w:t>Name: WB3388, Latitude: 26.204762, Longitude: 89.703573</w:t>
      </w:r>
    </w:p>
    <w:p>
      <w:r>
        <w:t>Name: WB5684, Latitude: 23.45991, Longitude: 88.699689</w:t>
      </w:r>
    </w:p>
    <w:p>
      <w:r>
        <w:t>Name: WB5684, Latitude: 23.459351, Longitude: 88.697417</w:t>
      </w:r>
    </w:p>
    <w:p>
      <w:r>
        <w:t>Name: WB5751, Latitude: 26.118157, Longitude: 89.5966</w:t>
      </w:r>
    </w:p>
    <w:p>
      <w:r>
        <w:t>Name: WB5751, Latitude: 26.118342, Longitude: 89.594242</w:t>
      </w:r>
    </w:p>
    <w:p>
      <w:r>
        <w:t>Name: WBB1254, Latitude: 24.465835, Longitude: 88.056732</w:t>
      </w:r>
    </w:p>
    <w:p>
      <w:r>
        <w:t>Name: WBB1254, Latitude: 24.463973, Longitude: 88.056553</w:t>
      </w:r>
    </w:p>
    <w:p>
      <w:r>
        <w:t>Name: WBB1311, Latitude: 22.536974, Longitude: 88.952625</w:t>
      </w:r>
    </w:p>
    <w:p>
      <w:r>
        <w:t>Name: WBB1311, Latitude: 22.538046, Longitude: 88.950968</w:t>
      </w:r>
    </w:p>
    <w:p>
      <w:r>
        <w:t>Name: WBB150, Latitude: 22.952021, Longitude: 88.850509</w:t>
      </w:r>
    </w:p>
    <w:p>
      <w:r>
        <w:t>Name: WBB150, Latitude: 22.953279, Longitude: 88.848881</w:t>
      </w:r>
    </w:p>
    <w:p>
      <w:r>
        <w:t>Name: WBB1776, Latitude: 21.875358, Longitude: 88.192957</w:t>
      </w:r>
    </w:p>
    <w:p>
      <w:r>
        <w:t>Name: WBB1776, Latitude: 21.876889, Longitude: 88.192004</w:t>
      </w:r>
    </w:p>
    <w:p>
      <w:r>
        <w:t>Name: WBB2221, Latitude: 22.802139, Longitude: 88.517009</w:t>
      </w:r>
    </w:p>
    <w:p>
      <w:r>
        <w:t>Name: WBB2221, Latitude: 22.801799, Longitude: 88.514919</w:t>
      </w:r>
    </w:p>
    <w:p>
      <w:r>
        <w:t>Name: WBB3175, Latitude: 22.586012, Longitude: 88.918443</w:t>
      </w:r>
    </w:p>
    <w:p>
      <w:r>
        <w:t>Name: WBB3175, Latitude: 22.584086, Longitude: 88.91881</w:t>
      </w:r>
    </w:p>
    <w:p>
      <w:r>
        <w:t>Name: WBB3840, Latitude: 21.632669, Longitude: 88.207271</w:t>
      </w:r>
    </w:p>
    <w:p>
      <w:r>
        <w:t>Name: WBB3840, Latitude: 21.631412, Longitude: 88.205659</w:t>
      </w:r>
    </w:p>
    <w:p>
      <w:r>
        <w:t>Name: WBBAS-01, Latitude: 22.660052, Longitude: 88.866463</w:t>
      </w:r>
    </w:p>
    <w:p>
      <w:r>
        <w:t>Name: WBBAS-01, Latitude: 22.660425, Longitude: 88.864168</w:t>
      </w:r>
    </w:p>
    <w:p>
      <w:r>
        <w:t>Name: WBBDA-01, Latitude: 22.788121, Longitude: 88.644125</w:t>
      </w:r>
    </w:p>
    <w:p>
      <w:r>
        <w:t>Name: WBBDA-01, Latitude: 22.789782, Longitude: 88.642863</w:t>
      </w:r>
    </w:p>
    <w:p>
      <w:r>
        <w:t>Name: WBBHU-01, Latitude: 26.622142, Longitude: 88.466636</w:t>
      </w:r>
    </w:p>
    <w:p>
      <w:r>
        <w:t>Name: WBBHU-01, Latitude: 26.620304, Longitude: 88.467384</w:t>
      </w:r>
    </w:p>
    <w:p>
      <w:r>
        <w:t>Name: WBBIT-01, Latitude: 22.853194, Longitude: 88.928901</w:t>
      </w:r>
    </w:p>
    <w:p>
      <w:r>
        <w:t>Name: WBBIT-01, Latitude: 22.854175, Longitude: 88.93017</w:t>
      </w:r>
    </w:p>
    <w:p>
      <w:r>
        <w:t>Name: WBC079, Latitude: 22.668158, Longitude: 88.852853</w:t>
      </w:r>
    </w:p>
    <w:p>
      <w:r>
        <w:t>Name: WBC079, Latitude: 22.669387, Longitude: 88.851398</w:t>
      </w:r>
    </w:p>
    <w:p>
      <w:r>
        <w:t>Name: WBDGN-01, Latitude: 22.688026, Longitude: 88.651785</w:t>
      </w:r>
    </w:p>
    <w:p>
      <w:r>
        <w:t>Name: WBDGN-01, Latitude: 22.689688, Longitude: 88.650524</w:t>
      </w:r>
    </w:p>
    <w:p>
      <w:r>
        <w:t>Name: WBDRT-01, Latitude: 26.636989, Longitude: 88.31251</w:t>
      </w:r>
    </w:p>
    <w:p>
      <w:r>
        <w:t>Name: WBDRT-01, Latitude: 26.637473, Longitude: 88.31049</w:t>
      </w:r>
    </w:p>
    <w:p>
      <w:r>
        <w:t>Name: WBFGJ-01, Latitude: 21.570595, Longitude: 88.252232</w:t>
      </w:r>
    </w:p>
    <w:p>
      <w:r>
        <w:t>Name: WBFGJ-01, Latitude: 21.572616, Longitude: 88.251441</w:t>
      </w:r>
    </w:p>
    <w:p>
      <w:r>
        <w:t>Name: WBGAG-01, Latitude: 23.128341, Longitude: 88.639469</w:t>
      </w:r>
    </w:p>
    <w:p>
      <w:r>
        <w:t>Name: WBGAG-01, Latitude: 23.127606, Longitude: 88.637272</w:t>
      </w:r>
    </w:p>
    <w:p>
      <w:r>
        <w:t>Name: WBHAB-01, Latitude: 22.836404, Longitude: 88.657321</w:t>
      </w:r>
    </w:p>
    <w:p>
      <w:r>
        <w:t>Name: WBHAB-01, Latitude: 22.837194, Longitude: 88.655483</w:t>
      </w:r>
    </w:p>
    <w:p>
      <w:r>
        <w:t>Name: WBHLN-01, Latitude: 23.187809, Longitude: 88.856539</w:t>
      </w:r>
    </w:p>
    <w:p>
      <w:r>
        <w:t>Name: WBHLN-01, Latitude: 23.187259, Longitude: 88.854306</w:t>
      </w:r>
    </w:p>
    <w:p>
      <w:r>
        <w:t>Name: WBJIR-01, Latitude: 23.098513, Longitude: 88.464995</w:t>
      </w:r>
    </w:p>
    <w:p>
      <w:r>
        <w:t>Name: WBJIR-01, Latitude: 23.098173, Longitude: 88.462901</w:t>
      </w:r>
    </w:p>
    <w:p>
      <w:r>
        <w:t>Name: WBKAK-01, Latitude: 21.873296, Longitude: 88.18688</w:t>
      </w:r>
    </w:p>
    <w:p>
      <w:r>
        <w:t>Name: WBKAK-01, Latitude: 21.875134, Longitude: 88.186159</w:t>
      </w:r>
    </w:p>
    <w:p>
      <w:r>
        <w:t>Name: WBROY-01, Latitude: 21.99375, Longitude: 88.440676</w:t>
      </w:r>
    </w:p>
    <w:p>
      <w:r>
        <w:t>Name: WBROY-01, Latitude: 21.995867, Longitude: 88.441079</w:t>
      </w:r>
    </w:p>
    <w:p>
      <w:r>
        <w:t>Name: WBSWN-01, Latitude: 22.802627, Longitude: 88.857324</w:t>
      </w:r>
    </w:p>
    <w:p>
      <w:r>
        <w:t>Name: WBSWN-01, Latitude: 22.803417, Longitude: 88.855487</w:t>
      </w:r>
    </w:p>
    <w:p>
      <w:r>
        <w:t>Name: WB2449, Latitude: 22.670994, Longitude: 87.693878</w:t>
      </w:r>
    </w:p>
    <w:p>
      <w:r>
        <w:t>Name: WB2449, Latitude: 22.671892, Longitude: 87.69179</w:t>
      </w:r>
    </w:p>
    <w:p>
      <w:r>
        <w:t>Name: WB2819, Latitude: 22.288616, Longitude: 87.801395</w:t>
      </w:r>
    </w:p>
    <w:p>
      <w:r>
        <w:t>Name: WB2819, Latitude: 22.289166, Longitude: 87.799177</w:t>
      </w:r>
    </w:p>
    <w:p>
      <w:r>
        <w:t>Name: WB2868, Latitude: 21.983557, Longitude: 87.410282</w:t>
      </w:r>
    </w:p>
    <w:p>
      <w:r>
        <w:t>Name: WB2868, Latitude: 21.983218, Longitude: 87.408205</w:t>
      </w:r>
    </w:p>
    <w:p>
      <w:r>
        <w:t>Name: WB2874, Latitude: 22.727126, Longitude: 87.567343</w:t>
      </w:r>
    </w:p>
    <w:p>
      <w:r>
        <w:t>Name: WB2874, Latitude: 22.727651, Longitude: 87.565219</w:t>
      </w:r>
    </w:p>
    <w:p>
      <w:r>
        <w:t>Name: WB2990, Latitude: 22.307409, Longitude: 86.947957</w:t>
      </w:r>
    </w:p>
    <w:p>
      <w:r>
        <w:t>Name: WB2990, Latitude: 22.308172, Longitude: 86.946528</w:t>
      </w:r>
    </w:p>
    <w:p>
      <w:r>
        <w:t>Name: WB3184, Latitude: 22.779218, Longitude: 87.52216</w:t>
      </w:r>
    </w:p>
    <w:p>
      <w:r>
        <w:t>Name: WB3184, Latitude: 22.778146, Longitude: 87.5205</w:t>
      </w:r>
    </w:p>
    <w:p>
      <w:r>
        <w:t>Name: WB3195, Latitude: 22.18485, Longitude: 87.9794</w:t>
      </w:r>
    </w:p>
    <w:p>
      <w:r>
        <w:t>Name: WB3195, Latitude: 22.183952, Longitude: 87.977319</w:t>
      </w:r>
    </w:p>
    <w:p>
      <w:r>
        <w:t>Name: WB3522, Latitude: 22.407078, Longitude: 87.318475</w:t>
      </w:r>
    </w:p>
    <w:p>
      <w:r>
        <w:t>Name: WB3522, Latitude: 22.405431, Longitude: 87.318631</w:t>
      </w:r>
    </w:p>
    <w:p>
      <w:r>
        <w:t>Name: WB4588, Latitude: 22.073223, Longitude: 87.344106</w:t>
      </w:r>
    </w:p>
    <w:p>
      <w:r>
        <w:t>Name: WB4588, Latitude: 22.071789, Longitude: 87.342558</w:t>
      </w:r>
    </w:p>
    <w:p>
      <w:r>
        <w:t>Name: WB6694, Latitude: 22.558956, Longitude: 87.57655</w:t>
      </w:r>
    </w:p>
    <w:p>
      <w:r>
        <w:t>Name: WB6694, Latitude: 22.559691, Longitude: 87.574362</w:t>
      </w:r>
    </w:p>
    <w:p>
      <w:r>
        <w:t>Name: WB7958, Latitude: 22.627507, Longitude: 87.777249</w:t>
      </w:r>
    </w:p>
    <w:p>
      <w:r>
        <w:t>Name: WB7958, Latitude: 22.629275, Longitude: 87.777249</w:t>
      </w:r>
    </w:p>
    <w:p>
      <w:r>
        <w:t>Name: WB8796, Latitude: 22.091851, Longitude: 87.857706</w:t>
      </w:r>
    </w:p>
    <w:p>
      <w:r>
        <w:t>Name: WB8796, Latitude: 22.090529, Longitude: 87.856883</w:t>
      </w:r>
    </w:p>
    <w:p>
      <w:r>
        <w:t>Name: WB8970, Latitude: 21.624366, Longitude: 87.52435</w:t>
      </w:r>
    </w:p>
    <w:p>
      <w:r>
        <w:t>Name: WB8970, Latitude: 21.623197, Longitude: 87.523295</w:t>
      </w:r>
    </w:p>
    <w:p>
      <w:r>
        <w:t>Name: WB9356, Latitude: 22.804678, Longitude: 87.503555</w:t>
      </w:r>
    </w:p>
    <w:p>
      <w:r>
        <w:t>Name: WB9356, Latitude: 22.806731, Longitude: 87.503162</w:t>
      </w:r>
    </w:p>
    <w:p>
      <w:r>
        <w:t>Name: WBA102, Latitude: 22.259829, Longitude: 87.779073</w:t>
      </w:r>
    </w:p>
    <w:p>
      <w:r>
        <w:t>Name: WBA102, Latitude: 22.260686, Longitude: 87.777087</w:t>
      </w:r>
    </w:p>
    <w:p>
      <w:r>
        <w:t>Name: WBA547, Latitude: 21.931315, Longitude: 87.43455</w:t>
      </w:r>
    </w:p>
    <w:p>
      <w:r>
        <w:t>Name: WBA547, Latitude: 21.932818, Longitude: 87.43293</w:t>
      </w:r>
    </w:p>
    <w:p>
      <w:r>
        <w:t>Name: WBA720, Latitude: 22.388623, Longitude: 88.516946</w:t>
      </w:r>
    </w:p>
    <w:p>
      <w:r>
        <w:t>Name: WBA720, Latitude: 22.387404, Longitude: 88.515063</w:t>
      </w:r>
    </w:p>
    <w:p>
      <w:r>
        <w:t>Name: WBB1214, Latitude: 21.841775, Longitude: 87.416458</w:t>
      </w:r>
    </w:p>
    <w:p>
      <w:r>
        <w:t>Name: WBB1214, Latitude: 21.842488, Longitude: 87.414348</w:t>
      </w:r>
    </w:p>
    <w:p>
      <w:r>
        <w:t>Name: WBB189, Latitude: 21.619176, Longitude: 87.505043</w:t>
      </w:r>
    </w:p>
    <w:p>
      <w:r>
        <w:t>Name: WBB189, Latitude: 21.619701, Longitude: 87.502936</w:t>
      </w:r>
    </w:p>
    <w:p>
      <w:r>
        <w:t>Name: WBB3600, Latitude: 26.483973, Longitude: 88.656703</w:t>
      </w:r>
    </w:p>
    <w:p>
      <w:r>
        <w:t>Name: WBB3600, Latitude: 26.482232, Longitude: 88.65636</w:t>
      </w:r>
    </w:p>
    <w:p>
      <w:r>
        <w:t>Name: WBB3820, Latitude: 22.255904, Longitude: 87.415527</w:t>
      </w:r>
    </w:p>
    <w:p>
      <w:r>
        <w:t>Name: WBB3820, Latitude: 22.256816, Longitude: 87.413413</w:t>
      </w:r>
    </w:p>
    <w:p>
      <w:r>
        <w:t>Name: WBBRI-01, Latitude: 21.827876, Longitude: 87.367798</w:t>
      </w:r>
    </w:p>
    <w:p>
      <w:r>
        <w:t>Name: WBBRI-01, Latitude: 21.829045, Longitude: 87.366538</w:t>
      </w:r>
    </w:p>
    <w:p>
      <w:r>
        <w:t>Name: WBCHN-01, Latitude: 22.087149, Longitude: 87.8534</w:t>
      </w:r>
    </w:p>
    <w:p>
      <w:r>
        <w:t>Name: WBCHN-01, Latitude: 22.088648, Longitude: 87.852646</w:t>
      </w:r>
    </w:p>
    <w:p>
      <w:r>
        <w:t>Name: WBGHA-03, Latitude: 22.64732, Longitude: 87.729041</w:t>
      </w:r>
    </w:p>
    <w:p>
      <w:r>
        <w:t>Name: WBGHA-03, Latitude: 22.648392, Longitude: 87.727219</w:t>
      </w:r>
    </w:p>
    <w:p>
      <w:r>
        <w:t>Name: WBMHD-01, Latitude: 22.180705, Longitude: 87.99096</w:t>
      </w:r>
    </w:p>
    <w:p>
      <w:r>
        <w:t>Name: WBMHD-01, Latitude: 22.181079, Longitude: 87.988673</w:t>
      </w:r>
    </w:p>
    <w:p>
      <w:r>
        <w:t>Name: WBMHP-01, Latitude: 21.841465, Longitude: 87.422636</w:t>
      </w:r>
    </w:p>
    <w:p>
      <w:r>
        <w:t>Name: WBMHP-01, Latitude: 21.843424, Longitude: 87.423404</w:t>
      </w:r>
    </w:p>
    <w:p>
      <w:r>
        <w:t>Name: WBPCH-01, Latitude: 22.349608, Longitude: 87.785183</w:t>
      </w:r>
    </w:p>
    <w:p>
      <w:r>
        <w:t>Name: WBPCH-01, Latitude: 22.347802, Longitude: 87.785706</w:t>
      </w:r>
    </w:p>
    <w:p>
      <w:r>
        <w:t>Name: WBPCH-02, Latitude: 22.351921, Longitude: 87.776372</w:t>
      </w:r>
    </w:p>
    <w:p>
      <w:r>
        <w:t>Name: WBPCH-02, Latitude: 22.351978, Longitude: 87.774953</w:t>
      </w:r>
    </w:p>
    <w:p>
      <w:r>
        <w:t>Name: WBPLS-01, Latitude: 22.776514, Longitude: 87.537274</w:t>
      </w:r>
    </w:p>
    <w:p>
      <w:r>
        <w:t>Name: WBPLS-01, Latitude: 22.774777, Longitude: 87.536681</w:t>
      </w:r>
    </w:p>
    <w:p>
      <w:r>
        <w:t>Name: WB2497, Latitude: 23.330643, Longitude: 86.366941</w:t>
      </w:r>
    </w:p>
    <w:p>
      <w:r>
        <w:t>Name: WB2497, Latitude: 23.329288, Longitude: 86.365703</w:t>
      </w:r>
    </w:p>
    <w:p>
      <w:r>
        <w:t>Name: WB2866, Latitude: 22.531536, Longitude: 87.981078</w:t>
      </w:r>
    </w:p>
    <w:p>
      <w:r>
        <w:t>Name: WB2866, Latitude: 22.532578, Longitude: 87.979123</w:t>
      </w:r>
    </w:p>
    <w:p>
      <w:r>
        <w:t>Name: WB3629, Latitude: 24.428756, Longitude: 88.091181</w:t>
      </w:r>
    </w:p>
    <w:p>
      <w:r>
        <w:t>Name: WB3629, Latitude: 24.426638, Longitude: 88.090771</w:t>
      </w:r>
    </w:p>
    <w:p>
      <w:r>
        <w:t>Name: WB3672, Latitude: 23.350195, Longitude: 86.477793</w:t>
      </w:r>
    </w:p>
    <w:p>
      <w:r>
        <w:t>Name: WB3672, Latitude: 23.351237, Longitude: 86.475827</w:t>
      </w:r>
    </w:p>
    <w:p>
      <w:r>
        <w:t>Name: WB3766, Latitude: 23.096364, Longitude: 87.493848</w:t>
      </w:r>
    </w:p>
    <w:p>
      <w:r>
        <w:t>Name: WB3766, Latitude: 23.098025, Longitude: 87.492583</w:t>
      </w:r>
    </w:p>
    <w:p>
      <w:r>
        <w:t>Name: WB6035, Latitude: 24.34037, Longitude: 88.331747</w:t>
      </w:r>
    </w:p>
    <w:p>
      <w:r>
        <w:t>Name: WB6035, Latitude: 24.341896, Longitude: 88.330072</w:t>
      </w:r>
    </w:p>
    <w:p>
      <w:r>
        <w:t>Name: WB9011, Latitude: 24.456751, Longitude: 88.056491</w:t>
      </w:r>
    </w:p>
    <w:p>
      <w:r>
        <w:t>Name: WB9011, Latitude: 24.457091, Longitude: 88.054375</w:t>
      </w:r>
    </w:p>
    <w:p>
      <w:r>
        <w:t>Name: WBA176, Latitude: 22.576701, Longitude: 88.000349</w:t>
      </w:r>
    </w:p>
    <w:p>
      <w:r>
        <w:t>Name: WBA176, Latitude: 22.576422, Longitude: 87.998052</w:t>
      </w:r>
    </w:p>
    <w:p>
      <w:r>
        <w:t>Name: WBANR-01, Latitude: 23.487957, Longitude: 86.559501</w:t>
      </w:r>
    </w:p>
    <w:p>
      <w:r>
        <w:t>Name: WBANR-01, Latitude: 23.486458, Longitude: 86.558739</w:t>
      </w:r>
    </w:p>
    <w:p>
      <w:r>
        <w:t>Name: WBB1275, Latitude: 24.401173, Longitude: 88.262021</w:t>
      </w:r>
    </w:p>
    <w:p>
      <w:r>
        <w:t>Name: WBB1275, Latitude: 24.40135, Longitude: 88.259803</w:t>
      </w:r>
    </w:p>
    <w:p>
      <w:r>
        <w:t>Name: WBB1301, Latitude: 24.427834, Longitude: 88.25471</w:t>
      </w:r>
    </w:p>
    <w:p>
      <w:r>
        <w:t>Name: WBB1301, Latitude: 24.426512, Longitude: 88.253258</w:t>
      </w:r>
    </w:p>
    <w:p>
      <w:r>
        <w:t>Name: WBB3460, Latitude: 23.539439, Longitude: 86.672597</w:t>
      </w:r>
    </w:p>
    <w:p>
      <w:r>
        <w:t>Name: WBB3460, Latitude: 23.538118, Longitude: 86.671155</w:t>
      </w:r>
    </w:p>
    <w:p>
      <w:r>
        <w:t>Name: WBGBG-01, Latitude: 23.590329, Longitude: 86.763312</w:t>
      </w:r>
    </w:p>
    <w:p>
      <w:r>
        <w:t>Name: WBGBG-01, Latitude: 23.592097, Longitude: 86.763312</w:t>
      </w:r>
    </w:p>
    <w:p>
      <w:r>
        <w:t>Name: WBKND-01, Latitude: 23.956846, Longitude: 88.037566</w:t>
      </w:r>
    </w:p>
    <w:p>
      <w:r>
        <w:t>Name: WBKND-01, Latitude: 23.955434, Longitude: 88.036762</w:t>
      </w:r>
    </w:p>
    <w:p>
      <w:r>
        <w:t>Name: WBKRI-01, Latitude: 23.406056, Longitude: 88.492108</w:t>
      </w:r>
    </w:p>
    <w:p>
      <w:r>
        <w:t>Name: WBKRI-01, Latitude: 23.403971, Longitude: 88.492108</w:t>
      </w:r>
    </w:p>
    <w:p>
      <w:r>
        <w:t>Name: WBMUN-01, Latitude: 22.656058, Longitude: 88.094492</w:t>
      </w:r>
    </w:p>
    <w:p>
      <w:r>
        <w:t>Name: WBMUN-01, Latitude: 22.654555, Longitude: 88.094205</w:t>
      </w:r>
    </w:p>
    <w:p>
      <w:r>
        <w:t>Name: WBPAT-01, Latitude: 23.204836, Longitude: 87.530885</w:t>
      </w:r>
    </w:p>
    <w:p>
      <w:r>
        <w:t>Name: WBPAT-01, Latitude: 23.202719, Longitude: 87.531291</w:t>
      </w:r>
    </w:p>
    <w:p>
      <w:r>
        <w:t>Name: WBSNM-01, Latitude: 23.304762, Longitude: 87.415583</w:t>
      </w:r>
    </w:p>
    <w:p>
      <w:r>
        <w:t>Name: WBSNM-01, Latitude: 23.302957, Longitude: 87.414448</w:t>
      </w:r>
    </w:p>
    <w:p>
      <w:r>
        <w:t>Name: WBSTD-01, Latitude: 23.591564, Longitude: 86.471369</w:t>
      </w:r>
    </w:p>
    <w:p>
      <w:r>
        <w:t>Name: WBSTD-01, Latitude: 23.589543, Longitude: 86.470567</w:t>
      </w:r>
    </w:p>
    <w:p>
      <w:r>
        <w:t>Name: WB2885, Latitude: 25.442817, Longitude: 87.990021</w:t>
      </w:r>
    </w:p>
    <w:p>
      <w:r>
        <w:t>Name: WB2885, Latitude: 25.44487, Longitude: 87.989412</w:t>
      </w:r>
    </w:p>
    <w:p>
      <w:r>
        <w:t>Name: WB5170, Latitude: 25.401161, Longitude: 88.557268</w:t>
      </w:r>
    </w:p>
    <w:p>
      <w:r>
        <w:t>Name: WB5170, Latitude: 25.399514, Longitude: 88.557427</w:t>
      </w:r>
    </w:p>
    <w:p>
      <w:r>
        <w:t>Name: WB5785, Latitude: 22.744663, Longitude: 87.836011</w:t>
      </w:r>
    </w:p>
    <w:p>
      <w:r>
        <w:t>Name: WB5785, Latitude: 22.746781, Longitude: 87.836416</w:t>
      </w:r>
    </w:p>
    <w:p>
      <w:r>
        <w:t>Name: WB6143, Latitude: 25.464181, Longitude: 88.371898</w:t>
      </w:r>
    </w:p>
    <w:p>
      <w:r>
        <w:t>Name: WB6143, Latitude: 25.464916, Longitude: 88.36966</w:t>
      </w:r>
    </w:p>
    <w:p>
      <w:r>
        <w:t>Name: WB6291, Latitude: 25.375517, Longitude: 88.686136</w:t>
      </w:r>
    </w:p>
    <w:p>
      <w:r>
        <w:t>Name: WB6291, Latitude: 25.374135, Longitude: 88.684313</w:t>
      </w:r>
    </w:p>
    <w:p>
      <w:r>
        <w:t>Name: WB6445, Latitude: 22.710829, Longitude: 87.851242</w:t>
      </w:r>
    </w:p>
    <w:p>
      <w:r>
        <w:t>Name: WB6445, Latitude: 22.712634, Longitude: 87.851766</w:t>
      </w:r>
    </w:p>
    <w:p>
      <w:r>
        <w:t>Name: WB6534, Latitude: 23.284037, Longitude: 88.270798</w:t>
      </w:r>
    </w:p>
    <w:p>
      <w:r>
        <w:t>Name: WB6534, Latitude: 23.282343, Longitude: 88.269938</w:t>
      </w:r>
    </w:p>
    <w:p>
      <w:r>
        <w:t>Name: WB6716, Latitude: 25.366463, Longitude: 87.963613</w:t>
      </w:r>
    </w:p>
    <w:p>
      <w:r>
        <w:t>Name: WB6716, Latitude: 25.367897, Longitude: 87.962026</w:t>
      </w:r>
    </w:p>
    <w:p>
      <w:r>
        <w:t>Name: WB8743, Latitude: 23.112469, Longitude: 88.055107</w:t>
      </w:r>
    </w:p>
    <w:p>
      <w:r>
        <w:t>Name: WB8743, Latitude: 23.112776, Longitude: 88.053214</w:t>
      </w:r>
    </w:p>
    <w:p>
      <w:r>
        <w:t>Name: WBB1846, Latitude: 22.884497, Longitude: 87.789064</w:t>
      </w:r>
    </w:p>
    <w:p>
      <w:r>
        <w:t>Name: WBB1846, Latitude: 22.882999, Longitude: 87.787699</w:t>
      </w:r>
    </w:p>
    <w:p>
      <w:r>
        <w:t>Name: WBB1994, Latitude: 22.874446, Longitude: 87.795603</w:t>
      </w:r>
    </w:p>
    <w:p>
      <w:r>
        <w:t>Name: WBB1994, Latitude: 22.876043, Longitude: 87.794148</w:t>
      </w:r>
    </w:p>
    <w:p>
      <w:r>
        <w:t>Name: WBB4644, Latitude: 24.856954, Longitude: 88.030012</w:t>
      </w:r>
    </w:p>
    <w:p>
      <w:r>
        <w:t>Name: WBB4644, Latitude: 24.855092, Longitude: 88.029833</w:t>
      </w:r>
    </w:p>
    <w:p>
      <w:r>
        <w:t>Name: WBCPD-01, Latitude: 22.83812, Longitude: 87.973782</w:t>
      </w:r>
    </w:p>
    <w:p>
      <w:r>
        <w:t>Name: WBCPD-01, Latitude: 22.836458, Longitude: 87.973126</w:t>
      </w:r>
    </w:p>
    <w:p>
      <w:r>
        <w:t>Name: WBGAJ-01, Latitude: 25.218903, Longitude: 88.199778</w:t>
      </w:r>
    </w:p>
    <w:p>
      <w:r>
        <w:t>Name: WBGAJ-01, Latitude: 25.22102, Longitude: 88.199573</w:t>
      </w:r>
    </w:p>
    <w:p>
      <w:r>
        <w:t>Name: WBKMD-01, Latitude: 25.52234, Longitude: 88.368224</w:t>
      </w:r>
    </w:p>
    <w:p>
      <w:r>
        <w:t>Name: WBKMD-01, Latitude: 25.524146, Longitude: 88.367069</w:t>
      </w:r>
    </w:p>
    <w:p>
      <w:r>
        <w:t>Name: WBMHN-01, Latitude: 23.006427, Longitude: 88.264147</w:t>
      </w:r>
    </w:p>
    <w:p>
      <w:r>
        <w:t>Name: WBMHN-01, Latitude: 23.008383, Longitude: 88.264147</w:t>
      </w:r>
    </w:p>
    <w:p>
      <w:r>
        <w:t>Name: WBSOD-01, Latitude: 22.842143, Longitude: 87.933227</w:t>
      </w:r>
    </w:p>
    <w:p>
      <w:r>
        <w:t>Name: WBSOD-01, Latitude: 22.843949, Longitude: 87.932096</w:t>
      </w:r>
    </w:p>
    <w:p>
      <w:r>
        <w:t>Name: WB1360, Latitude: 22.546988, Longitude: 87.934364</w:t>
      </w:r>
    </w:p>
    <w:p>
      <w:r>
        <w:t>Name: WB1360, Latitude: 22.547966, Longitude: 87.93253</w:t>
      </w:r>
    </w:p>
    <w:p>
      <w:r>
        <w:t>Name: WB1360, Latitude: 22.548947, Longitude: 87.933796</w:t>
      </w:r>
    </w:p>
    <w:p>
      <w:r>
        <w:t>Name: WB3265, Latitude: 22.539412, Longitude: 88.003147</w:t>
      </w:r>
    </w:p>
    <w:p>
      <w:r>
        <w:t>Name: WB3265, Latitude: 22.538193, Longitude: 88.001262</w:t>
      </w:r>
    </w:p>
    <w:p>
      <w:r>
        <w:t>Name: WB1210, Latitude: 24.143999, Longitude: 88.303131</w:t>
      </w:r>
    </w:p>
    <w:p>
      <w:r>
        <w:t>Name: WB1210, Latitude: 24.145072, Longitude: 88.301453</w:t>
      </w:r>
    </w:p>
    <w:p>
      <w:r>
        <w:t>Name: WB1699, Latitude: 23.341128, Longitude: 88.681303</w:t>
      </w:r>
    </w:p>
    <w:p>
      <w:r>
        <w:t>Name: WB1699, Latitude: 23.341606, Longitude: 88.67965</w:t>
      </w:r>
    </w:p>
    <w:p>
      <w:r>
        <w:t>Name: WB1725, Latitude: 26.547008, Longitude: 88.609834</w:t>
      </w:r>
    </w:p>
    <w:p>
      <w:r>
        <w:t>Name: WB1725, Latitude: 26.546743, Longitude: 88.608153</w:t>
      </w:r>
    </w:p>
    <w:p>
      <w:r>
        <w:t>Name: WB1977, Latitude: 23.674339, Longitude: 88.358828</w:t>
      </w:r>
    </w:p>
    <w:p>
      <w:r>
        <w:t>Name: WB1977, Latitude: 23.672836, Longitude: 88.359117</w:t>
      </w:r>
    </w:p>
    <w:p>
      <w:r>
        <w:t>Name: WB1991, Latitude: 26.181279, Longitude: 89.531372</w:t>
      </w:r>
    </w:p>
    <w:p>
      <w:r>
        <w:t>Name: WB1991, Latitude: 26.181423, Longitude: 89.529536</w:t>
      </w:r>
    </w:p>
    <w:p>
      <w:r>
        <w:t>Name: WB2112, Latitude: 22.954509, Longitude: 88.762248</w:t>
      </w:r>
    </w:p>
    <w:p>
      <w:r>
        <w:t>Name: WB2112, Latitude: 22.955114, Longitude: 88.760444</w:t>
      </w:r>
    </w:p>
    <w:p>
      <w:r>
        <w:t>Name: WB2268, Latitude: 26.4866, Longitude: 88.23689</w:t>
      </w:r>
    </w:p>
    <w:p>
      <w:r>
        <w:t>Name: WB2268, Latitude: 26.484641, Longitude: 88.236303</w:t>
      </w:r>
    </w:p>
    <w:p>
      <w:r>
        <w:t>Name: WB2688, Latitude: 23.170987, Longitude: 88.84927</w:t>
      </w:r>
    </w:p>
    <w:p>
      <w:r>
        <w:t>Name: WB2688, Latitude: 23.172849, Longitude: 88.849447</w:t>
      </w:r>
    </w:p>
    <w:p>
      <w:r>
        <w:t>Name: WB2919, Latitude: 24.393435, Longitude: 88.170178</w:t>
      </w:r>
    </w:p>
    <w:p>
      <w:r>
        <w:t>Name: WB2919, Latitude: 24.392216, Longitude: 88.168266</w:t>
      </w:r>
    </w:p>
    <w:p>
      <w:r>
        <w:t>Name: WB3192, Latitude: 23.826459, Longitude: 88.201903</w:t>
      </w:r>
    </w:p>
    <w:p>
      <w:r>
        <w:t>Name: WB3192, Latitude: 23.825417, Longitude: 88.200418</w:t>
      </w:r>
    </w:p>
    <w:p>
      <w:r>
        <w:t>Name: WB3286, Latitude: 23.669594, Longitude: 88.4269</w:t>
      </w:r>
    </w:p>
    <w:p>
      <w:r>
        <w:t>Name: WB3286, Latitude: 23.668272, Longitude: 88.426066</w:t>
      </w:r>
    </w:p>
    <w:p>
      <w:r>
        <w:t>Name: WB3311, Latitude: 22.521977, Longitude: 88.937497</w:t>
      </w:r>
    </w:p>
    <w:p>
      <w:r>
        <w:t>Name: WB3311, Latitude: 22.520543, Longitude: 88.936932</w:t>
      </w:r>
    </w:p>
    <w:p>
      <w:r>
        <w:t>Name: WB3389, Latitude: 23.929393, Longitude: 88.493355</w:t>
      </w:r>
    </w:p>
    <w:p>
      <w:r>
        <w:t>Name: WB3389, Latitude: 23.929918, Longitude: 88.491212</w:t>
      </w:r>
    </w:p>
    <w:p>
      <w:r>
        <w:t>Name: WB3769, Latitude: 26.130241, Longitude: 89.421473</w:t>
      </w:r>
    </w:p>
    <w:p>
      <w:r>
        <w:t>Name: WB3769, Latitude: 26.130417, Longitude: 89.419223</w:t>
      </w:r>
    </w:p>
    <w:p>
      <w:r>
        <w:t>Name: WB3798, Latitude: 23.594644, Longitude: 88.520509</w:t>
      </w:r>
    </w:p>
    <w:p>
      <w:r>
        <w:t>Name: WB3798, Latitude: 23.592782, Longitude: 88.520331</w:t>
      </w:r>
    </w:p>
    <w:p>
      <w:r>
        <w:t>Name: WB4059, Latitude: 23.879039, Longitude: 88.575011</w:t>
      </w:r>
    </w:p>
    <w:p>
      <w:r>
        <w:t>Name: WB4059, Latitude: 23.876954, Longitude: 88.5744</w:t>
      </w:r>
    </w:p>
    <w:p>
      <w:r>
        <w:t>Name: WB4102, Latitude: 24.395828, Longitude: 88.293077</w:t>
      </w:r>
    </w:p>
    <w:p>
      <w:r>
        <w:t>Name: WB4102, Latitude: 24.396618, Longitude: 88.291217</w:t>
      </w:r>
    </w:p>
    <w:p>
      <w:r>
        <w:t>Name: WB4779, Latitude: 24.385567, Longitude: 88.268836</w:t>
      </w:r>
    </w:p>
    <w:p>
      <w:r>
        <w:t>Name: WB4779, Latitude: 24.38364, Longitude: 88.26785</w:t>
      </w:r>
    </w:p>
    <w:p>
      <w:r>
        <w:t>Name: WB5172, Latitude: 26.307832, Longitude: 89.692193</w:t>
      </w:r>
    </w:p>
    <w:p>
      <w:r>
        <w:t>Name: WB5172, Latitude: 26.305873, Longitude: 89.691608</w:t>
      </w:r>
    </w:p>
    <w:p>
      <w:r>
        <w:t>Name: WB6090, Latitude: 26.101732, Longitude: 89.468278</w:t>
      </w:r>
    </w:p>
    <w:p>
      <w:r>
        <w:t>Name: WB6090, Latitude: 26.099614, Longitude: 89.467862</w:t>
      </w:r>
    </w:p>
    <w:p>
      <w:r>
        <w:t>Name: WB6137, Latitude: 23.177924, Longitude: 88.704381</w:t>
      </w:r>
    </w:p>
    <w:p>
      <w:r>
        <w:t>Name: WB6137, Latitude: 23.179144, Longitude: 88.702487</w:t>
      </w:r>
    </w:p>
    <w:p>
      <w:r>
        <w:t>Name: WB6190, Latitude: 22.509897, Longitude: 88.967086</w:t>
      </w:r>
    </w:p>
    <w:p>
      <w:r>
        <w:t>Name: WB6190, Latitude: 22.511735, Longitude: 88.966362</w:t>
      </w:r>
    </w:p>
    <w:p>
      <w:r>
        <w:t>Name: WB6272, Latitude: 23.875381, Longitude: 88.248817</w:t>
      </w:r>
    </w:p>
    <w:p>
      <w:r>
        <w:t>Name: WB6272, Latitude: 23.877498, Longitude: 88.248615</w:t>
      </w:r>
    </w:p>
    <w:p>
      <w:r>
        <w:t>Name: WB6559, Latitude: 25.647504, Longitude: 88.097409</w:t>
      </w:r>
    </w:p>
    <w:p>
      <w:r>
        <w:t>Name: WB6559, Latitude: 25.645698, Longitude: 88.097946</w:t>
      </w:r>
    </w:p>
    <w:p>
      <w:r>
        <w:t>Name: WB6573, Latitude: 26.185448, Longitude: 89.57667</w:t>
      </w:r>
    </w:p>
    <w:p>
      <w:r>
        <w:t>Name: WB6573, Latitude: 26.186161, Longitude: 89.574487</w:t>
      </w:r>
    </w:p>
    <w:p>
      <w:r>
        <w:t>Name: WB6577, Latitude: 23.372306, Longitude: 88.329299</w:t>
      </w:r>
    </w:p>
    <w:p>
      <w:r>
        <w:t>Name: WB6577, Latitude: 23.370803, Longitude: 88.327661</w:t>
      </w:r>
    </w:p>
    <w:p>
      <w:r>
        <w:t>Name: WB9241, Latitude: 26.202111, Longitude: 89.504565</w:t>
      </w:r>
    </w:p>
    <w:p>
      <w:r>
        <w:t>Name: WB9241, Latitude: 26.200249, Longitude: 89.505763</w:t>
      </w:r>
    </w:p>
    <w:p>
      <w:r>
        <w:t>Name: WB9687, Latitude: 22.320673, Longitude: 88.154614</w:t>
      </w:r>
    </w:p>
    <w:p>
      <w:r>
        <w:t>Name: WB9687, Latitude: 22.320245, Longitude: 88.152888</w:t>
      </w:r>
    </w:p>
    <w:p>
      <w:r>
        <w:t>Name: WBA153, Latitude: 24.304041, Longitude: 88.382342</w:t>
      </w:r>
    </w:p>
    <w:p>
      <w:r>
        <w:t>Name: WBA153, Latitude: 24.304185, Longitude: 88.380535</w:t>
      </w:r>
    </w:p>
    <w:p>
      <w:r>
        <w:t>Name: WBB1397, Latitude: 22.849558, Longitude: 88.449775</w:t>
      </w:r>
    </w:p>
    <w:p>
      <w:r>
        <w:t>Name: WBB1397, Latitude: 22.847632, Longitude: 88.449406</w:t>
      </w:r>
    </w:p>
    <w:p>
      <w:r>
        <w:t>Name: WBB2172, Latitude: 22.170264, Longitude: 88.410485</w:t>
      </w:r>
    </w:p>
    <w:p>
      <w:r>
        <w:t>Name: WBB2172, Latitude: 22.170934, Longitude: 88.4085</w:t>
      </w:r>
    </w:p>
    <w:p>
      <w:r>
        <w:t>Name: WBB2248, Latitude: 22.226137, Longitude: 88.327622</w:t>
      </w:r>
    </w:p>
    <w:p>
      <w:r>
        <w:t>Name: WBB2248, Latitude: 22.224783, Longitude: 88.326598</w:t>
      </w:r>
    </w:p>
    <w:p>
      <w:r>
        <w:t>Name: WBB3186, Latitude: 22.236899, Longitude: 88.376955</w:t>
      </w:r>
    </w:p>
    <w:p>
      <w:r>
        <w:t>Name: WBB3186, Latitude: 22.236186, Longitude: 88.374839</w:t>
      </w:r>
    </w:p>
    <w:p>
      <w:r>
        <w:t>Name: WBB4189, Latitude: 22.660084, Longitude: 88.07871</w:t>
      </w:r>
    </w:p>
    <w:p>
      <w:r>
        <w:t>Name: WBB4189, Latitude: 22.661582, Longitude: 88.080073</w:t>
      </w:r>
    </w:p>
    <w:p>
      <w:r>
        <w:t>Name: WBB4521, Latitude: 22.508147, Longitude: 88.936825</w:t>
      </w:r>
    </w:p>
    <w:p>
      <w:r>
        <w:t>Name: WBB4521, Latitude: 22.507663, Longitude: 88.934871</w:t>
      </w:r>
    </w:p>
    <w:p>
      <w:r>
        <w:t>Name: WBB733, Latitude: 22.57791, Longitude: 88.918695</w:t>
      </w:r>
    </w:p>
    <w:p>
      <w:r>
        <w:t>Name: WBB733, Latitude: 22.578054, Longitude: 88.916911</w:t>
      </w:r>
    </w:p>
    <w:p>
      <w:r>
        <w:t>Name: WBBCP-01, Latitude: 22.696113, Longitude: 88.689095</w:t>
      </w:r>
    </w:p>
    <w:p>
      <w:r>
        <w:t>Name: WBBCP-01, Latitude: 22.694759, Longitude: 88.687863</w:t>
      </w:r>
    </w:p>
    <w:p>
      <w:r>
        <w:t>Name: WBBIM-01, Latitude: 23.429883, Longitude: 88.633683</w:t>
      </w:r>
    </w:p>
    <w:p>
      <w:r>
        <w:t>Name: WBBIM-01, Latitude: 23.431382, Longitude: 88.632313</w:t>
      </w:r>
    </w:p>
    <w:p>
      <w:r>
        <w:t>Name: WBBLP-01, Latitude: 26.24277, Longitude: 89.587658</w:t>
      </w:r>
    </w:p>
    <w:p>
      <w:r>
        <w:t>Name: WBBLP-01, Latitude: 26.243719, Longitude: 89.586147</w:t>
      </w:r>
    </w:p>
    <w:p>
      <w:r>
        <w:t>Name: WBBNP-01, Latitude: 23.093178, Longitude: 88.620064</w:t>
      </w:r>
    </w:p>
    <w:p>
      <w:r>
        <w:t>Name: WBBNP-01, Latitude: 23.091339, Longitude: 88.619132</w:t>
      </w:r>
    </w:p>
    <w:p>
      <w:r>
        <w:t>Name: WBBPR-02, Latitude: 22.580875, Longitude: 86.918963</w:t>
      </w:r>
    </w:p>
    <w:p>
      <w:r>
        <w:t>Name: WBBPR-02, Latitude: 22.581917, Longitude: 86.917008</w:t>
      </w:r>
    </w:p>
    <w:p>
      <w:r>
        <w:t>Name: WBBTI-01, Latitude: 23.810989, Longitude: 88.565406</w:t>
      </w:r>
    </w:p>
    <w:p>
      <w:r>
        <w:t>Name: WBBTI-01, Latitude: 23.808968, Longitude: 88.564602</w:t>
      </w:r>
    </w:p>
    <w:p>
      <w:r>
        <w:t>Name: WBDLW-01, Latitude: 23.904472, Longitude: 87.962214</w:t>
      </w:r>
    </w:p>
    <w:p>
      <w:r>
        <w:t>Name: WBDLW-01, Latitude: 23.905975, Longitude: 87.962504</w:t>
      </w:r>
    </w:p>
    <w:p>
      <w:r>
        <w:t>Name: WBDWH-01, Latitude: 26.233708, Longitude: 89.48477</w:t>
      </w:r>
    </w:p>
    <w:p>
      <w:r>
        <w:t>Name: WBDWH-01, Latitude: 26.232047, Longitude: 89.483473</w:t>
      </w:r>
    </w:p>
    <w:p>
      <w:r>
        <w:t>Name: WBHKS-01, Latitude: 22.884557, Longitude: 88.536784</w:t>
      </w:r>
    </w:p>
    <w:p>
      <w:r>
        <w:t>Name: WBHKS-01, Latitude: 22.884412, Longitude: 88.534997</w:t>
      </w:r>
    </w:p>
    <w:p>
      <w:r>
        <w:t>Name: WBHKS-03, Latitude: 23.65411, Longitude: 88.332379</w:t>
      </w:r>
    </w:p>
    <w:p>
      <w:r>
        <w:t>Name: WBHKS-03, Latitude: 23.654273, Longitude: 88.330347</w:t>
      </w:r>
    </w:p>
    <w:p>
      <w:r>
        <w:t>Name: WBKNJ-01, Latitude: 25.658391, Longitude: 88.147308</w:t>
      </w:r>
    </w:p>
    <w:p>
      <w:r>
        <w:t>Name: WBKNJ-01, Latitude: 25.659154, Longitude: 88.145842</w:t>
      </w:r>
    </w:p>
    <w:p>
      <w:r>
        <w:t>Name: WBKRM-01, Latitude: 23.979864, Longitude: 88.625776</w:t>
      </w:r>
    </w:p>
    <w:p>
      <w:r>
        <w:t>Name: WBKRM-01, Latitude: 23.981, Longitude: 88.624905</w:t>
      </w:r>
    </w:p>
    <w:p>
      <w:r>
        <w:t>Name: WBLTP-01, Latitude: 24.406965, Longitude: 88.272278</w:t>
      </w:r>
    </w:p>
    <w:p>
      <w:r>
        <w:t>Name: WBLTP-01, Latitude: 24.405531, Longitude: 88.272851</w:t>
      </w:r>
    </w:p>
    <w:p>
      <w:r>
        <w:t>Name: WBMND-01, Latitude: 26.436715, Longitude: 88.750811</w:t>
      </w:r>
    </w:p>
    <w:p>
      <w:r>
        <w:t>Name: WBMND-01, Latitude: 26.43852, Longitude: 88.749646</w:t>
      </w:r>
    </w:p>
    <w:p>
      <w:r>
        <w:t>Name: WBMTR-01, Latitude: 22.125756, Longitude: 88.389983</w:t>
      </w:r>
    </w:p>
    <w:p>
      <w:r>
        <w:t>Name: WBMTR-01, Latitude: 22.127287, Longitude: 88.39114</w:t>
      </w:r>
    </w:p>
    <w:p>
      <w:r>
        <w:t>Name: WBNAG-01, Latitude: 24.082851, Longitude: 87.984291</w:t>
      </w:r>
    </w:p>
    <w:p>
      <w:r>
        <w:t>Name: WBNAG-01, Latitude: 24.081353, Longitude: 87.985056</w:t>
      </w:r>
    </w:p>
    <w:p>
      <w:r>
        <w:t>Name: WB1869, Latitude: 22.33351, Longitude: 87.753922</w:t>
      </w:r>
    </w:p>
    <w:p>
      <w:r>
        <w:t>Name: WB1869, Latitude: 22.335008, Longitude: 87.752562</w:t>
      </w:r>
    </w:p>
    <w:p>
      <w:r>
        <w:t>Name: WB1890, Latitude: 22.69348, Longitude: 87.69728</w:t>
      </w:r>
    </w:p>
    <w:p>
      <w:r>
        <w:t>Name: WB1890, Latitude: 22.691521, Longitude: 87.696711</w:t>
      </w:r>
    </w:p>
    <w:p>
      <w:r>
        <w:t>Name: WB2159, Latitude: 22.115537, Longitude: 87.236923</w:t>
      </w:r>
    </w:p>
    <w:p>
      <w:r>
        <w:t>Name: WB2159, Latitude: 22.114182, Longitude: 87.2359</w:t>
      </w:r>
    </w:p>
    <w:p>
      <w:r>
        <w:t>Name: WB2454, Latitude: 22.301001, Longitude: 88.438035</w:t>
      </w:r>
    </w:p>
    <w:p>
      <w:r>
        <w:t>Name: WB2454, Latitude: 22.302076, Longitude: 88.436023</w:t>
      </w:r>
    </w:p>
    <w:p>
      <w:r>
        <w:t>Name: WB2576, Latitude: 22.078509, Longitude: 87.718937</w:t>
      </w:r>
    </w:p>
    <w:p>
      <w:r>
        <w:t>Name: WB2576, Latitude: 22.080594, Longitude: 87.718937</w:t>
      </w:r>
    </w:p>
    <w:p>
      <w:r>
        <w:t>Name: WB2777, Latitude: 22.121263, Longitude: 87.57901</w:t>
      </w:r>
    </w:p>
    <w:p>
      <w:r>
        <w:t>Name: WB2777, Latitude: 22.120351, Longitude: 87.576898</w:t>
      </w:r>
    </w:p>
    <w:p>
      <w:r>
        <w:t>Name: WB2944, Latitude: 22.10662, Longitude: 87.506667</w:t>
      </w:r>
    </w:p>
    <w:p>
      <w:r>
        <w:t>Name: WB2944, Latitude: 22.108704, Longitude: 87.50727</w:t>
      </w:r>
    </w:p>
    <w:p>
      <w:r>
        <w:t>Name: WB2946, Latitude: 22.363882, Longitude: 87.912327</w:t>
      </w:r>
    </w:p>
    <w:p>
      <w:r>
        <w:t>Name: WB2946, Latitude: 22.362983, Longitude: 87.910244</w:t>
      </w:r>
    </w:p>
    <w:p>
      <w:r>
        <w:t>Name: WB2994, Latitude: 21.939875, Longitude: 87.340927</w:t>
      </w:r>
    </w:p>
    <w:p>
      <w:r>
        <w:t>Name: WB2994, Latitude: 21.941573, Longitude: 87.339522</w:t>
      </w:r>
    </w:p>
    <w:p>
      <w:r>
        <w:t>Name: WB3493, Latitude: 22.536706, Longitude: 87.468428</w:t>
      </w:r>
    </w:p>
    <w:p>
      <w:r>
        <w:t>Name: WB3493, Latitude: 22.538368, Longitude: 87.467168</w:t>
      </w:r>
    </w:p>
    <w:p>
      <w:r>
        <w:t>Name: WB3496, Latitude: 22.643033, Longitude: 87.77056</w:t>
      </w:r>
    </w:p>
    <w:p>
      <w:r>
        <w:t>Name: WB3496, Latitude: 22.642511, Longitude: 87.769006</w:t>
      </w:r>
    </w:p>
    <w:p>
      <w:r>
        <w:t>Name: WB3863, Latitude: 22.5938, Longitude: 87.812412</w:t>
      </w:r>
    </w:p>
    <w:p>
      <w:r>
        <w:t>Name: WB3863, Latitude: 22.592106, Longitude: 87.811353</w:t>
      </w:r>
    </w:p>
    <w:p>
      <w:r>
        <w:t>Name: WB4471, Latitude: 22.273746, Longitude: 87.817751</w:t>
      </w:r>
    </w:p>
    <w:p>
      <w:r>
        <w:t>Name: WB4471, Latitude: 22.271941, Longitude: 87.816624</w:t>
      </w:r>
    </w:p>
    <w:p>
      <w:r>
        <w:t>Name: WB5389, Latitude: 21.902883, Longitude: 87.451633</w:t>
      </w:r>
    </w:p>
    <w:p>
      <w:r>
        <w:t>Name: WB5389, Latitude: 21.90374, Longitude: 87.449652</w:t>
      </w:r>
    </w:p>
    <w:p>
      <w:r>
        <w:t>Name: WB5906, Latitude: 22.246189, Longitude: 87.903588</w:t>
      </w:r>
    </w:p>
    <w:p>
      <w:r>
        <w:t>Name: WB5906, Latitude: 22.245399, Longitude: 87.901758</w:t>
      </w:r>
    </w:p>
    <w:p>
      <w:r>
        <w:t>Name: WB5972, Latitude: 22.078955, Longitude: 87.957263</w:t>
      </w:r>
    </w:p>
    <w:p>
      <w:r>
        <w:t>Name: WB5972, Latitude: 22.080453, Longitude: 87.958017</w:t>
      </w:r>
    </w:p>
    <w:p>
      <w:r>
        <w:t>Name: WB6015, Latitude: 22.209378, Longitude: 87.94407</w:t>
      </w:r>
    </w:p>
    <w:p>
      <w:r>
        <w:t>Name: WB6015, Latitude: 22.211431, Longitude: 87.943476</w:t>
      </w:r>
    </w:p>
    <w:p>
      <w:r>
        <w:t>Name: WB6073, Latitude: 22.116804, Longitude: 88.010752</w:t>
      </w:r>
    </w:p>
    <w:p>
      <w:r>
        <w:t>Name: WB6073, Latitude: 22.114687, Longitude: 88.011155</w:t>
      </w:r>
    </w:p>
    <w:p>
      <w:r>
        <w:t>Name: WB6185, Latitude: 22.132145, Longitude: 87.509238</w:t>
      </w:r>
    </w:p>
    <w:p>
      <w:r>
        <w:t>Name: WB6185, Latitude: 22.131959, Longitude: 87.506952</w:t>
      </w:r>
    </w:p>
    <w:p>
      <w:r>
        <w:t>Name: WB6476, Latitude: 21.626722, Longitude: 87.525087</w:t>
      </w:r>
    </w:p>
    <w:p>
      <w:r>
        <w:t>Name: WB6476, Latitude: 21.627891, Longitude: 87.524032</w:t>
      </w:r>
    </w:p>
    <w:p>
      <w:r>
        <w:t>Name: WB6553, Latitude: 22.215826, Longitude: 87.858013</w:t>
      </w:r>
    </w:p>
    <w:p>
      <w:r>
        <w:t>Name: WB6553, Latitude: 22.217325, Longitude: 87.858768</w:t>
      </w:r>
    </w:p>
    <w:p>
      <w:r>
        <w:t>Name: WB6690, Latitude: 22.422616, Longitude: 87.791759</w:t>
      </w:r>
    </w:p>
    <w:p>
      <w:r>
        <w:t>Name: WB6690, Latitude: 22.423785, Longitude: 87.790494</w:t>
      </w:r>
    </w:p>
    <w:p>
      <w:r>
        <w:t>Name: WB8444, Latitude: 22.353398, Longitude: 87.901434</w:t>
      </w:r>
    </w:p>
    <w:p>
      <w:r>
        <w:t>Name: WB8444, Latitude: 22.351801, Longitude: 87.899985</w:t>
      </w:r>
    </w:p>
    <w:p>
      <w:r>
        <w:t>Name: WB8972, Latitude: 22.186786, Longitude: 87.991523</w:t>
      </w:r>
    </w:p>
    <w:p>
      <w:r>
        <w:t>Name: WB8972, Latitude: 22.187764, Longitude: 87.989694</w:t>
      </w:r>
    </w:p>
    <w:p>
      <w:r>
        <w:t>Name: WB9642, Latitude: 22.562096, Longitude: 87.842181</w:t>
      </w:r>
    </w:p>
    <w:p>
      <w:r>
        <w:t>Name: WB9642, Latitude: 22.56017, Longitude: 87.841209</w:t>
      </w:r>
    </w:p>
    <w:p>
      <w:r>
        <w:t>Name: WBA721, Latitude: 22.263336, Longitude: 87.890475</w:t>
      </w:r>
    </w:p>
    <w:p>
      <w:r>
        <w:t>Name: WBA721, Latitude: 22.265357, Longitude: 87.889681</w:t>
      </w:r>
    </w:p>
    <w:p>
      <w:r>
        <w:t>Name: WBA760, Latitude: 22.327829, Longitude: 87.80931</w:t>
      </w:r>
    </w:p>
    <w:p>
      <w:r>
        <w:t>Name: WBA760, Latitude: 22.326024, Longitude: 87.808787</w:t>
      </w:r>
    </w:p>
    <w:p>
      <w:r>
        <w:t>Name: WBB1390, Latitude: 22.205505, Longitude: 88.22089</w:t>
      </w:r>
    </w:p>
    <w:p>
      <w:r>
        <w:t>Name: WBB1390, Latitude: 22.2037, Longitude: 88.220368</w:t>
      </w:r>
    </w:p>
    <w:p>
      <w:r>
        <w:t>Name: WBB193, Latitude: 22.820632, Longitude: 87.485883</w:t>
      </w:r>
    </w:p>
    <w:p>
      <w:r>
        <w:t>Name: WBB193, Latitude: 22.819463, Longitude: 87.484615</w:t>
      </w:r>
    </w:p>
    <w:p>
      <w:r>
        <w:t>Name: WBB2308, Latitude: 22.720903, Longitude: 87.3536</w:t>
      </w:r>
    </w:p>
    <w:p>
      <w:r>
        <w:t>Name: WBB2308, Latitude: 22.720564, Longitude: 87.351511</w:t>
      </w:r>
    </w:p>
    <w:p>
      <w:r>
        <w:t>Name: WBB332, Latitude: 22.57736, Longitude: 87.670958</w:t>
      </w:r>
    </w:p>
    <w:p>
      <w:r>
        <w:t>Name: WBB332, Latitude: 22.578272, Longitude: 87.66884</w:t>
      </w:r>
    </w:p>
    <w:p>
      <w:r>
        <w:t>Name: WBB603, Latitude: 22.524152, Longitude: 87.782549</w:t>
      </w:r>
    </w:p>
    <w:p>
      <w:r>
        <w:t>Name: WBB603, Latitude: 22.52249, Longitude: 87.78129</w:t>
      </w:r>
    </w:p>
    <w:p>
      <w:r>
        <w:t>Name: WBBBP-01, Latitude: 22.095892, Longitude: 87.751724</w:t>
      </w:r>
    </w:p>
    <w:p>
      <w:r>
        <w:t>Name: WBBBP-01, Latitude: 22.096749, Longitude: 87.74974</w:t>
      </w:r>
    </w:p>
    <w:p>
      <w:r>
        <w:t>Name: WBBLD-01, Latitude: 22.073083, Longitude: 87.337229</w:t>
      </w:r>
    </w:p>
    <w:p>
      <w:r>
        <w:t>Name: WBBLD-01, Latitude: 22.071585, Longitude: 87.336475</w:t>
      </w:r>
    </w:p>
    <w:p>
      <w:r>
        <w:t>Name: WBBLD-01, Latitude: 22.073511, Longitude: 87.335506</w:t>
      </w:r>
    </w:p>
    <w:p>
      <w:r>
        <w:t>Name: WBCAN-01, Latitude: 22.314249, Longitude: 88.668019</w:t>
      </w:r>
    </w:p>
    <w:p>
      <w:r>
        <w:t>Name: WBCAN-01, Latitude: 22.316302, Longitude: 88.667425</w:t>
      </w:r>
    </w:p>
    <w:p>
      <w:r>
        <w:t>Name: WBDHT-01, Latitude: 21.668085, Longitude: 87.493508</w:t>
      </w:r>
    </w:p>
    <w:p>
      <w:r>
        <w:t>Name: WBDHT-01, Latitude: 21.666866, Longitude: 87.491634</w:t>
      </w:r>
    </w:p>
    <w:p>
      <w:r>
        <w:t>Name: WBDTN-01, Latitude: 21.950723, Longitude: 87.27719</w:t>
      </w:r>
    </w:p>
    <w:p>
      <w:r>
        <w:t>Name: WBDTN-01, Latitude: 21.950119, Longitude: 87.275399</w:t>
      </w:r>
    </w:p>
    <w:p>
      <w:r>
        <w:t>Name: WBKES-01, Latitude: 22.122814, Longitude: 87.233674</w:t>
      </w:r>
    </w:p>
    <w:p>
      <w:r>
        <w:t>Name: WBKES-01, Latitude: 22.124774, Longitude: 87.232905</w:t>
      </w:r>
    </w:p>
    <w:p>
      <w:r>
        <w:t>Name: WBKJG-01, Latitude: 22.023806, Longitude: 87.822688</w:t>
      </w:r>
    </w:p>
    <w:p>
      <w:r>
        <w:t>Name: WBKJG-01, Latitude: 22.022065, Longitude: 87.821373</w:t>
      </w:r>
    </w:p>
    <w:p>
      <w:r>
        <w:t>Name: WBMOY-02, Latitude: 22.236684, Longitude: 87.806382</w:t>
      </w:r>
    </w:p>
    <w:p>
      <w:r>
        <w:t>Name: WBMOY-02, Latitude: 22.237353, Longitude: 87.804396</w:t>
      </w:r>
    </w:p>
    <w:p>
      <w:r>
        <w:t>Name: WBPIN-01, Latitude: 22.276337, Longitude: 87.586377</w:t>
      </w:r>
    </w:p>
    <w:p>
      <w:r>
        <w:t>Name: WBPIN-01, Latitude: 22.278357, Longitude: 87.586568</w:t>
      </w:r>
    </w:p>
    <w:p>
      <w:r>
        <w:t>Name: WBTOL-01, Latitude: 21.966544, Longitude: 87.803373</w:t>
      </w:r>
    </w:p>
    <w:p>
      <w:r>
        <w:t>Name: WBTOL-01, Latitude: 21.968075, Longitude: 87.804326</w:t>
      </w:r>
    </w:p>
    <w:p>
      <w:r>
        <w:t>Name: WB2391, Latitude: 22.841526, Longitude: 87.909844</w:t>
      </w:r>
    </w:p>
    <w:p>
      <w:r>
        <w:t>Name: WB2391, Latitude: 22.841153, Longitude: 87.907547</w:t>
      </w:r>
    </w:p>
    <w:p>
      <w:r>
        <w:t>Name: WB2517, Latitude: 22.620714, Longitude: 87.856123</w:t>
      </w:r>
    </w:p>
    <w:p>
      <w:r>
        <w:t>Name: WB2517, Latitude: 22.621087, Longitude: 87.853829</w:t>
      </w:r>
    </w:p>
    <w:p>
      <w:r>
        <w:t>Name: WB2569, Latitude: 23.060029, Longitude: 87.312924</w:t>
      </w:r>
    </w:p>
    <w:p>
      <w:r>
        <w:t>Name: WB2569, Latitude: 23.061351, Longitude: 87.311488</w:t>
      </w:r>
    </w:p>
    <w:p>
      <w:r>
        <w:t>Name: WB3870, Latitude: 22.76128, Longitude: 87.965809</w:t>
      </w:r>
    </w:p>
    <w:p>
      <w:r>
        <w:t>Name: WB3870, Latitude: 22.763431, Longitude: 87.965809</w:t>
      </w:r>
    </w:p>
    <w:p>
      <w:r>
        <w:t>Name: WB4691, Latitude: 23.612443, Longitude: 88.376918</w:t>
      </w:r>
    </w:p>
    <w:p>
      <w:r>
        <w:t>Name: WB4691, Latitude: 23.610484, Longitude: 88.376346</w:t>
      </w:r>
    </w:p>
    <w:p>
      <w:r>
        <w:t>Name: WB5936, Latitude: 22.652582, Longitude: 88.002762</w:t>
      </w:r>
    </w:p>
    <w:p>
      <w:r>
        <w:t>Name: WB5936, Latitude: 22.652759, Longitude: 88.000572</w:t>
      </w:r>
    </w:p>
    <w:p>
      <w:r>
        <w:t>Name: WB6012, Latitude: 22.849412, Longitude: 87.318063</w:t>
      </w:r>
    </w:p>
    <w:p>
      <w:r>
        <w:t>Name: WB6012, Latitude: 22.850734, Longitude: 87.316629</w:t>
      </w:r>
    </w:p>
    <w:p>
      <w:r>
        <w:t>Name: WB6568, Latitude: 22.381878, Longitude: 87.974942</w:t>
      </w:r>
    </w:p>
    <w:p>
      <w:r>
        <w:t>Name: WB6568, Latitude: 22.380216, Longitude: 87.973684</w:t>
      </w:r>
    </w:p>
    <w:p>
      <w:r>
        <w:t>Name: WB6601, Latitude: 23.665283, Longitude: 88.553197</w:t>
      </w:r>
    </w:p>
    <w:p>
      <w:r>
        <w:t>Name: WB6601, Latitude: 23.66378, Longitude: 88.552907</w:t>
      </w:r>
    </w:p>
    <w:p>
      <w:r>
        <w:t>Name: WB6736, Latitude: 22.711112, Longitude: 87.976229</w:t>
      </w:r>
    </w:p>
    <w:p>
      <w:r>
        <w:t>Name: WB6736, Latitude: 22.713132, Longitude: 87.977026</w:t>
      </w:r>
    </w:p>
    <w:p>
      <w:r>
        <w:t>Name: WBA539, Latitude: 22.376208, Longitude: 87.99374</w:t>
      </w:r>
    </w:p>
    <w:p>
      <w:r>
        <w:t>Name: WBA539, Latitude: 22.37673, Longitude: 87.992189</w:t>
      </w:r>
    </w:p>
    <w:p>
      <w:r>
        <w:t>Name: WBAMA-01, Latitude: 23.905017, Longitude: 88.139675</w:t>
      </w:r>
    </w:p>
    <w:p>
      <w:r>
        <w:t>Name: WBAMA-01, Latitude: 23.90471, Longitude: 88.137771</w:t>
      </w:r>
    </w:p>
    <w:p>
      <w:r>
        <w:t>Name: WBB1797, Latitude: 22.51283, Longitude: 87.902598</w:t>
      </w:r>
    </w:p>
    <w:p>
      <w:r>
        <w:t>Name: WBB1797, Latitude: 22.513006, Longitude: 87.900411</w:t>
      </w:r>
    </w:p>
    <w:p>
      <w:r>
        <w:t>Name: WBB197, Latitude: 22.663457, Longitude: 88.030767</w:t>
      </w:r>
    </w:p>
    <w:p>
      <w:r>
        <w:t>Name: WBB197, Latitude: 22.662293, Longitude: 88.028967</w:t>
      </w:r>
    </w:p>
    <w:p>
      <w:r>
        <w:t>Name: WBB2333, Latitude: 23.613816, Longitude: 86.791698</w:t>
      </w:r>
    </w:p>
    <w:p>
      <w:r>
        <w:t>Name: WBB2333, Latitude: 23.614888, Longitude: 86.790027</w:t>
      </w:r>
    </w:p>
    <w:p>
      <w:r>
        <w:t>Name: WBBGL-01, Latitude: 24.332912, Longitude: 88.306518</w:t>
      </w:r>
    </w:p>
    <w:p>
      <w:r>
        <w:t>Name: WBBGL-01, Latitude: 24.332572, Longitude: 88.304404</w:t>
      </w:r>
    </w:p>
    <w:p>
      <w:r>
        <w:t>Name: WBBHP-01, Latitude: 23.884424, Longitude: 88.082012</w:t>
      </w:r>
    </w:p>
    <w:p>
      <w:r>
        <w:t>Name: WBBHP-01, Latitude: 23.884159, Longitude: 88.080368</w:t>
      </w:r>
    </w:p>
    <w:p>
      <w:r>
        <w:t>Name: WBBLT-01, Latitude: 23.324242, Longitude: 87.220119</w:t>
      </w:r>
    </w:p>
    <w:p>
      <w:r>
        <w:t>Name: WBBLT-01, Latitude: 23.322222, Longitude: 87.219318</w:t>
      </w:r>
    </w:p>
    <w:p>
      <w:r>
        <w:t>Name: WBDBG-01, Latitude: 23.690172, Longitude: 88.302051</w:t>
      </w:r>
    </w:p>
    <w:p>
      <w:r>
        <w:t>Name: WBDBG-01, Latitude: 23.689006, Longitude: 88.300393</w:t>
      </w:r>
    </w:p>
    <w:p>
      <w:r>
        <w:t>Name: WBHUR-01, Latitude: 23.305857, Longitude: 86.652073</w:t>
      </w:r>
    </w:p>
    <w:p>
      <w:r>
        <w:t>Name: WBHUR-01, Latitude: 23.306769, Longitude: 86.649943</w:t>
      </w:r>
    </w:p>
    <w:p>
      <w:r>
        <w:t>Name: WBJYR-01, Latitude: 23.054297, Longitude: 87.443184</w:t>
      </w:r>
    </w:p>
    <w:p>
      <w:r>
        <w:t>Name: WBJYR-01, Latitude: 23.053134, Longitude: 87.441378</w:t>
      </w:r>
    </w:p>
    <w:p>
      <w:r>
        <w:t>Name: WBLAG-01, Latitude: 23.36343, Longitude: 86.325833</w:t>
      </w:r>
    </w:p>
    <w:p>
      <w:r>
        <w:t>Name: WBLAG-01, Latitude: 23.363952, Longitude: 86.32427</w:t>
      </w:r>
    </w:p>
    <w:p>
      <w:r>
        <w:t>Name: WBMNB-01, Latitude: 23.057591, Longitude: 86.66359</w:t>
      </w:r>
    </w:p>
    <w:p>
      <w:r>
        <w:t>Name: WBMNB-01, Latitude: 23.05876, Longitude: 86.66232</w:t>
      </w:r>
    </w:p>
    <w:p>
      <w:r>
        <w:t>Name: WBPAL-01, Latitude: 23.773604, Longitude: 88.282645</w:t>
      </w:r>
    </w:p>
    <w:p>
      <w:r>
        <w:t>Name: WBPAL-01, Latitude: 23.77556, Longitude: 88.281648</w:t>
      </w:r>
    </w:p>
    <w:p>
      <w:r>
        <w:t>Name: WBRPR-01, Latitude: 22.801071, Longitude: 86.948765</w:t>
      </w:r>
    </w:p>
    <w:p>
      <w:r>
        <w:t>Name: WBRPR-01, Latitude: 22.802516, Longitude: 86.947053</w:t>
      </w:r>
    </w:p>
    <w:p>
      <w:r>
        <w:t>Name: WB3648, Latitude: 23.137991, Longitude: 87.873006</w:t>
      </w:r>
    </w:p>
    <w:p>
      <w:r>
        <w:t>Name: WB3648, Latitude: 23.139796, Longitude: 87.871873</w:t>
      </w:r>
    </w:p>
    <w:p>
      <w:r>
        <w:t>Name: WB6172, Latitude: 24.283775, Longitude: 87.835679</w:t>
      </w:r>
    </w:p>
    <w:p>
      <w:r>
        <w:t>Name: WB6172, Latitude: 24.285828, Longitude: 87.835281</w:t>
      </w:r>
    </w:p>
    <w:p>
      <w:r>
        <w:t>Name: WBB119, Latitude: 23.661579, Longitude: 87.224678</w:t>
      </w:r>
    </w:p>
    <w:p>
      <w:r>
        <w:t>Name: WBB119, Latitude: 23.661765, Longitude: 87.222366</w:t>
      </w:r>
    </w:p>
    <w:p>
      <w:r>
        <w:t>Name: WBB595, Latitude: 23.693049, Longitude: 87.687636</w:t>
      </w:r>
    </w:p>
    <w:p>
      <w:r>
        <w:t>Name: WBB595, Latitude: 23.694552, Longitude: 87.685995</w:t>
      </w:r>
    </w:p>
    <w:p>
      <w:r>
        <w:t>Name: WBCRA-01, Latitude: 24.371192, Longitude: 87.850333</w:t>
      </w:r>
    </w:p>
    <w:p>
      <w:r>
        <w:t>Name: WBCRA-01, Latitude: 24.373118, Longitude: 87.851319</w:t>
      </w:r>
    </w:p>
    <w:p>
      <w:r>
        <w:t>Name: WBNRP-01, Latitude: 24.242556, Longitude: 87.686964</w:t>
      </w:r>
    </w:p>
    <w:p>
      <w:r>
        <w:t>Name: WBNRP-01, Latitude: 24.24425, Longitude: 87.688037</w:t>
      </w:r>
    </w:p>
    <w:p>
      <w:r>
        <w:t>Name: WBPSA-01, Latitude: 24.480212, Longitude: 87.866211</w:t>
      </w:r>
    </w:p>
    <w:p>
      <w:r>
        <w:t>Name: WBPSA-01, Latitude: 24.478518, Longitude: 87.865343</w:t>
      </w:r>
    </w:p>
    <w:p>
      <w:r>
        <w:t>Name: WBRJG-01, Latitude: 24.543836, Longitude: 87.869769</w:t>
      </w:r>
    </w:p>
    <w:p>
      <w:r>
        <w:t>Name: WBRJG-01, Latitude: 24.544911, Longitude: 87.867722</w:t>
      </w:r>
    </w:p>
    <w:p>
      <w:r>
        <w:t>Name: WBSKG-01, Latitude: 23.204083, Longitude: 87.974639</w:t>
      </w:r>
    </w:p>
    <w:p>
      <w:r>
        <w:t>Name: WBSKG-01, Latitude: 23.202551, Longitude: 87.9756</w:t>
      </w:r>
    </w:p>
    <w:p>
      <w:r>
        <w:t>Name: WB1881, Latitude: 22.701967, Longitude: 87.828263</w:t>
      </w:r>
    </w:p>
    <w:p>
      <w:r>
        <w:t>Name: WB1881, Latitude: 22.70213, Longitude: 87.826244</w:t>
      </w:r>
    </w:p>
    <w:p>
      <w:r>
        <w:t>Name: WB3142, Latitude: 22.853792, Longitude: 87.983918</w:t>
      </w:r>
    </w:p>
    <w:p>
      <w:r>
        <w:t>Name: WB3142, Latitude: 22.854276, Longitude: 87.981959</w:t>
      </w:r>
    </w:p>
    <w:p>
      <w:r>
        <w:t>Name: WB3693, Latitude: 25.226369, Longitude: 87.902905</w:t>
      </w:r>
    </w:p>
    <w:p>
      <w:r>
        <w:t>Name: WB3693, Latitude: 25.225421, Longitude: 87.901408</w:t>
      </w:r>
    </w:p>
    <w:p>
      <w:r>
        <w:t>Name: WB6282, Latitude: 25.384329, Longitude: 87.914902</w:t>
      </w:r>
    </w:p>
    <w:p>
      <w:r>
        <w:t>Name: WB6282, Latitude: 25.386446, Longitude: 87.915315</w:t>
      </w:r>
    </w:p>
    <w:p>
      <w:r>
        <w:t>Name: WB6284, Latitude: 23.463687, Longitude: 88.544846</w:t>
      </w:r>
    </w:p>
    <w:p>
      <w:r>
        <w:t>Name: WB6284, Latitude: 23.465549, Longitude: 88.544669</w:t>
      </w:r>
    </w:p>
    <w:p>
      <w:r>
        <w:t>Name: WB8460, Latitude: 23.557209, Longitude: 88.614442</w:t>
      </w:r>
    </w:p>
    <w:p>
      <w:r>
        <w:t>Name: WB8460, Latitude: 23.559165, Longitude: 88.614442</w:t>
      </w:r>
    </w:p>
    <w:p>
      <w:r>
        <w:t>Name: WB9249, Latitude: 25.342498, Longitude: 87.896044</w:t>
      </w:r>
    </w:p>
    <w:p>
      <w:r>
        <w:t>Name: WB9249, Latitude: 25.340477, Longitude: 87.89523</w:t>
      </w:r>
    </w:p>
    <w:p>
      <w:r>
        <w:t>Name: WB9300, Latitude: 22.684922, Longitude: 87.775476</w:t>
      </w:r>
    </w:p>
    <w:p>
      <w:r>
        <w:t>Name: WB9300, Latitude: 22.686878, Longitude: 87.776465</w:t>
      </w:r>
    </w:p>
    <w:p>
      <w:r>
        <w:t>Name: WBB2384, Latitude: 25.184417, Longitude: 88.084993</w:t>
      </w:r>
    </w:p>
    <w:p>
      <w:r>
        <w:t>Name: WBB2384, Latitude: 25.183682, Longitude: 88.082761</w:t>
      </w:r>
    </w:p>
    <w:p>
      <w:r>
        <w:t>Name: WBB2641, Latitude: 24.986133, Longitude: 88.259862</w:t>
      </w:r>
    </w:p>
    <w:p>
      <w:r>
        <w:t>Name: WBB2641, Latitude: 24.984328, Longitude: 88.259328</w:t>
      </w:r>
    </w:p>
    <w:p>
      <w:r>
        <w:t>Name: WBB4055, Latitude: 25.124241, Longitude: 88.369661</w:t>
      </w:r>
    </w:p>
    <w:p>
      <w:r>
        <w:t>Name: WBB4055, Latitude: 25.125283, Longitude: 88.367667</w:t>
      </w:r>
    </w:p>
    <w:p>
      <w:r>
        <w:t>Name: WBB4192, Latitude: 25.366376, Longitude: 87.87298</w:t>
      </w:r>
    </w:p>
    <w:p>
      <w:r>
        <w:t>Name: WBB4192, Latitude: 25.366564, Longitude: 87.8706</w:t>
      </w:r>
    </w:p>
    <w:p>
      <w:r>
        <w:t>Name: WBB4490, Latitude: 24.96334, Longitude: 88.230513</w:t>
      </w:r>
    </w:p>
    <w:p>
      <w:r>
        <w:t>Name: WBB4490, Latitude: 24.964075, Longitude: 88.228284</w:t>
      </w:r>
    </w:p>
    <w:p>
      <w:r>
        <w:t>Name: WBB805, Latitude: 22.953086, Longitude: 87.951894</w:t>
      </w:r>
    </w:p>
    <w:p>
      <w:r>
        <w:t>Name: WBB805, Latitude: 22.951066, Longitude: 87.951095</w:t>
      </w:r>
    </w:p>
    <w:p>
      <w:r>
        <w:t>Name: WBMOZ-01, Latitude: 22.734527, Longitude: 88.199809</w:t>
      </w:r>
    </w:p>
    <w:p>
      <w:r>
        <w:t>Name: WBMOZ-01, Latitude: 22.735314, Longitude: 88.197747</w:t>
      </w:r>
    </w:p>
    <w:p>
      <w:r>
        <w:t>Name: WBSAM-01, Latitude: 23.342065, Longitude: 88.323514</w:t>
      </w:r>
    </w:p>
    <w:p>
      <w:r>
        <w:t>Name: WBSAM-01, Latitude: 23.341117, Longitude: 88.322039</w:t>
      </w:r>
    </w:p>
    <w:p>
      <w:r>
        <w:t>Name: WB2895, Latitude: 22.5614, Longitude: 87.968541</w:t>
      </w:r>
    </w:p>
    <w:p>
      <w:r>
        <w:t>Name: WB2895, Latitude: 22.559594, Longitude: 87.967413</w:t>
      </w:r>
    </w:p>
    <w:p>
      <w:r>
        <w:t>Name: WB3782, Latitude: 22.613574, Longitude: 88.037155</w:t>
      </w:r>
    </w:p>
    <w:p>
      <w:r>
        <w:t>Name: WB3782, Latitude: 22.612411, Longitude: 88.035355</w:t>
      </w:r>
    </w:p>
    <w:p>
      <w:r>
        <w:t>Name: WB6600, Latitude: 22.503254, Longitude: 87.947267</w:t>
      </w:r>
    </w:p>
    <w:p>
      <w:r>
        <w:t>Name: WB6600, Latitude: 22.504916, Longitude: 87.946008</w:t>
      </w:r>
    </w:p>
    <w:p>
      <w:r>
        <w:t>Name: WB2288, Latitude: 23.47303, Longitude: 87.131816</w:t>
      </w:r>
    </w:p>
    <w:p>
      <w:r>
        <w:t>Name: WB2288, Latitude: 23.47303, Longitude: 87.130152</w:t>
      </w:r>
    </w:p>
    <w:p>
      <w:r>
        <w:t>Name: WB2555, Latitude: 22.077092, Longitude: 87.89117</w:t>
      </w:r>
    </w:p>
    <w:p>
      <w:r>
        <w:t>Name: WB2555, Latitude: 22.077642, Longitude: 87.888955</w:t>
      </w:r>
    </w:p>
    <w:p>
      <w:r>
        <w:t>Name: WB3090, Latitude: 22.063196, Longitude: 87.850425</w:t>
      </w:r>
    </w:p>
    <w:p>
      <w:r>
        <w:t>Name: WB3090, Latitude: 22.061111, Longitude: 87.849822</w:t>
      </w:r>
    </w:p>
    <w:p>
      <w:r>
        <w:t>Name: WB3580, Latitude: 24.321432, Longitude: 88.300547</w:t>
      </w:r>
    </w:p>
    <w:p>
      <w:r>
        <w:t>Name: WB3580, Latitude: 24.319799, Longitude: 88.299172</w:t>
      </w:r>
    </w:p>
    <w:p>
      <w:r>
        <w:t>Name: WB4762, Latitude: 21.830762, Longitude: 87.629563</w:t>
      </w:r>
    </w:p>
    <w:p>
      <w:r>
        <w:t>Name: WB4762, Latitude: 21.832688, Longitude: 87.629197</w:t>
      </w:r>
    </w:p>
    <w:p>
      <w:r>
        <w:t>Name: WB5084, Latitude: 22.646376, Longitude: 88.042439</w:t>
      </w:r>
    </w:p>
    <w:p>
      <w:r>
        <w:t>Name: WB5084, Latitude: 22.644942, Longitude: 88.040885</w:t>
      </w:r>
    </w:p>
    <w:p>
      <w:r>
        <w:t>Name: WB5765, Latitude: 22.058929, Longitude: 87.599251</w:t>
      </w:r>
    </w:p>
    <w:p>
      <w:r>
        <w:t>Name: WB5765, Latitude: 22.057235, Longitude: 87.598195</w:t>
      </w:r>
    </w:p>
    <w:p>
      <w:r>
        <w:t>Name: WB6024, Latitude: 22.000038, Longitude: 88.519729</w:t>
      </w:r>
    </w:p>
    <w:p>
      <w:r>
        <w:t>Name: WB6024, Latitude: 22.001699, Longitude: 88.519077</w:t>
      </w:r>
    </w:p>
    <w:p>
      <w:r>
        <w:t>Name: WB7975, Latitude: 23.239769, Longitude: 87.065028</w:t>
      </w:r>
    </w:p>
    <w:p>
      <w:r>
        <w:t>Name: WB7975, Latitude: 23.240626, Longitude: 87.063028</w:t>
      </w:r>
    </w:p>
    <w:p>
      <w:r>
        <w:t>Name: WB8446, Latitude: 21.841213, Longitude: 87.898763</w:t>
      </w:r>
    </w:p>
    <w:p>
      <w:r>
        <w:t>Name: WB8446, Latitude: 21.840785, Longitude: 87.897042</w:t>
      </w:r>
    </w:p>
    <w:p>
      <w:r>
        <w:t>Name: WB9525, Latitude: 24.121979, Longitude: 88.539773</w:t>
      </w:r>
    </w:p>
    <w:p>
      <w:r>
        <w:t>Name: WB9525, Latitude: 24.120448, Longitude: 88.540741</w:t>
      </w:r>
    </w:p>
    <w:p>
      <w:r>
        <w:t>Name: WB9909, Latitude: 24.683654, Longitude: 87.955053</w:t>
      </w:r>
    </w:p>
    <w:p>
      <w:r>
        <w:t>Name: WB9909, Latitude: 24.68546, Longitude: 87.953906</w:t>
      </w:r>
    </w:p>
    <w:p>
      <w:r>
        <w:t>Name: WBA109, Latitude: 24.424421, Longitude: 88.244482</w:t>
      </w:r>
    </w:p>
    <w:p>
      <w:r>
        <w:t>Name: WBA109, Latitude: 24.424566, Longitude: 88.242672</w:t>
      </w:r>
    </w:p>
    <w:p>
      <w:r>
        <w:t>Name: WBB1309, Latitude: 23.928778, Longitude: 88.243284</w:t>
      </w:r>
    </w:p>
    <w:p>
      <w:r>
        <w:t>Name: WBB1309, Latitude: 23.927396, Longitude: 88.241482</w:t>
      </w:r>
    </w:p>
    <w:p>
      <w:r>
        <w:t>Name: WBBYP-01, Latitude: 21.862193, Longitude: 87.933658</w:t>
      </w:r>
    </w:p>
    <w:p>
      <w:r>
        <w:t>Name: WBBYP-01, Latitude: 21.864246, Longitude: 87.933065</w:t>
      </w:r>
    </w:p>
    <w:p>
      <w:r>
        <w:t>Name: WBDAK-01, Latitude: 22.226419, Longitude: 88.446475</w:t>
      </w:r>
    </w:p>
    <w:p>
      <w:r>
        <w:t>Name: WBDAK-01, Latitude: 22.228187, Longitude: 88.446475</w:t>
      </w:r>
    </w:p>
    <w:p>
      <w:r>
        <w:t>Name: WBGJG-01, Latitude: 23.43, Longitude: 87.113424</w:t>
      </w:r>
    </w:p>
    <w:p>
      <w:r>
        <w:t>Name: WBGJG-01, Latitude: 23.427882, Longitude: 87.113222</w:t>
      </w:r>
    </w:p>
    <w:p>
      <w:r>
        <w:t>Name: WBSMP-01, Latitude: 22.296605, Longitude: 88.012794</w:t>
      </w:r>
    </w:p>
    <w:p>
      <w:r>
        <w:t>Name: WBSMP-01, Latitude: 22.294944, Longitude: 88.014052</w:t>
      </w:r>
    </w:p>
    <w:p>
      <w:r>
        <w:t>Name: WBSNT-01, Latitude: 23.706632, Longitude: 86.825176</w:t>
      </w:r>
    </w:p>
    <w:p>
      <w:r>
        <w:t>Name: WBSNT-01, Latitude: 23.708591, Longitude: 86.825955</w:t>
      </w:r>
    </w:p>
    <w:p>
      <w:r>
        <w:t>Name: WBSRR-01, Latitude: 22.807158, Longitude: 87.936018</w:t>
      </w:r>
    </w:p>
    <w:p>
      <w:r>
        <w:t>Name: WBSRR-01, Latitude: 22.805632, Longitude: 87.934362</w:t>
      </w:r>
    </w:p>
    <w:p>
      <w:r>
        <w:t>Name: WB2846, Latitude: 23.695722, Longitude: 87.132055</w:t>
      </w:r>
    </w:p>
    <w:p>
      <w:r>
        <w:t>Name: WB2846, Latitude: 23.694196, Longitude: 87.130389</w:t>
      </w:r>
    </w:p>
    <w:p>
      <w:r>
        <w:t>Name: WB3165, Latitude: 26.779514, Longitude: 88.33871</w:t>
      </w:r>
    </w:p>
    <w:p>
      <w:r>
        <w:t>Name: WB3165, Latitude: 26.781208, Longitude: 88.337614</w:t>
      </w:r>
    </w:p>
    <w:p>
      <w:r>
        <w:t>Name: WB6320, Latitude: 26.806041, Longitude: 88.278975</w:t>
      </w:r>
    </w:p>
    <w:p>
      <w:r>
        <w:t>Name: WB6320, Latitude: 26.806415, Longitude: 88.276603</w:t>
      </w:r>
    </w:p>
    <w:p>
      <w:r>
        <w:t>Name: WB7952, Latitude: 23.408401, Longitude: 87.924356</w:t>
      </w:r>
    </w:p>
    <w:p>
      <w:r>
        <w:t>Name: WB7952, Latitude: 23.410327, Longitude: 87.923377</w:t>
      </w:r>
    </w:p>
    <w:p>
      <w:r>
        <w:t>Name: WB9893, Latitude: 22.880905, Longitude: 87.722859</w:t>
      </w:r>
    </w:p>
    <w:p>
      <w:r>
        <w:t>Name: WB9893, Latitude: 22.881668, Longitude: 87.721424</w:t>
      </w:r>
    </w:p>
    <w:p>
      <w:r>
        <w:t>Name: WBAUS-01, Latitude: 23.51186, Longitude: 87.665054</w:t>
      </w:r>
    </w:p>
    <w:p>
      <w:r>
        <w:t>Name: WBAUS-01, Latitude: 23.509998, Longitude: 87.665232</w:t>
      </w:r>
    </w:p>
    <w:p>
      <w:r>
        <w:t>Name: WBB1507, Latitude: 23.612756, Longitude: 87.114443</w:t>
      </w:r>
    </w:p>
    <w:p>
      <w:r>
        <w:t>Name: WBB1507, Latitude: 23.611775, Longitude: 87.113167</w:t>
      </w:r>
    </w:p>
    <w:p>
      <w:r>
        <w:t>Name: WBB2739, Latitude: 23.753038, Longitude: 87.027147</w:t>
      </w:r>
    </w:p>
    <w:p>
      <w:r>
        <w:t>Name: WBB2739, Latitude: 23.753563, Longitude: 87.025006</w:t>
      </w:r>
    </w:p>
    <w:p>
      <w:r>
        <w:t>Name: WBB769, Latitude: 23.673204, Longitude: 87.212692</w:t>
      </w:r>
    </w:p>
    <w:p>
      <w:r>
        <w:t>Name: WBB769, Latitude: 23.674279, Longitude: 87.210659</w:t>
      </w:r>
    </w:p>
    <w:p>
      <w:r>
        <w:t>Name: WBGTN-01, Latitude: 22.966567, Longitude: 87.918636</w:t>
      </w:r>
    </w:p>
    <w:p>
      <w:r>
        <w:t>Name: WBGTN-01, Latitude: 22.968405, Longitude: 87.917705</w:t>
      </w:r>
    </w:p>
    <w:p>
      <w:r>
        <w:t>Name: WBGUR-01, Latitude: 23.027314, Longitude: 88.110171</w:t>
      </w:r>
    </w:p>
    <w:p>
      <w:r>
        <w:t>Name: WBGUR-01, Latitude: 23.02749, Longitude: 88.107976</w:t>
      </w:r>
    </w:p>
    <w:p>
      <w:r>
        <w:t>Name: WB5879, Latitude: 26.514365, Longitude: 89.631782</w:t>
      </w:r>
    </w:p>
    <w:p>
      <w:r>
        <w:t>Name: WB5879, Latitude: 26.512439, Longitude: 89.630778</w:t>
      </w:r>
    </w:p>
    <w:p>
      <w:r>
        <w:t>Name: WB6574, Latitude: 26.11816, Longitude: 89.517322</w:t>
      </w:r>
    </w:p>
    <w:p>
      <w:r>
        <w:t>Name: WB6574, Latitude: 26.119686, Longitude: 89.515622</w:t>
      </w:r>
    </w:p>
    <w:p>
      <w:r>
        <w:t>Name: WB7969, Latitude: 26.305193, Longitude: 89.379451</w:t>
      </w:r>
    </w:p>
    <w:p>
      <w:r>
        <w:t>Name: WB7969, Latitude: 26.303811, Longitude: 89.377614</w:t>
      </w:r>
    </w:p>
    <w:p>
      <w:r>
        <w:t>Name: WBB3674, Latitude: 26.122471, Longitude: 89.474651</w:t>
      </w:r>
    </w:p>
    <w:p>
      <w:r>
        <w:t>Name: WBB3674, Latitude: 26.122659, Longitude: 89.472257</w:t>
      </w:r>
    </w:p>
    <w:p>
      <w:r>
        <w:t>Name: WB2129, Latitude: 24.824337, Longitude: 87.953903</w:t>
      </w:r>
    </w:p>
    <w:p>
      <w:r>
        <w:t>Name: WB2129, Latitude: 24.82584, Longitude: 87.954195</w:t>
      </w:r>
    </w:p>
    <w:p>
      <w:r>
        <w:t>Name: WB2217, Latitude: 25.336295, Longitude: 88.746172</w:t>
      </w:r>
    </w:p>
    <w:p>
      <w:r>
        <w:t>Name: WB2217, Latitude: 25.337194, Longitude: 88.74404</w:t>
      </w:r>
    </w:p>
    <w:p>
      <w:r>
        <w:t>Name: WB2447, Latitude: 25.425764, Longitude: 88.731282</w:t>
      </w:r>
    </w:p>
    <w:p>
      <w:r>
        <w:t>Name: WB2447, Latitude: 25.42769, Longitude: 88.732276</w:t>
      </w:r>
    </w:p>
    <w:p>
      <w:r>
        <w:t>Name: WB2536, Latitude: 24.97505, Longitude: 88.004495</w:t>
      </w:r>
    </w:p>
    <w:p>
      <w:r>
        <w:t>Name: WB2536, Latitude: 24.977103, Longitude: 88.004096</w:t>
      </w:r>
    </w:p>
    <w:p>
      <w:r>
        <w:t>Name: WB3164, Latitude: 25.014869, Longitude: 88.40505</w:t>
      </w:r>
    </w:p>
    <w:p>
      <w:r>
        <w:t>Name: WB3164, Latitude: 25.014681, Longitude: 88.402677</w:t>
      </w:r>
    </w:p>
    <w:p>
      <w:r>
        <w:t>Name: WB4887, Latitude: 25.439765, Longitude: 88.356913</w:t>
      </w:r>
    </w:p>
    <w:p>
      <w:r>
        <w:t>Name: WB4887, Latitude: 25.440139, Longitude: 88.354568</w:t>
      </w:r>
    </w:p>
    <w:p>
      <w:r>
        <w:t>Name: WB6140, Latitude: 25.246281, Longitude: 88.099425</w:t>
      </w:r>
    </w:p>
    <w:p>
      <w:r>
        <w:t>Name: WB6140, Latitude: 25.244783, Longitude: 88.100198</w:t>
      </w:r>
    </w:p>
    <w:p>
      <w:r>
        <w:t>Name: WB8950, Latitude: 25.422984, Longitude: 88.73716</w:t>
      </w:r>
    </w:p>
    <w:p>
      <w:r>
        <w:t>Name: WB8950, Latitude: 25.421058, Longitude: 88.736165</w:t>
      </w:r>
    </w:p>
    <w:p>
      <w:r>
        <w:t>Name: WBA854, Latitude: 25.178935, Longitude: 88.431607</w:t>
      </w:r>
    </w:p>
    <w:p>
      <w:r>
        <w:t>Name: WBA854, Latitude: 25.177097, Longitude: 88.430867</w:t>
      </w:r>
    </w:p>
    <w:p>
      <w:r>
        <w:t>Name: WBB1038, Latitude: 25.541715, Longitude: 88.361452</w:t>
      </w:r>
    </w:p>
    <w:p>
      <w:r>
        <w:t>Name: WBB1038, Latitude: 25.543833, Longitude: 88.361658</w:t>
      </w:r>
    </w:p>
    <w:p>
      <w:r>
        <w:t>Name: WBB508, Latitude: 25.333085, Longitude: 88.754471</w:t>
      </w:r>
    </w:p>
    <w:p>
      <w:r>
        <w:t>Name: WBB508, Latitude: 25.331763, Longitude: 88.753009</w:t>
      </w:r>
    </w:p>
    <w:p>
      <w:r>
        <w:t>Name: WBPRP-01, Latitude: 25.328957, Longitude: 88.763101</w:t>
      </w:r>
    </w:p>
    <w:p>
      <w:r>
        <w:t>Name: WBPRP-01, Latitude: 25.328244, Longitude: 88.760934</w:t>
      </w:r>
    </w:p>
    <w:p>
      <w:r>
        <w:t>Name: WBSMS-01, Latitude: 25.279817, Longitude: 88.009714</w:t>
      </w:r>
    </w:p>
    <w:p>
      <w:r>
        <w:t>Name: WBSMS-01, Latitude: 25.281623, Longitude: 88.009179</w:t>
      </w:r>
    </w:p>
    <w:p>
      <w:r>
        <w:t>Name: WB2000, Latitude: 26.623084, Longitude: 88.972976</w:t>
      </w:r>
    </w:p>
    <w:p>
      <w:r>
        <w:t>Name: WB2000, Latitude: 26.621222, Longitude: 88.973158</w:t>
      </w:r>
    </w:p>
    <w:p>
      <w:r>
        <w:t>Name: WB2209, Latitude: 23.089985, Longitude: 88.272411</w:t>
      </w:r>
    </w:p>
    <w:p>
      <w:r>
        <w:t>Name: WB2209, Latitude: 23.088486, Longitude: 88.271044</w:t>
      </w:r>
    </w:p>
    <w:p>
      <w:r>
        <w:t>Name: WB2421, Latitude: 22.715428, Longitude: 87.620336</w:t>
      </w:r>
    </w:p>
    <w:p>
      <w:r>
        <w:t>Name: WB2421, Latitude: 22.71445, Longitude: 87.6185</w:t>
      </w:r>
    </w:p>
    <w:p>
      <w:r>
        <w:t>Name: WB3714, Latitude: 26.488351, Longitude: 88.852199</w:t>
      </w:r>
    </w:p>
    <w:p>
      <w:r>
        <w:t>Name: WB3714, Latitude: 26.486395, Longitude: 88.852199</w:t>
      </w:r>
    </w:p>
    <w:p>
      <w:r>
        <w:t>Name: WB3995, Latitude: 25.614478, Longitude: 88.345193</w:t>
      </w:r>
    </w:p>
    <w:p>
      <w:r>
        <w:t>Name: WB3995, Latitude: 25.616499, Longitude: 88.345389</w:t>
      </w:r>
    </w:p>
    <w:p>
      <w:r>
        <w:t>Name: WB5132, Latitude: 22.785386, Longitude: 87.966756</w:t>
      </w:r>
    </w:p>
    <w:p>
      <w:r>
        <w:t>Name: WB5132, Latitude: 22.784687, Longitude: 87.965131</w:t>
      </w:r>
    </w:p>
    <w:p>
      <w:r>
        <w:t>Name: WB5678, Latitude: 25.802194, Longitude: 88.083301</w:t>
      </w:r>
    </w:p>
    <w:p>
      <w:r>
        <w:t>Name: WB5678, Latitude: 25.800173, Longitude: 88.082484</w:t>
      </w:r>
    </w:p>
    <w:p>
      <w:r>
        <w:t>Name: WB5784, Latitude: 26.459608, Longitude: 89.24994</w:t>
      </w:r>
    </w:p>
    <w:p>
      <w:r>
        <w:t>Name: WB5784, Latitude: 26.457681, Longitude: 89.248937</w:t>
      </w:r>
    </w:p>
    <w:p>
      <w:r>
        <w:t>Name: WB6046, Latitude: 26.310664, Longitude: 89.716538</w:t>
      </w:r>
    </w:p>
    <w:p>
      <w:r>
        <w:t>Name: WB6046, Latitude: 26.309874, Longitude: 89.714648</w:t>
      </w:r>
    </w:p>
    <w:p>
      <w:r>
        <w:t>Name: WB6064, Latitude: 26.081312, Longitude: 87.926599</w:t>
      </w:r>
    </w:p>
    <w:p>
      <w:r>
        <w:t>Name: WB6064, Latitude: 26.081135, Longitude: 87.92435</w:t>
      </w:r>
    </w:p>
    <w:p>
      <w:r>
        <w:t>Name: WB6398, Latitude: 25.996809, Longitude: 88.069889</w:t>
      </w:r>
    </w:p>
    <w:p>
      <w:r>
        <w:t>Name: WB6398, Latitude: 25.99485, Longitude: 88.069305</w:t>
      </w:r>
    </w:p>
    <w:p>
      <w:r>
        <w:t>Name: WB6677, Latitude: 26.378842, Longitude: 89.773902</w:t>
      </w:r>
    </w:p>
    <w:p>
      <w:r>
        <w:t>Name: WB6677, Latitude: 26.377181, Longitude: 89.774577</w:t>
      </w:r>
    </w:p>
    <w:p>
      <w:r>
        <w:t>Name: WB6713, Latitude: 23.872721, Longitude: 87.942426</w:t>
      </w:r>
    </w:p>
    <w:p>
      <w:r>
        <w:t>Name: WB6713, Latitude: 23.873456, Longitude: 87.940216</w:t>
      </w:r>
    </w:p>
    <w:p>
      <w:r>
        <w:t>Name: WB8662, Latitude: 25.708389, Longitude: 88.034079</w:t>
      </w:r>
    </w:p>
    <w:p>
      <w:r>
        <w:t>Name: WB8662, Latitude: 25.708914, Longitude: 88.031905</w:t>
      </w:r>
    </w:p>
    <w:p>
      <w:r>
        <w:t>Name: WB9541, Latitude: 24.08915, Longitude: 88.189103</w:t>
      </w:r>
    </w:p>
    <w:p>
      <w:r>
        <w:t>Name: WB9541, Latitude: 24.090319, Longitude: 88.188028</w:t>
      </w:r>
    </w:p>
    <w:p>
      <w:r>
        <w:t>Name: WBB1454, Latitude: 24.066343, Longitude: 88.277995</w:t>
      </w:r>
    </w:p>
    <w:p>
      <w:r>
        <w:t>Name: WBB1454, Latitude: 24.066343, Longitude: 88.276059</w:t>
      </w:r>
    </w:p>
    <w:p>
      <w:r>
        <w:t>Name: WBB2236, Latitude: 23.032732, Longitude: 88.824831</w:t>
      </w:r>
    </w:p>
    <w:p>
      <w:r>
        <w:t>Name: WBB2236, Latitude: 23.034538, Longitude: 88.825356</w:t>
      </w:r>
    </w:p>
    <w:p>
      <w:r>
        <w:t>Name: WBB3250, Latitude: 26.533311, Longitude: 88.710954</w:t>
      </w:r>
    </w:p>
    <w:p>
      <w:r>
        <w:t>Name: WBB3250, Latitude: 26.531714, Longitude: 88.711433</w:t>
      </w:r>
    </w:p>
    <w:p>
      <w:r>
        <w:t>Name: WBB366, Latitude: 23.74795, Longitude: 88.297892</w:t>
      </w:r>
    </w:p>
    <w:p>
      <w:r>
        <w:t>Name: WBB366, Latitude: 23.745991, Longitude: 88.297319</w:t>
      </w:r>
    </w:p>
    <w:p>
      <w:r>
        <w:t>Name: WBB4046, Latitude: 24.279386, Longitude: 88.054233</w:t>
      </w:r>
    </w:p>
    <w:p>
      <w:r>
        <w:t>Name: WBB4046, Latitude: 24.279209, Longitude: 88.052016</w:t>
      </w:r>
    </w:p>
    <w:p>
      <w:r>
        <w:t>Name: WBBDR-01, Latitude: 22.73602, Longitude: 88.78603</w:t>
      </w:r>
    </w:p>
    <w:p>
      <w:r>
        <w:t>Name: WBBDR-01, Latitude: 22.733967, Longitude: 88.785434</w:t>
      </w:r>
    </w:p>
    <w:p>
      <w:r>
        <w:t>Name: WBCHA-01, Latitude: 23.080468, Longitude: 88.536489</w:t>
      </w:r>
    </w:p>
    <w:p>
      <w:r>
        <w:t>Name: WBCHA-01, Latitude: 23.078508, Longitude: 88.535714</w:t>
      </w:r>
    </w:p>
    <w:p>
      <w:r>
        <w:t>Name: WBDAW-01, Latitude: 22.994636, Longitude: 88.224143</w:t>
      </w:r>
    </w:p>
    <w:p>
      <w:r>
        <w:t>Name: WBDAW-01, Latitude: 22.992774, Longitude: 88.22432</w:t>
      </w:r>
    </w:p>
    <w:p>
      <w:r>
        <w:t>Name: WBDEB-01, Latitude: 23.729808, Longitude: 88.295884</w:t>
      </w:r>
    </w:p>
    <w:p>
      <w:r>
        <w:t>Name: WBDEB-01, Latitude: 23.731734, Longitude: 88.296255</w:t>
      </w:r>
    </w:p>
    <w:p>
      <w:r>
        <w:t>Name: WBGPL-01, Latitude: 22.889741, Longitude: 88.882075</w:t>
      </w:r>
    </w:p>
    <w:p>
      <w:r>
        <w:t>Name: WBGPL-01, Latitude: 22.887623, Longitude: 88.882481</w:t>
      </w:r>
    </w:p>
    <w:p>
      <w:r>
        <w:t>Name: WBKRM-02, Latitude: 23.992787, Longitude: 88.659936</w:t>
      </w:r>
    </w:p>
    <w:p>
      <w:r>
        <w:t>Name: WBKRM-02, Latitude: 23.990828, Longitude: 88.659155</w:t>
      </w:r>
    </w:p>
    <w:p>
      <w:r>
        <w:t>Name: WBNAT-01, Latitude: 26.386959, Longitude: 89.594821</w:t>
      </w:r>
    </w:p>
    <w:p>
      <w:r>
        <w:t>Name: WBNAT-01, Latitude: 26.388727, Longitude: 89.593439</w:t>
      </w:r>
    </w:p>
    <w:p>
      <w:r>
        <w:t>Name: WBNCN-01, Latitude: 21.988327, Longitude: 88.215814</w:t>
      </w:r>
    </w:p>
    <w:p>
      <w:r>
        <w:t>Name: WBNCN-01, Latitude: 21.986824, Longitude: 88.214193</w:t>
      </w:r>
    </w:p>
    <w:p>
      <w:r>
        <w:t>Name: WBSER-01, Latitude: 24.127988, Longitude: 88.004699</w:t>
      </w:r>
    </w:p>
    <w:p>
      <w:r>
        <w:t>Name: WBSER-01, Latitude: 24.129682, Longitude: 88.003834</w:t>
      </w:r>
    </w:p>
    <w:p>
      <w:r>
        <w:t>Name: WBSTG-01, Latitude: 23.265148, Longitude: 88.141378</w:t>
      </w:r>
    </w:p>
    <w:p>
      <w:r>
        <w:t>Name: WBSTG-01, Latitude: 23.263454, Longitude: 88.140519</w:t>
      </w:r>
    </w:p>
    <w:p>
      <w:r>
        <w:t>Name: WBTUN-01, Latitude: 25.732514, Longitude: 87.990637</w:t>
      </w:r>
    </w:p>
    <w:p>
      <w:r>
        <w:t>Name: WBTUN-01, Latitude: 25.734041, Longitude: 87.988943</w:t>
      </w:r>
    </w:p>
    <w:p>
      <w:r>
        <w:t>Name: WB1638, Latitude: 25.300288, Longitude: 88.632542</w:t>
      </w:r>
    </w:p>
    <w:p>
      <w:r>
        <w:t>Name: WB1638, Latitude: 25.298329, Longitude: 88.631753</w:t>
      </w:r>
    </w:p>
    <w:p>
      <w:r>
        <w:t>Name: WB2184, Latitude: 26.559399, Longitude: 88.820147</w:t>
      </w:r>
    </w:p>
    <w:p>
      <w:r>
        <w:t>Name: WB2184, Latitude: 26.559399, Longitude: 88.81844</w:t>
      </w:r>
    </w:p>
    <w:p>
      <w:r>
        <w:t>Name: WB2577, Latitude: 22.080923, Longitude: 87.66359</w:t>
      </w:r>
    </w:p>
    <w:p>
      <w:r>
        <w:t>Name: WB2577, Latitude: 22.082244, Longitude: 87.662767</w:t>
      </w:r>
    </w:p>
    <w:p>
      <w:r>
        <w:t>Name: WB2904, Latitude: 22.397249, Longitude: 87.63831</w:t>
      </w:r>
    </w:p>
    <w:p>
      <w:r>
        <w:t>Name: WB2904, Latitude: 22.395444, Longitude: 87.637787</w:t>
      </w:r>
    </w:p>
    <w:p>
      <w:r>
        <w:t>Name: WB3162, Latitude: 21.940492, Longitude: 87.953537</w:t>
      </w:r>
    </w:p>
    <w:p>
      <w:r>
        <w:t>Name: WB3162, Latitude: 21.939608, Longitude: 87.951886</w:t>
      </w:r>
    </w:p>
    <w:p>
      <w:r>
        <w:t>Name: WB3262, Latitude: 22.201583, Longitude: 87.761756</w:t>
      </w:r>
    </w:p>
    <w:p>
      <w:r>
        <w:t>Name: WB3262, Latitude: 22.203542, Longitude: 87.760986</w:t>
      </w:r>
    </w:p>
    <w:p>
      <w:r>
        <w:t>Name: WB3313, Latitude: 21.852554, Longitude: 87.55624</w:t>
      </w:r>
    </w:p>
    <w:p>
      <w:r>
        <w:t>Name: WB3313, Latitude: 21.852369, Longitude: 87.553958</w:t>
      </w:r>
    </w:p>
    <w:p>
      <w:r>
        <w:t>Name: WB3703, Latitude: 25.454215, Longitude: 88.506746</w:t>
      </w:r>
    </w:p>
    <w:p>
      <w:r>
        <w:t>Name: WB3703, Latitude: 25.452409, Longitude: 88.505591</w:t>
      </w:r>
    </w:p>
    <w:p>
      <w:r>
        <w:t>Name: WB4152, Latitude: 22.133136, Longitude: 87.853791</w:t>
      </w:r>
    </w:p>
    <w:p>
      <w:r>
        <w:t>Name: WB4152, Latitude: 22.134635, Longitude: 87.853036</w:t>
      </w:r>
    </w:p>
    <w:p>
      <w:r>
        <w:t>Name: WB4434, Latitude: 21.910238, Longitude: 87.977522</w:t>
      </w:r>
    </w:p>
    <w:p>
      <w:r>
        <w:t>Name: WB4434, Latitude: 21.91158, Longitude: 87.976601</w:t>
      </w:r>
    </w:p>
    <w:p>
      <w:r>
        <w:t>Name: WB5707, Latitude: 22.109467, Longitude: 88.082276</w:t>
      </w:r>
    </w:p>
    <w:p>
      <w:r>
        <w:t>Name: WB5707, Latitude: 22.110542, Longitude: 88.081213</w:t>
      </w:r>
    </w:p>
    <w:p>
      <w:r>
        <w:t>Name: WB6072, Latitude: 22.377624, Longitude: 87.862127</w:t>
      </w:r>
    </w:p>
    <w:p>
      <w:r>
        <w:t>Name: WB6072, Latitude: 22.375977, Longitude: 87.860632</w:t>
      </w:r>
    </w:p>
    <w:p>
      <w:r>
        <w:t>Name: WB9378, Latitude: 21.817102, Longitude: 87.399085</w:t>
      </w:r>
    </w:p>
    <w:p>
      <w:r>
        <w:t>Name: WB9378, Latitude: 21.816837, Longitude: 87.397466</w:t>
      </w:r>
    </w:p>
    <w:p>
      <w:r>
        <w:t>Name: WBB1362, Latitude: 22.214107, Longitude: 88.205884</w:t>
      </w:r>
    </w:p>
    <w:p>
      <w:r>
        <w:t>Name: WBB1362, Latitude: 22.214591, Longitude: 88.203934</w:t>
      </w:r>
    </w:p>
    <w:p>
      <w:r>
        <w:t>Name: WBB1470, Latitude: 22.038842, Longitude: 88.043129</w:t>
      </w:r>
    </w:p>
    <w:p>
      <w:r>
        <w:t>Name: WBB1470, Latitude: 22.040801, Longitude: 88.04236</w:t>
      </w:r>
    </w:p>
    <w:p>
      <w:r>
        <w:t>Name: WBB1894, Latitude: 22.409779, Longitude: 88.503379</w:t>
      </w:r>
    </w:p>
    <w:p>
      <w:r>
        <w:t>Name: WBB1894, Latitude: 22.408616, Longitude: 88.501582</w:t>
      </w:r>
    </w:p>
    <w:p>
      <w:r>
        <w:t>Name: WBB2409, Latitude: 22.099085, Longitude: 88.115518</w:t>
      </w:r>
    </w:p>
    <w:p>
      <w:r>
        <w:t>Name: WBB2409, Latitude: 22.100616, Longitude: 88.114564</w:t>
      </w:r>
    </w:p>
    <w:p>
      <w:r>
        <w:t>Name: WBB2573, Latitude: 22.349016, Longitude: 87.282922</w:t>
      </w:r>
    </w:p>
    <w:p>
      <w:r>
        <w:t>Name: WBB2573, Latitude: 22.348068, Longitude: 87.281458</w:t>
      </w:r>
    </w:p>
    <w:p>
      <w:r>
        <w:t>Name: WBB2793, Latitude: 22.327123, Longitude: 87.329815</w:t>
      </w:r>
    </w:p>
    <w:p>
      <w:r>
        <w:t>Name: WBB2793, Latitude: 22.327267, Longitude: 87.328034</w:t>
      </w:r>
    </w:p>
    <w:p>
      <w:r>
        <w:t>Name: WBB3062, Latitude: 22.345144, Longitude: 87.289392</w:t>
      </w:r>
    </w:p>
    <w:p>
      <w:r>
        <w:t>Name: WBB3062, Latitude: 22.344431, Longitude: 87.287274</w:t>
      </w:r>
    </w:p>
    <w:p>
      <w:r>
        <w:t>Name: WBC184, Latitude: 22.105584, Longitude: 87.742836</w:t>
      </w:r>
    </w:p>
    <w:p>
      <w:r>
        <w:t>Name: WBC184, Latitude: 22.105421, Longitude: 87.740826</w:t>
      </w:r>
    </w:p>
    <w:p>
      <w:r>
        <w:t>Name: WBCHK-01, Latitude: 22.732457, Longitude: 87.512525</w:t>
      </w:r>
    </w:p>
    <w:p>
      <w:r>
        <w:t>Name: WBCHK-01, Latitude: 22.731667, Longitude: 87.510878</w:t>
      </w:r>
    </w:p>
    <w:p>
      <w:r>
        <w:t>Name: WBGKL-01, Latitude: 22.199269, Longitude: 88.047859</w:t>
      </w:r>
    </w:p>
    <w:p>
      <w:r>
        <w:t>Name: WBGKL-01, Latitude: 22.197431, Longitude: 88.046933</w:t>
      </w:r>
    </w:p>
    <w:p>
      <w:r>
        <w:t>Name: WBHAL-05, Latitude: 22.04979, Longitude: 88.065876</w:t>
      </w:r>
    </w:p>
    <w:p>
      <w:r>
        <w:t>Name: WBHAL-05, Latitude: 22.051112, Longitude: 88.066699</w:t>
      </w:r>
    </w:p>
    <w:p>
      <w:r>
        <w:t>Name: WBHUS-01, Latitude: 26.556463, Longitude: 88.919487</w:t>
      </w:r>
    </w:p>
    <w:p>
      <w:r>
        <w:t>Name: WBHUS-01, Latitude: 26.556463, Longitude: 88.9173</w:t>
      </w:r>
    </w:p>
    <w:p>
      <w:r>
        <w:t>Name: WBJAH-01, Latitude: 21.943276, Longitude: 87.492056</w:t>
      </w:r>
    </w:p>
    <w:p>
      <w:r>
        <w:t>Name: WBJAH-01, Latitude: 21.944351, Longitude: 87.490048</w:t>
      </w:r>
    </w:p>
    <w:p>
      <w:r>
        <w:t>Name: WBKAN-04, Latitude: 21.767151, Longitude: 87.746664</w:t>
      </w:r>
    </w:p>
    <w:p>
      <w:r>
        <w:t>Name: WBKAN-04, Latitude: 21.767151, Longitude: 87.744558</w:t>
      </w:r>
    </w:p>
    <w:p>
      <w:r>
        <w:t>Name: WBKHP-08, Latitude: 22.307666, Longitude: 87.304761</w:t>
      </w:r>
    </w:p>
    <w:p>
      <w:r>
        <w:t>Name: WBKHP-08, Latitude: 22.306325, Longitude: 87.303035</w:t>
      </w:r>
    </w:p>
    <w:p>
      <w:r>
        <w:t>Name: WBKRP-02, Latitude: 22.708931, Longitude: 87.622112</w:t>
      </w:r>
    </w:p>
    <w:p>
      <w:r>
        <w:t>Name: WBKRP-02, Latitude: 22.707125, Longitude: 87.620982</w:t>
      </w:r>
    </w:p>
    <w:p>
      <w:r>
        <w:t>Name: WBKSP-01, Latitude: 22.55679, Longitude: 87.46435</w:t>
      </w:r>
    </w:p>
    <w:p>
      <w:r>
        <w:t>Name: WBKSP-01, Latitude: 22.555435, Longitude: 87.463323</w:t>
      </w:r>
    </w:p>
    <w:p>
      <w:r>
        <w:t>Name: WBMKD-01, Latitude: 21.801315, Longitude: 87.807394</w:t>
      </w:r>
    </w:p>
    <w:p>
      <w:r>
        <w:t>Name: WBMKD-01, Latitude: 21.799933, Longitude: 87.80562</w:t>
      </w:r>
    </w:p>
    <w:p>
      <w:r>
        <w:t>Name: WBMOY-01, Latitude: 22.245085, Longitude: 87.797317</w:t>
      </w:r>
    </w:p>
    <w:p>
      <w:r>
        <w:t>Name: WBMOY-01, Latitude: 22.246407, Longitude: 87.798141</w:t>
      </w:r>
    </w:p>
    <w:p>
      <w:r>
        <w:t>Name: WBNBR-01, Latitude: 22.369945, Longitude: 87.47486</w:t>
      </w:r>
    </w:p>
    <w:p>
      <w:r>
        <w:t>Name: WBNBR-01, Latitude: 22.369782, Longitude: 87.472847</w:t>
      </w:r>
    </w:p>
    <w:p>
      <w:r>
        <w:t>Name: WBPGB-01, Latitude: 22.296246, Longitude: 87.768728</w:t>
      </w:r>
    </w:p>
    <w:p>
      <w:r>
        <w:t>Name: WBPGB-01, Latitude: 22.296423, Longitude: 87.766544</w:t>
      </w:r>
    </w:p>
    <w:p>
      <w:r>
        <w:t>Name: WB3504, Latitude: 24.43231, Longitude: 88.210298</w:t>
      </w:r>
    </w:p>
    <w:p>
      <w:r>
        <w:t>Name: WB3504, Latitude: 24.433529, Longitude: 88.208386</w:t>
      </w:r>
    </w:p>
    <w:p>
      <w:r>
        <w:t>Name: WB4449, Latitude: 21.794646, Longitude: 87.868987</w:t>
      </w:r>
    </w:p>
    <w:p>
      <w:r>
        <w:t>Name: WB4449, Latitude: 21.796572, Longitude: 87.868019</w:t>
      </w:r>
    </w:p>
    <w:p>
      <w:r>
        <w:t>Name: WB4490, Latitude: 21.858974, Longitude: 87.850651</w:t>
      </w:r>
    </w:p>
    <w:p>
      <w:r>
        <w:t>Name: WB4490, Latitude: 21.861027, Longitude: 87.850058</w:t>
      </w:r>
    </w:p>
    <w:p>
      <w:r>
        <w:t>Name: WB6161, Latitude: 23.19098, Longitude: 86.051342</w:t>
      </w:r>
    </w:p>
    <w:p>
      <w:r>
        <w:t>Name: WB6161, Latitude: 23.192414, Longitude: 86.051909</w:t>
      </w:r>
    </w:p>
    <w:p>
      <w:r>
        <w:t>Name: WB6263, Latitude: 24.029827, Longitude: 88.449974</w:t>
      </w:r>
    </w:p>
    <w:p>
      <w:r>
        <w:t>Name: WB6263, Latitude: 24.029064, Longitude: 88.448527</w:t>
      </w:r>
    </w:p>
    <w:p>
      <w:r>
        <w:t>Name: WB6621, Latitude: 23.994842, Longitude: 88.0766</w:t>
      </w:r>
    </w:p>
    <w:p>
      <w:r>
        <w:t>Name: WB6621, Latitude: 23.994237, Longitude: 88.074781</w:t>
      </w:r>
    </w:p>
    <w:p>
      <w:r>
        <w:t>Name: WB9451, Latitude: 22.546844, Longitude: 87.885047</w:t>
      </w:r>
    </w:p>
    <w:p>
      <w:r>
        <w:t>Name: WB9451, Latitude: 22.548007, Longitude: 87.883248</w:t>
      </w:r>
    </w:p>
    <w:p>
      <w:r>
        <w:t>Name: WBANH-01, Latitude: 23.270745, Longitude: 87.002757</w:t>
      </w:r>
    </w:p>
    <w:p>
      <w:r>
        <w:t>Name: WBANH-01, Latitude: 23.272863, Longitude: 87.003163</w:t>
      </w:r>
    </w:p>
    <w:p>
      <w:r>
        <w:t>Name: WBDAU-01, Latitude: 24.145183, Longitude: 88.380272</w:t>
      </w:r>
    </w:p>
    <w:p>
      <w:r>
        <w:t>Name: WBDAU-01, Latitude: 24.145448, Longitude: 88.378625</w:t>
      </w:r>
    </w:p>
    <w:p>
      <w:r>
        <w:t>Name: WBDRI-01, Latitude: 22.147762, Longitude: 88.034636</w:t>
      </w:r>
    </w:p>
    <w:p>
      <w:r>
        <w:t>Name: WBDRI-01, Latitude: 22.148912, Longitude: 88.032687</w:t>
      </w:r>
    </w:p>
    <w:p>
      <w:r>
        <w:t>Name: WBDSR-01, Latitude: 22.967312, Longitude: 88.029951</w:t>
      </w:r>
    </w:p>
    <w:p>
      <w:r>
        <w:t>Name: WBDSR-01, Latitude: 22.969271, Longitude: 88.030521</w:t>
      </w:r>
    </w:p>
    <w:p>
      <w:r>
        <w:t>Name: WBFUL-01, Latitude: 22.710448, Longitude: 86.869765</w:t>
      </w:r>
    </w:p>
    <w:p>
      <w:r>
        <w:t>Name: WBFUL-01, Latitude: 22.709844, Longitude: 86.867964</w:t>
      </w:r>
    </w:p>
    <w:p>
      <w:r>
        <w:t>Name: WBKLH-01, Latitude: 21.936549, Longitude: 87.905003</w:t>
      </w:r>
    </w:p>
    <w:p>
      <w:r>
        <w:t>Name: WBKLH-01, Latitude: 21.934593, Longitude: 87.905003</w:t>
      </w:r>
    </w:p>
    <w:p>
      <w:r>
        <w:t>Name: WBRNB-01, Latitude: 22.863224, Longitude: 86.782205</w:t>
      </w:r>
    </w:p>
    <w:p>
      <w:r>
        <w:t>Name: WBRNB-01, Latitude: 22.861884, Longitude: 86.780472</w:t>
      </w:r>
    </w:p>
    <w:p>
      <w:r>
        <w:t>Name: WBSBA-01, Latitude: 23.649188, Longitude: 86.820267</w:t>
      </w:r>
    </w:p>
    <w:p>
      <w:r>
        <w:t>Name: WBSBA-01, Latitude: 23.649858, Longitude: 86.818261</w:t>
      </w:r>
    </w:p>
    <w:p>
      <w:r>
        <w:t>Name: WBSHE-01, Latitude: 22.153476, Longitude: 87.900618</w:t>
      </w:r>
    </w:p>
    <w:p>
      <w:r>
        <w:t>Name: WBSHE-01, Latitude: 22.151973, Longitude: 87.898995</w:t>
      </w:r>
    </w:p>
    <w:p>
      <w:r>
        <w:t>Name: WB1168, Latitude: 26.3272, Longitude: 89.446842</w:t>
      </w:r>
    </w:p>
    <w:p>
      <w:r>
        <w:t>Name: WB1168, Latitude: 26.325459, Longitude: 89.447185</w:t>
      </w:r>
    </w:p>
    <w:p>
      <w:r>
        <w:t>Name: WB3177, Latitude: 26.119824, Longitude: 89.574908</w:t>
      </w:r>
    </w:p>
    <w:p>
      <w:r>
        <w:t>Name: WB3177, Latitude: 26.120522, Longitude: 89.573239</w:t>
      </w:r>
    </w:p>
    <w:p>
      <w:r>
        <w:t>Name: WB3602, Latitude: 26.131693, Longitude: 89.365591</w:t>
      </w:r>
    </w:p>
    <w:p>
      <w:r>
        <w:t>Name: WB3602, Latitude: 26.132765, Longitude: 89.363885</w:t>
      </w:r>
    </w:p>
    <w:p>
      <w:r>
        <w:t>Name: WB2075, Latitude: 22.272751, Longitude: 88.249048</w:t>
      </w:r>
    </w:p>
    <w:p>
      <w:r>
        <w:t>Name: WB2075, Latitude: 22.273793, Longitude: 88.247097</w:t>
      </w:r>
    </w:p>
    <w:p>
      <w:r>
        <w:t>Name: WB2747, Latitude: 23.509246, Longitude: 88.667892</w:t>
      </w:r>
    </w:p>
    <w:p>
      <w:r>
        <w:t>Name: WB2747, Latitude: 23.507504, Longitude: 88.666562</w:t>
      </w:r>
    </w:p>
    <w:p>
      <w:r>
        <w:t>Name: WB3183, Latitude: 22.7635, Longitude: 87.584975</w:t>
      </w:r>
    </w:p>
    <w:p>
      <w:r>
        <w:t>Name: WB3183, Latitude: 22.764822, Longitude: 87.584148</w:t>
      </w:r>
    </w:p>
    <w:p>
      <w:r>
        <w:t>Name: WB3211, Latitude: 23.490788, Longitude: 88.54065</w:t>
      </w:r>
    </w:p>
    <w:p>
      <w:r>
        <w:t>Name: WB3211, Latitude: 23.49265, Longitude: 88.540473</w:t>
      </w:r>
    </w:p>
    <w:p>
      <w:r>
        <w:t>Name: WB3306, Latitude: 26.134548, Longitude: 89.246099</w:t>
      </w:r>
    </w:p>
    <w:p>
      <w:r>
        <w:t>Name: WB3306, Latitude: 26.132527, Longitude: 89.245279</w:t>
      </w:r>
    </w:p>
    <w:p>
      <w:r>
        <w:t>Name: WB4662, Latitude: 24.34517, Longitude: 88.0319</w:t>
      </w:r>
    </w:p>
    <w:p>
      <w:r>
        <w:t>Name: WB4662, Latitude: 24.346604, Longitude: 88.031327</w:t>
      </w:r>
    </w:p>
    <w:p>
      <w:r>
        <w:t>Name: WB4774, Latitude: 23.327489, Longitude: 88.572445</w:t>
      </w:r>
    </w:p>
    <w:p>
      <w:r>
        <w:t>Name: WB4774, Latitude: 23.325683, Longitude: 88.571309</w:t>
      </w:r>
    </w:p>
    <w:p>
      <w:r>
        <w:t>Name: WB5843, Latitude: 22.175498, Longitude: 88.761001</w:t>
      </w:r>
    </w:p>
    <w:p>
      <w:r>
        <w:t>Name: WB5843, Latitude: 22.173572, Longitude: 88.760031</w:t>
      </w:r>
    </w:p>
    <w:p>
      <w:r>
        <w:t>Name: WB6029, Latitude: 22.875627, Longitude: 88.015461</w:t>
      </w:r>
    </w:p>
    <w:p>
      <w:r>
        <w:t>Name: WB6029, Latitude: 22.875803, Longitude: 88.013268</w:t>
      </w:r>
    </w:p>
    <w:p>
      <w:r>
        <w:t>Name: WB6279, Latitude: 26.871463, Longitude: 88.671578</w:t>
      </w:r>
    </w:p>
    <w:p>
      <w:r>
        <w:t>Name: WB6279, Latitude: 26.869443, Longitude: 88.670753</w:t>
      </w:r>
    </w:p>
    <w:p>
      <w:r>
        <w:t>Name: WB6360, Latitude: 22.654031, Longitude: 88.68129</w:t>
      </w:r>
    </w:p>
    <w:p>
      <w:r>
        <w:t>Name: WB6360, Latitude: 22.652597, Longitude: 88.680725</w:t>
      </w:r>
    </w:p>
    <w:p>
      <w:r>
        <w:t>Name: WB6463, Latitude: 22.263681, Longitude: 88.685521</w:t>
      </w:r>
    </w:p>
    <w:p>
      <w:r>
        <w:t>Name: WB6463, Latitude: 22.265799, Longitude: 88.685721</w:t>
      </w:r>
    </w:p>
    <w:p>
      <w:r>
        <w:t>Name: WB6696, Latitude: 22.790608, Longitude: 88.122967</w:t>
      </w:r>
    </w:p>
    <w:p>
      <w:r>
        <w:t>Name: WB6696, Latitude: 22.790785, Longitude: 88.120776</w:t>
      </w:r>
    </w:p>
    <w:p>
      <w:r>
        <w:t>Name: WB8475, Latitude: 22.209798, Longitude: 88.371446</w:t>
      </w:r>
    </w:p>
    <w:p>
      <w:r>
        <w:t>Name: WB8475, Latitude: 22.211883, Longitude: 88.371446</w:t>
      </w:r>
    </w:p>
    <w:p>
      <w:r>
        <w:t>Name: WB9369, Latitude: 24.107955, Longitude: 88.686221</w:t>
      </w:r>
    </w:p>
    <w:p>
      <w:r>
        <w:t>Name: WB9369, Latitude: 24.110072, Longitude: 88.686424</w:t>
      </w:r>
    </w:p>
    <w:p>
      <w:r>
        <w:t>Name: WB9889, Latitude: 22.524859, Longitude: 87.898235</w:t>
      </w:r>
    </w:p>
    <w:p>
      <w:r>
        <w:t>Name: WB9889, Latitude: 22.526553, Longitude: 87.897176</w:t>
      </w:r>
    </w:p>
    <w:p>
      <w:r>
        <w:t>Name: WBA055, Latitude: 22.158148, Longitude: 88.668096</w:t>
      </w:r>
    </w:p>
    <w:p>
      <w:r>
        <w:t>Name: WBA055, Latitude: 22.15851, Longitude: 88.665879</w:t>
      </w:r>
    </w:p>
    <w:p>
      <w:r>
        <w:t>Name: WBB1667, Latitude: 22.211081, Longitude: 88.434314</w:t>
      </w:r>
    </w:p>
    <w:p>
      <w:r>
        <w:t>Name: WBB1667, Latitude: 22.210182, Longitude: 88.436395</w:t>
      </w:r>
    </w:p>
    <w:p>
      <w:r>
        <w:t>Name: WBB2715, Latitude: 22.269975, Longitude: 88.354612</w:t>
      </w:r>
    </w:p>
    <w:p>
      <w:r>
        <w:t>Name: WBB2715, Latitude: 22.272125, Longitude: 88.354408</w:t>
      </w:r>
    </w:p>
    <w:p>
      <w:r>
        <w:t>Name: WBB2797, Latitude: 26.372781, Longitude: 88.311016</w:t>
      </w:r>
    </w:p>
    <w:p>
      <w:r>
        <w:t>Name: WBB2797, Latitude: 26.374102, Longitude: 88.312492</w:t>
      </w:r>
    </w:p>
    <w:p>
      <w:r>
        <w:t>Name: WBB3791, Latitude: 22.300647, Longitude: 87.974065</w:t>
      </w:r>
    </w:p>
    <w:p>
      <w:r>
        <w:t>Name: WBB3791, Latitude: 22.301866, Longitude: 87.972183</w:t>
      </w:r>
    </w:p>
    <w:p>
      <w:r>
        <w:t>Name: WBC463, Latitude: 26.03443, Longitude: 89.578676</w:t>
      </w:r>
    </w:p>
    <w:p>
      <w:r>
        <w:t>Name: WBC463, Latitude: 26.032927, Longitude: 89.577003</w:t>
      </w:r>
    </w:p>
    <w:p>
      <w:r>
        <w:t>Name: WBDHO-01, Latitude: 22.025877, Longitude: 88.30251</w:t>
      </w:r>
    </w:p>
    <w:p>
      <w:r>
        <w:t>Name: WBDHO-01, Latitude: 22.023792, Longitude: 88.301907</w:t>
      </w:r>
    </w:p>
    <w:p>
      <w:r>
        <w:t>Name: WBGJM-01, Latitude: 22.803053, Longitude: 88.081863</w:t>
      </w:r>
    </w:p>
    <w:p>
      <w:r>
        <w:t>Name: WBGJM-01, Latitude: 22.802355, Longitude: 88.080238</w:t>
      </w:r>
    </w:p>
    <w:p>
      <w:r>
        <w:t>Name: WBGLT-01, Latitude: 22.709309, Longitude: 87.170651</w:t>
      </w:r>
    </w:p>
    <w:p>
      <w:r>
        <w:t>Name: WBGLT-01, Latitude: 22.710631, Longitude: 87.169824</w:t>
      </w:r>
    </w:p>
    <w:p>
      <w:r>
        <w:t>Name: WBGUM-01, Latitude: 22.808137, Longitude: 88.607586</w:t>
      </w:r>
    </w:p>
    <w:p>
      <w:r>
        <w:t>Name: WBGUM-01, Latitude: 22.806116, Longitude: 88.606788</w:t>
      </w:r>
    </w:p>
    <w:p>
      <w:r>
        <w:t>Name: WBKMP-01, Latitude: 22.90091, Longitude: 87.655702</w:t>
      </w:r>
    </w:p>
    <w:p>
      <w:r>
        <w:t>Name: WBKMP-01, Latitude: 22.902441, Longitude: 87.656661</w:t>
      </w:r>
    </w:p>
    <w:p>
      <w:r>
        <w:t>Name: WBNAH-01, Latitude: 26.7151, Longitude: 88.903241</w:t>
      </w:r>
    </w:p>
    <w:p>
      <w:r>
        <w:t>Name: WBNAH-01, Latitude: 26.713778, Longitude: 88.904095</w:t>
      </w:r>
    </w:p>
    <w:p>
      <w:r>
        <w:t>Name: WB2264, Latitude: 21.83093, Longitude: 87.604651</w:t>
      </w:r>
    </w:p>
    <w:p>
      <w:r>
        <w:t>Name: WB2264, Latitude: 21.832591, Longitude: 87.603398</w:t>
      </w:r>
    </w:p>
    <w:p>
      <w:r>
        <w:t>Name: WB2269, Latitude: 21.852331, Longitude: 87.916126</w:t>
      </w:r>
    </w:p>
    <w:p>
      <w:r>
        <w:t>Name: WB2269, Latitude: 21.851969, Longitude: 87.913914</w:t>
      </w:r>
    </w:p>
    <w:p>
      <w:r>
        <w:t>Name: WB2823, Latitude: 26.534971, Longitude: 88.838282</w:t>
      </w:r>
    </w:p>
    <w:p>
      <w:r>
        <w:t>Name: WB2823, Latitude: 26.537024, Longitude: 88.837877</w:t>
      </w:r>
    </w:p>
    <w:p>
      <w:r>
        <w:t>Name: WB2898, Latitude: 22.225272, Longitude: 86.992097</w:t>
      </w:r>
    </w:p>
    <w:p>
      <w:r>
        <w:t>Name: WB2898, Latitude: 22.225634, Longitude: 86.98988</w:t>
      </w:r>
    </w:p>
    <w:p>
      <w:r>
        <w:t>Name: WB4177, Latitude: 22.512606, Longitude: 87.872499</w:t>
      </w:r>
    </w:p>
    <w:p>
      <w:r>
        <w:t>Name: WB4177, Latitude: 22.510768, Longitude: 87.871775</w:t>
      </w:r>
    </w:p>
    <w:p>
      <w:r>
        <w:t>Name: WB5801, Latitude: 22.139347, Longitude: 87.729941</w:t>
      </w:r>
    </w:p>
    <w:p>
      <w:r>
        <w:t>Name: WB5801, Latitude: 22.137293, Longitude: 87.72955</w:t>
      </w:r>
    </w:p>
    <w:p>
      <w:r>
        <w:t>Name: WB6218, Latitude: 21.995722, Longitude: 87.73599</w:t>
      </w:r>
    </w:p>
    <w:p>
      <w:r>
        <w:t>Name: WB6218, Latitude: 21.996606, Longitude: 87.734339</w:t>
      </w:r>
    </w:p>
    <w:p>
      <w:r>
        <w:t>Name: WB8516, Latitude: 25.274053, Longitude: 88.974186</w:t>
      </w:r>
    </w:p>
    <w:p>
      <w:r>
        <w:t>Name: WB8516, Latitude: 25.272699, Longitude: 88.972929</w:t>
      </w:r>
    </w:p>
    <w:p>
      <w:r>
        <w:t>Name: WB9479, Latitude: 26.089818, Longitude: 89.617853</w:t>
      </w:r>
    </w:p>
    <w:p>
      <w:r>
        <w:t>Name: WB9479, Latitude: 26.088157, Longitude: 89.616558</w:t>
      </w:r>
    </w:p>
    <w:p>
      <w:r>
        <w:t>Name: WBB2016, Latitude: 21.986152, Longitude: 87.992313</w:t>
      </w:r>
    </w:p>
    <w:p>
      <w:r>
        <w:t>Name: WBB2016, Latitude: 21.987749, Longitude: 87.992774</w:t>
      </w:r>
    </w:p>
    <w:p>
      <w:r>
        <w:t>Name: WBB4551, Latitude: 21.907506, Longitude: 87.466167</w:t>
      </w:r>
    </w:p>
    <w:p>
      <w:r>
        <w:t>Name: WBB4551, Latitude: 21.907934, Longitude: 87.464446</w:t>
      </w:r>
    </w:p>
    <w:p>
      <w:r>
        <w:t>Name: WBBLA-01, Latitude: 22.240677, Longitude: 87.707132</w:t>
      </w:r>
    </w:p>
    <w:p>
      <w:r>
        <w:t>Name: WBBLA-01, Latitude: 22.242579, Longitude: 87.707983</w:t>
      </w:r>
    </w:p>
    <w:p>
      <w:r>
        <w:t>Name: WBDIG-01, Latitude: 21.630385, Longitude: 87.52026</w:t>
      </w:r>
    </w:p>
    <w:p>
      <w:r>
        <w:t>Name: WBDIG-01, Latitude: 21.631098, Longitude: 87.518153</w:t>
      </w:r>
    </w:p>
    <w:p>
      <w:r>
        <w:t>Name: WBJHA-01, Latitude: 22.451861, Longitude: 86.991043</w:t>
      </w:r>
    </w:p>
    <w:p>
      <w:r>
        <w:t>Name: WBJHA-01, Latitude: 22.450163, Longitude: 86.991284</w:t>
      </w:r>
    </w:p>
    <w:p>
      <w:r>
        <w:t>Name: WBMKI-01, Latitude: 22.368822, Longitude: 87.124426</w:t>
      </w:r>
    </w:p>
    <w:p>
      <w:r>
        <w:t>Name: WBMKI-01, Latitude: 22.367016, Longitude: 87.123299</w:t>
      </w:r>
    </w:p>
    <w:p>
      <w:r>
        <w:t>Name: WBNIS-01, Latitude: 26.316171, Longitude: 89.302775</w:t>
      </w:r>
    </w:p>
    <w:p>
      <w:r>
        <w:t>Name: WBNIS-01, Latitude: 26.316961, Longitude: 89.300885</w:t>
      </w:r>
    </w:p>
    <w:p>
      <w:r>
        <w:t>Name: WBRAJ-01, Latitude: 26.553808, Longitude: 88.511914</w:t>
      </w:r>
    </w:p>
    <w:p>
      <w:r>
        <w:t>Name: WBRAJ-01, Latitude: 26.554598, Longitude: 88.51002</w:t>
      </w:r>
    </w:p>
    <w:p>
      <w:r>
        <w:t>Name: WBTAL-01, Latitude: 26.55301, Longitude: 88.585539</w:t>
      </w:r>
    </w:p>
    <w:p>
      <w:r>
        <w:t>Name: WBTAL-01, Latitude: 26.554267, Longitude: 88.583864</w:t>
      </w:r>
    </w:p>
    <w:p>
      <w:r>
        <w:t>Name: WB2554, Latitude: 23.579371, Longitude: 87.510252</w:t>
      </w:r>
    </w:p>
    <w:p>
      <w:r>
        <w:t>Name: WB2554, Latitude: 23.580255, Longitude: 87.508582</w:t>
      </w:r>
    </w:p>
    <w:p>
      <w:r>
        <w:t>Name: WB6557, Latitude: 23.700759, Longitude: 87.862783</w:t>
      </w:r>
    </w:p>
    <w:p>
      <w:r>
        <w:t>Name: WB6557, Latitude: 23.702876, Longitude: 87.862985</w:t>
      </w:r>
    </w:p>
    <w:p>
      <w:r>
        <w:t>Name: WBAHM-01, Latitude: 23.828124, Longitude: 87.691344</w:t>
      </w:r>
    </w:p>
    <w:p>
      <w:r>
        <w:t>Name: WBAHM-01, Latitude: 23.828793, Longitude: 87.689335</w:t>
      </w:r>
    </w:p>
    <w:p>
      <w:r>
        <w:t>Name: WBB2364, Latitude: 23.164751, Longitude: 87.873532</w:t>
      </w:r>
    </w:p>
    <w:p>
      <w:r>
        <w:t>Name: WBB2364, Latitude: 23.166348, Longitude: 87.873066</w:t>
      </w:r>
    </w:p>
    <w:p>
      <w:r>
        <w:t>Name: WBB2816, Latitude: 23.656109, Longitude: 87.191955</w:t>
      </w:r>
    </w:p>
    <w:p>
      <w:r>
        <w:t>Name: WBB2816, Latitude: 23.655034, Longitude: 87.189922</w:t>
      </w:r>
    </w:p>
    <w:p>
      <w:r>
        <w:t>Name: WBMRK-01, Latitude: 26.892641, Longitude: 88.187966</w:t>
      </w:r>
    </w:p>
    <w:p>
      <w:r>
        <w:t>Name: WBMRK-01, Latitude: 26.894479, Longitude: 88.187005</w:t>
      </w:r>
    </w:p>
    <w:p>
      <w:r>
        <w:t>Name: WBRMP-01, Latitude: 26.430049, Longitude: 89.795468</w:t>
      </w:r>
    </w:p>
    <w:p>
      <w:r>
        <w:t>Name: WBRMP-01, Latitude: 26.428308, Longitude: 89.795125</w:t>
      </w:r>
    </w:p>
    <w:p>
      <w:r>
        <w:t>Name: WB5853, Latitude: 25.215164, Longitude: 88.021427</w:t>
      </w:r>
    </w:p>
    <w:p>
      <w:r>
        <w:t>Name: WB5853, Latitude: 25.213907, Longitude: 88.019771</w:t>
      </w:r>
    </w:p>
    <w:p>
      <w:r>
        <w:t>Name: WB6170, Latitude: 22.755035, Longitude: 87.934273</w:t>
      </w:r>
    </w:p>
    <w:p>
      <w:r>
        <w:t>Name: WB6170, Latitude: 22.756729, Longitude: 87.935334</w:t>
      </w:r>
    </w:p>
    <w:p>
      <w:r>
        <w:t>Name: WB6375, Latitude: 23.091868, Longitude: 88.320741</w:t>
      </w:r>
    </w:p>
    <w:p>
      <w:r>
        <w:t>Name: WB6375, Latitude: 23.09373, Longitude: 88.319572</w:t>
      </w:r>
    </w:p>
    <w:p>
      <w:r>
        <w:t>Name: WB6451, Latitude: 25.469462, Longitude: 87.945748</w:t>
      </w:r>
    </w:p>
    <w:p>
      <w:r>
        <w:t>Name: WB6451, Latitude: 25.467764, Longitude: 87.9455</w:t>
      </w:r>
    </w:p>
    <w:p>
      <w:r>
        <w:t>Name: WB6464, Latitude: 25.432091, Longitude: 87.801264</w:t>
      </w:r>
    </w:p>
    <w:p>
      <w:r>
        <w:t>Name: WB6464, Latitude: 25.433929, Longitude: 87.800523</w:t>
      </w:r>
    </w:p>
    <w:p>
      <w:r>
        <w:t>Name: WB6655, Latitude: 25.451899, Longitude: 88.715054</w:t>
      </w:r>
    </w:p>
    <w:p>
      <w:r>
        <w:t>Name: WB6655, Latitude: 25.453705, Longitude: 88.714518</w:t>
      </w:r>
    </w:p>
    <w:p>
      <w:r>
        <w:t>Name: WB8951, Latitude: 23.22885, Longitude: 88.821812</w:t>
      </w:r>
    </w:p>
    <w:p>
      <w:r>
        <w:t>Name: WB8951, Latitude: 23.226829, Longitude: 88.822004</w:t>
      </w:r>
    </w:p>
    <w:p>
      <w:r>
        <w:t>Name: WB9452, Latitude: 22.72377, Longitude: 87.819864</w:t>
      </w:r>
    </w:p>
    <w:p>
      <w:r>
        <w:t>Name: WB9452, Latitude: 22.725697, Longitude: 87.818891</w:t>
      </w:r>
    </w:p>
    <w:p>
      <w:r>
        <w:t>Name: WBA131, Latitude: 22.806875, Longitude: 88.051114</w:t>
      </w:r>
    </w:p>
    <w:p>
      <w:r>
        <w:t>Name: WBA131, Latitude: 22.806085, Longitude: 88.049276</w:t>
      </w:r>
    </w:p>
    <w:p>
      <w:r>
        <w:t>Name: WBDLT-01, Latitude: 25.331839, Longitude: 88.326108</w:t>
      </w:r>
    </w:p>
    <w:p>
      <w:r>
        <w:t>Name: WBDLT-01, Latitude: 25.333644, Longitude: 88.324955</w:t>
      </w:r>
    </w:p>
    <w:p>
      <w:r>
        <w:t>Name: WBJAM-01, Latitude: 24.890891, Longitude: 88.070195</w:t>
      </w:r>
    </w:p>
    <w:p>
      <w:r>
        <w:t>Name: WBJAM-01, Latitude: 24.892054, Longitude: 88.068363</w:t>
      </w:r>
    </w:p>
    <w:p>
      <w:r>
        <w:t>Name: WBLXM-01, Latitude: 25.019081, Longitude: 88.092699</w:t>
      </w:r>
    </w:p>
    <w:p>
      <w:r>
        <w:t>Name: WBLXM-01, Latitude: 25.017219, Longitude: 88.091512</w:t>
      </w:r>
    </w:p>
    <w:p>
      <w:r>
        <w:t>Name: WB5949, Latitude: 22.399182, Longitude: 88.559718</w:t>
      </w:r>
    </w:p>
    <w:p>
      <w:r>
        <w:t>Name: WB5949, Latitude: 22.399061, Longitude: 88.558223</w:t>
      </w:r>
    </w:p>
    <w:p>
      <w:r>
        <w:t>Name: WB8727, Latitude: 22.213078, Longitude: 88.153192</w:t>
      </w:r>
    </w:p>
    <w:p>
      <w:r>
        <w:t>Name: WB8727, Latitude: 22.214883, Longitude: 88.152066</w:t>
      </w:r>
    </w:p>
    <w:p>
      <w:r>
        <w:t>Name: WBB1793, Latitude: 22.092413, Longitude: 87.745024</w:t>
      </w:r>
    </w:p>
    <w:p>
      <w:r>
        <w:t>Name: WBB1793, Latitude: 22.093753, Longitude: 87.7433</w:t>
      </w:r>
    </w:p>
    <w:p>
      <w:r>
        <w:t>Name: WBCHW-01, Latitude: 26.045417, Longitude: 89.586738</w:t>
      </w:r>
    </w:p>
    <w:p>
      <w:r>
        <w:t>Name: WBCHW-01, Latitude: 26.043612, Longitude: 89.585577</w:t>
      </w:r>
    </w:p>
    <w:p>
      <w:r>
        <w:t>Name: WBHUM-01, Latitude: 22.827857, Longitude: 87.248208</w:t>
      </w:r>
    </w:p>
    <w:p>
      <w:r>
        <w:t>Name: WBHUM-01, Latitude: 22.827857, Longitude: 87.246085</w:t>
      </w:r>
    </w:p>
    <w:p>
      <w:r>
        <w:t>Name: WB1495, Latitude: 27.190068, Longitude: 88.496634</w:t>
      </w:r>
    </w:p>
    <w:p>
      <w:r>
        <w:t>Name: WB1495, Latitude: 27.192089, Longitude: 88.495807</w:t>
      </w:r>
    </w:p>
    <w:p>
      <w:r>
        <w:t>Name: WB1623, Latitude: 22.294169, Longitude: 88.460179</w:t>
      </w:r>
    </w:p>
    <w:p>
      <w:r>
        <w:t>Name: WB1623, Latitude: 22.296007, Longitude: 88.459456</w:t>
      </w:r>
    </w:p>
    <w:p>
      <w:r>
        <w:t>Name: WB1721, Latitude: 22.293271, Longitude: 88.368053</w:t>
      </w:r>
    </w:p>
    <w:p>
      <w:r>
        <w:t>Name: WB1721, Latitude: 22.295198, Longitude: 88.369024</w:t>
      </w:r>
    </w:p>
    <w:p>
      <w:r>
        <w:t>Name: WB2046, Latitude: 22.19108, Longitude: 88.226728</w:t>
      </w:r>
    </w:p>
    <w:p>
      <w:r>
        <w:t>Name: WB2046, Latitude: 22.192774, Longitude: 88.225875</w:t>
      </w:r>
    </w:p>
    <w:p>
      <w:r>
        <w:t>Name: WB2181, Latitude: 22.120104, Longitude: 88.347271</w:t>
      </w:r>
    </w:p>
    <w:p>
      <w:r>
        <w:t>Name: WB2181, Latitude: 22.122222, Longitude: 88.347471</w:t>
      </w:r>
    </w:p>
    <w:p>
      <w:r>
        <w:t>Name: WB2400, Latitude: 22.219108, Longitude: 88.28025</w:t>
      </w:r>
    </w:p>
    <w:p>
      <w:r>
        <w:t>Name: WB2400, Latitude: 22.220611, Longitude: 88.279964</w:t>
      </w:r>
    </w:p>
    <w:p>
      <w:r>
        <w:t>Name: WB2430, Latitude: 26.210183, Longitude: 89.194433</w:t>
      </w:r>
    </w:p>
    <w:p>
      <w:r>
        <w:t>Name: WB2430, Latitude: 26.208321, Longitude: 89.193235</w:t>
      </w:r>
    </w:p>
    <w:p>
      <w:r>
        <w:t>Name: WB3180, Latitude: 26.625436, Longitude: 88.172795</w:t>
      </w:r>
    </w:p>
    <w:p>
      <w:r>
        <w:t>Name: WB3180, Latitude: 26.624002, Longitude: 88.173379</w:t>
      </w:r>
    </w:p>
    <w:p>
      <w:r>
        <w:t>Name: WB3707, Latitude: 23.030171, Longitude: 88.15691</w:t>
      </w:r>
    </w:p>
    <w:p>
      <w:r>
        <w:t>Name: WB3707, Latitude: 23.030934, Longitude: 88.155473</w:t>
      </w:r>
    </w:p>
    <w:p>
      <w:r>
        <w:t>Name: WB4660, Latitude: 24.925859, Longitude: 88.096601</w:t>
      </w:r>
    </w:p>
    <w:p>
      <w:r>
        <w:t>Name: WB4660, Latitude: 24.924537, Longitude: 88.095144</w:t>
      </w:r>
    </w:p>
    <w:p>
      <w:r>
        <w:t>Name: WB5372, Latitude: 26.357302, Longitude: 89.593894</w:t>
      </w:r>
    </w:p>
    <w:p>
      <w:r>
        <w:t>Name: WB5372, Latitude: 26.355948, Longitude: 89.592836</w:t>
      </w:r>
    </w:p>
    <w:p>
      <w:r>
        <w:t>Name: WB5688, Latitude: 22.927751, Longitude: 88.7864</w:t>
      </w:r>
    </w:p>
    <w:p>
      <w:r>
        <w:t>Name: WB5688, Latitude: 22.926252, Longitude: 88.785035</w:t>
      </w:r>
    </w:p>
    <w:p>
      <w:r>
        <w:t>Name: WB5894, Latitude: 27.186452, Longitude: 88.501155</w:t>
      </w:r>
    </w:p>
    <w:p>
      <w:r>
        <w:t>Name: WB5894, Latitude: 27.18513, Longitude: 88.499669</w:t>
      </w:r>
    </w:p>
    <w:p>
      <w:r>
        <w:t>Name: WB5983, Latitude: 24.104898, Longitude: 88.044648</w:t>
      </w:r>
    </w:p>
    <w:p>
      <w:r>
        <w:t>Name: WB5983, Latitude: 24.106401, Longitude: 88.044358</w:t>
      </w:r>
    </w:p>
    <w:p>
      <w:r>
        <w:t>Name: WB6110, Latitude: 22.436093, Longitude: 88.538959</w:t>
      </w:r>
    </w:p>
    <w:p>
      <w:r>
        <w:t>Name: WB6110, Latitude: 22.434873, Longitude: 88.537076</w:t>
      </w:r>
    </w:p>
    <w:p>
      <w:r>
        <w:t>Name: WB6322, Latitude: 22.7758, Longitude: 87.803159</w:t>
      </w:r>
    </w:p>
    <w:p>
      <w:r>
        <w:t>Name: WB6322, Latitude: 22.777639, Longitude: 87.802434</w:t>
      </w:r>
    </w:p>
    <w:p>
      <w:r>
        <w:t>Name: WB6466, Latitude: 24.064213, Longitude: 88.328307</w:t>
      </w:r>
    </w:p>
    <w:p>
      <w:r>
        <w:t>Name: WB6466, Latitude: 24.063608, Longitude: 88.326488</w:t>
      </w:r>
    </w:p>
    <w:p>
      <w:r>
        <w:t>Name: WB6714, Latitude: 23.041091, Longitude: 87.986546</w:t>
      </w:r>
    </w:p>
    <w:p>
      <w:r>
        <w:t>Name: WB6714, Latitude: 23.03907, Longitude: 87.986738</w:t>
      </w:r>
    </w:p>
    <w:p>
      <w:r>
        <w:t>Name: WB9705, Latitude: 26.860848, Longitude: 89.381479</w:t>
      </w:r>
    </w:p>
    <w:p>
      <w:r>
        <w:t>Name: WB9705, Latitude: 26.861332, Longitude: 89.379455</w:t>
      </w:r>
    </w:p>
    <w:p>
      <w:r>
        <w:t>Name: WB9796, Latitude: 24.364715, Longitude: 88.040787</w:t>
      </w:r>
    </w:p>
    <w:p>
      <w:r>
        <w:t>Name: WB9796, Latitude: 24.365573, Longitude: 88.038769</w:t>
      </w:r>
    </w:p>
    <w:p>
      <w:r>
        <w:t>Name: WBA697, Latitude: 23.181494, Longitude: 88.425686</w:t>
      </w:r>
    </w:p>
    <w:p>
      <w:r>
        <w:t>Name: WBA697, Latitude: 23.183504, Longitude: 88.425201</w:t>
      </w:r>
    </w:p>
    <w:p>
      <w:r>
        <w:t>Name: WBB2881, Latitude: 26.108299, Longitude: 89.259534</w:t>
      </w:r>
    </w:p>
    <w:p>
      <w:r>
        <w:t>Name: WBB2881, Latitude: 26.106702, Longitude: 89.258042</w:t>
      </w:r>
    </w:p>
    <w:p>
      <w:r>
        <w:t>Name: WBBOR-01, Latitude: 23.427044, Longitude: 87.283832</w:t>
      </w:r>
    </w:p>
    <w:p>
      <w:r>
        <w:t>Name: WBBOR-01, Latitude: 23.427594, Longitude: 87.281594</w:t>
      </w:r>
    </w:p>
    <w:p>
      <w:r>
        <w:t>Name: WBDHU-01, Latitude: 24.678593, Longitude: 87.954984</w:t>
      </w:r>
    </w:p>
    <w:p>
      <w:r>
        <w:t>Name: WBDHU-01, Latitude: 24.68052, Longitude: 87.95461</w:t>
      </w:r>
    </w:p>
    <w:p>
      <w:r>
        <w:t>Name: WBGND-01, Latitude: 21.842103, Longitude: 88.309903</w:t>
      </w:r>
    </w:p>
    <w:p>
      <w:r>
        <w:t>Name: WBGND-01, Latitude: 21.844123, Longitude: 88.309713</w:t>
      </w:r>
    </w:p>
    <w:p>
      <w:r>
        <w:t>Name: WBPNB-01, Latitude: 23.229079, Longitude: 88.665333</w:t>
      </w:r>
    </w:p>
    <w:p>
      <w:r>
        <w:t>Name: WBPNB-01, Latitude: 23.230577, Longitude: 88.664573</w:t>
      </w:r>
    </w:p>
    <w:p>
      <w:r>
        <w:t>Name: WBRUM-01, Latitude: 27.300123, Longitude: 88.575175</w:t>
      </w:r>
    </w:p>
    <w:p>
      <w:r>
        <w:t>Name: WBRUM-01, Latitude: 27.298103, Longitude: 88.574976</w:t>
      </w:r>
    </w:p>
    <w:p>
      <w:r>
        <w:t>Name: WBSHP-03, Latitude: 23.259414, Longitude: 88.434485</w:t>
      </w:r>
    </w:p>
    <w:p>
      <w:r>
        <w:t>Name: WBSHP-03, Latitude: 23.257361, Longitude: 88.435084</w:t>
      </w:r>
    </w:p>
    <w:p>
      <w:r>
        <w:t>Name: WB2183, Latitude: 26.576861, Longitude: 88.827561</w:t>
      </w:r>
    </w:p>
    <w:p>
      <w:r>
        <w:t>Name: WB2183, Latitude: 26.576861, Longitude: 88.82523</w:t>
      </w:r>
    </w:p>
    <w:p>
      <w:r>
        <w:t>Name: WB2270, Latitude: 21.882409, Longitude: 87.936401</w:t>
      </w:r>
    </w:p>
    <w:p>
      <w:r>
        <w:t>Name: WB2270, Latitude: 21.88339, Longitude: 87.935344</w:t>
      </w:r>
    </w:p>
    <w:p>
      <w:r>
        <w:t>Name: WB2318, Latitude: 26.724578, Longitude: 89.353685</w:t>
      </w:r>
    </w:p>
    <w:p>
      <w:r>
        <w:t>Name: WB2318, Latitude: 26.726505, Longitude: 89.352679</w:t>
      </w:r>
    </w:p>
    <w:p>
      <w:r>
        <w:t>Name: WB2414, Latitude: 22.207545, Longitude: 86.897462</w:t>
      </w:r>
    </w:p>
    <w:p>
      <w:r>
        <w:t>Name: WB2414, Latitude: 22.209239, Longitude: 86.896405</w:t>
      </w:r>
    </w:p>
    <w:p>
      <w:r>
        <w:t>Name: WB2455, Latitude: 26.256136, Longitude: 89.201367</w:t>
      </w:r>
    </w:p>
    <w:p>
      <w:r>
        <w:t>Name: WB2455, Latitude: 26.254633, Longitude: 89.201663</w:t>
      </w:r>
    </w:p>
    <w:p>
      <w:r>
        <w:t>Name: WB3095, Latitude: 26.527511, Longitude: 89.479598</w:t>
      </w:r>
    </w:p>
    <w:p>
      <w:r>
        <w:t>Name: WB3095, Latitude: 26.529317, Longitude: 89.478432</w:t>
      </w:r>
    </w:p>
    <w:p>
      <w:r>
        <w:t>Name: WB3137, Latitude: 22.099119, Longitude: 87.767708</w:t>
      </w:r>
    </w:p>
    <w:p>
      <w:r>
        <w:t>Name: WB3137, Latitude: 22.097797, Longitude: 87.766282</w:t>
      </w:r>
    </w:p>
    <w:p>
      <w:r>
        <w:t>Name: WB3204, Latitude: 22.39751, Longitude: 87.479266</w:t>
      </w:r>
    </w:p>
    <w:p>
      <w:r>
        <w:t>Name: WB3204, Latitude: 22.395583, Longitude: 87.478295</w:t>
      </w:r>
    </w:p>
    <w:p>
      <w:r>
        <w:t>Name: WB4406, Latitude: 22.13905, Longitude: 87.895297</w:t>
      </w:r>
    </w:p>
    <w:p>
      <w:r>
        <w:t>Name: WB4406, Latitude: 22.140581, Longitude: 87.894139</w:t>
      </w:r>
    </w:p>
    <w:p>
      <w:r>
        <w:t>Name: WB4957, Latitude: 22.667674, Longitude: 87.662851</w:t>
      </w:r>
    </w:p>
    <w:p>
      <w:r>
        <w:t>Name: WB4957, Latitude: 22.665589, Longitude: 87.662246</w:t>
      </w:r>
    </w:p>
    <w:p>
      <w:r>
        <w:t>Name: WB6115, Latitude: 21.856815, Longitude: 87.463337</w:t>
      </w:r>
    </w:p>
    <w:p>
      <w:r>
        <w:t>Name: WB6115, Latitude: 21.858314, Longitude: 87.462584</w:t>
      </w:r>
    </w:p>
    <w:p>
      <w:r>
        <w:t>Name: WB6343, Latitude: 22.187838, Longitude: 87.967</w:t>
      </w:r>
    </w:p>
    <w:p>
      <w:r>
        <w:t>Name: WB6343, Latitude: 22.188397, Longitude: 87.964749</w:t>
      </w:r>
    </w:p>
    <w:p>
      <w:r>
        <w:t>Name: WB6548, Latitude: 22.278382, Longitude: 87.548527</w:t>
      </w:r>
    </w:p>
    <w:p>
      <w:r>
        <w:t>Name: WB6548, Latitude: 22.276423, Longitude: 87.547959</w:t>
      </w:r>
    </w:p>
    <w:p>
      <w:r>
        <w:t>Name: WB6700, Latitude: 21.866419, Longitude: 87.255465</w:t>
      </w:r>
    </w:p>
    <w:p>
      <w:r>
        <w:t>Name: WB6700, Latitude: 21.864493, Longitude: 87.254497</w:t>
      </w:r>
    </w:p>
    <w:p>
      <w:r>
        <w:t>Name: WB8436, Latitude: 21.806207, Longitude: 87.903161</w:t>
      </w:r>
    </w:p>
    <w:p>
      <w:r>
        <w:t>Name: WB8436, Latitude: 21.804988, Longitude: 87.901286</w:t>
      </w:r>
    </w:p>
    <w:p>
      <w:r>
        <w:t>Name: WB8753, Latitude: 22.483597, Longitude: 87.327643</w:t>
      </w:r>
    </w:p>
    <w:p>
      <w:r>
        <w:t>Name: WB8753, Latitude: 22.48376, Longitude: 87.325627</w:t>
      </w:r>
    </w:p>
    <w:p>
      <w:r>
        <w:t>Name: WB9214, Latitude: 22.230675, Longitude: 86.903103</w:t>
      </w:r>
    </w:p>
    <w:p>
      <w:r>
        <w:t>Name: WB9214, Latitude: 22.23211, Longitude: 86.901553</w:t>
      </w:r>
    </w:p>
    <w:p>
      <w:r>
        <w:t>Name: WB9321, Latitude: 22.733289, Longitude: 87.51812</w:t>
      </w:r>
    </w:p>
    <w:p>
      <w:r>
        <w:t>Name: WB9321, Latitude: 22.731521, Longitude: 87.51812</w:t>
      </w:r>
    </w:p>
    <w:p>
      <w:r>
        <w:t>Name: WBB1972, Latitude: 21.78057, Longitude: 87.734967</w:t>
      </w:r>
    </w:p>
    <w:p>
      <w:r>
        <w:t>Name: WBB1972, Latitude: 21.778453, Longitude: 87.734565</w:t>
      </w:r>
    </w:p>
    <w:p>
      <w:r>
        <w:t>Name: WBBHI-01, Latitude: 21.843945, Longitude: 87.781265</w:t>
      </w:r>
    </w:p>
    <w:p>
      <w:r>
        <w:t>Name: WBBHI-01, Latitude: 21.845872, Longitude: 87.780297</w:t>
      </w:r>
    </w:p>
    <w:p>
      <w:r>
        <w:t>Name: WBBSH-01, Latitude: 22.084258, Longitude: 87.688477</w:t>
      </w:r>
    </w:p>
    <w:p>
      <w:r>
        <w:t>Name: WBBSH-01, Latitude: 22.084631, Longitude: 87.686192</w:t>
      </w:r>
    </w:p>
    <w:p>
      <w:r>
        <w:t>Name: WBC003, Latitude: 22.111066, Longitude: 87.856272</w:t>
      </w:r>
    </w:p>
    <w:p>
      <w:r>
        <w:t>Name: WBC003, Latitude: 22.112992, Longitude: 87.857241</w:t>
      </w:r>
    </w:p>
    <w:p>
      <w:r>
        <w:t>Name: WBGHA-01, Latitude: 22.655983, Longitude: 87.734966</w:t>
      </w:r>
    </w:p>
    <w:p>
      <w:r>
        <w:t>Name: WBGHA-01, Latitude: 22.65527, Longitude: 87.732843</w:t>
      </w:r>
    </w:p>
    <w:p>
      <w:r>
        <w:t>Name: WBGSM-01, Latitude: 26.140805, Longitude: 89.361328</w:t>
      </w:r>
    </w:p>
    <w:p>
      <w:r>
        <w:t>Name: WBGSM-01, Latitude: 26.141504, Longitude: 89.359659</w:t>
      </w:r>
    </w:p>
    <w:p>
      <w:r>
        <w:t>Name: WBRNG-01, Latitude: 21.680383, Longitude: 87.563175</w:t>
      </w:r>
    </w:p>
    <w:p>
      <w:r>
        <w:t>Name: WBRNG-01, Latitude: 21.679125, Longitude: 87.561562</w:t>
      </w:r>
    </w:p>
    <w:p>
      <w:r>
        <w:t>Name: WBSAT-01, Latitude: 21.810249, Longitude: 87.649223</w:t>
      </w:r>
    </w:p>
    <w:p>
      <w:r>
        <w:t>Name: WBSAT-01, Latitude: 21.811748, Longitude: 87.647869</w:t>
      </w:r>
    </w:p>
    <w:p>
      <w:r>
        <w:t>Name: WB2562, Latitude: 22.860845, Longitude: 88.673904</w:t>
      </w:r>
    </w:p>
    <w:p>
      <w:r>
        <w:t>Name: WB2562, Latitude: 22.85977, Longitude: 88.671884</w:t>
      </w:r>
    </w:p>
    <w:p>
      <w:r>
        <w:t>Name: WB3267, Latitude: 22.144258, Longitude: 87.97967</w:t>
      </w:r>
    </w:p>
    <w:p>
      <w:r>
        <w:t>Name: WB3267, Latitude: 22.142452, Longitude: 87.978544</w:t>
      </w:r>
    </w:p>
    <w:p>
      <w:r>
        <w:t>Name: WB3562, Latitude: 21.989882, Longitude: 87.977876</w:t>
      </w:r>
    </w:p>
    <w:p>
      <w:r>
        <w:t>Name: WB3562, Latitude: 21.990618, Longitude: 87.975697</w:t>
      </w:r>
    </w:p>
    <w:p>
      <w:r>
        <w:t>Name: WB4748, Latitude: 22.524969, Longitude: 87.914369</w:t>
      </w:r>
    </w:p>
    <w:p>
      <w:r>
        <w:t>Name: WB4748, Latitude: 22.523805, Longitude: 87.912571</w:t>
      </w:r>
    </w:p>
    <w:p>
      <w:r>
        <w:t>Name: WB6435, Latitude: 23.857536, Longitude: 88.30869</w:t>
      </w:r>
    </w:p>
    <w:p>
      <w:r>
        <w:t>Name: WB6435, Latitude: 23.857052, Longitude: 88.306716</w:t>
      </w:r>
    </w:p>
    <w:p>
      <w:r>
        <w:t>Name: WB8961, Latitude: 25.608687, Longitude: 88.121728</w:t>
      </w:r>
    </w:p>
    <w:p>
      <w:r>
        <w:t>Name: WB8961, Latitude: 25.609212, Longitude: 88.119556</w:t>
      </w:r>
    </w:p>
    <w:p>
      <w:r>
        <w:t>Name: WBA729, Latitude: 22.146911, Longitude: 87.965175</w:t>
      </w:r>
    </w:p>
    <w:p>
      <w:r>
        <w:t>Name: WBA729, Latitude: 22.148168, Longitude: 87.963557</w:t>
      </w:r>
    </w:p>
    <w:p>
      <w:r>
        <w:t>Name: WBB1354, Latitude: 23.947021, Longitude: 88.057852</w:t>
      </w:r>
    </w:p>
    <w:p>
      <w:r>
        <w:t>Name: WBB1354, Latitude: 23.945522, Longitude: 88.056476</w:t>
      </w:r>
    </w:p>
    <w:p>
      <w:r>
        <w:t>Name: WBB1602, Latitude: 22.429473, Longitude: 87.817191</w:t>
      </w:r>
    </w:p>
    <w:p>
      <w:r>
        <w:t>Name: WBB1602, Latitude: 22.42831, Longitude: 87.815394</w:t>
      </w:r>
    </w:p>
    <w:p>
      <w:r>
        <w:t>Name: WBB2719, Latitude: 22.129952, Longitude: 87.866142</w:t>
      </w:r>
    </w:p>
    <w:p>
      <w:r>
        <w:t>Name: WBB2719, Latitude: 22.128816, Longitude: 87.864679</w:t>
      </w:r>
    </w:p>
    <w:p>
      <w:r>
        <w:t>Name: WBB971, Latitude: 22.2495, Longitude: 87.787336</w:t>
      </w:r>
    </w:p>
    <w:p>
      <w:r>
        <w:t>Name: WBB971, Latitude: 22.247573, Longitude: 87.786969</w:t>
      </w:r>
    </w:p>
    <w:p>
      <w:r>
        <w:t>Name: WBDHA-01, Latitude: 26.187789, Longitude: 88.097353</w:t>
      </w:r>
    </w:p>
    <w:p>
      <w:r>
        <w:t>Name: WBDHA-01, Latitude: 26.187239, Longitude: 88.095065</w:t>
      </w:r>
    </w:p>
    <w:p>
      <w:r>
        <w:t>Name: WBJPR-01, Latitude: 23.416297, Longitude: 86.147553</w:t>
      </w:r>
    </w:p>
    <w:p>
      <w:r>
        <w:t>Name: WBJPR-01, Latitude: 23.417991, Longitude: 86.146692</w:t>
      </w:r>
    </w:p>
    <w:p>
      <w:r>
        <w:t>Name: WBKAS-01, Latitude: 22.153784, Longitude: 87.952032</w:t>
      </w:r>
    </w:p>
    <w:p>
      <w:r>
        <w:t>Name: WBKAS-01, Latitude: 22.152281, Longitude: 87.950409</w:t>
      </w:r>
    </w:p>
    <w:p>
      <w:r>
        <w:t>Name: WBKBP-01, Latitude: 22.230541, Longitude: 87.928606</w:t>
      </w:r>
    </w:p>
    <w:p>
      <w:r>
        <w:t>Name: WBKBP-01, Latitude: 22.231454, Longitude: 87.926493</w:t>
      </w:r>
    </w:p>
    <w:p>
      <w:r>
        <w:t>Name: WBKEL-01, Latitude: 22.302145, Longitude: 87.878493</w:t>
      </w:r>
    </w:p>
    <w:p>
      <w:r>
        <w:t>Name: WBKEL-01, Latitude: 22.303839, Longitude: 87.879346</w:t>
      </w:r>
    </w:p>
    <w:p>
      <w:r>
        <w:t>Name: WBRTA-01, Latitude: 25.197982, Longitude: 87.926708</w:t>
      </w:r>
    </w:p>
    <w:p>
      <w:r>
        <w:t>Name: WBRTA-01, Latitude: 25.196335, Longitude: 87.926549</w:t>
      </w:r>
    </w:p>
    <w:p>
      <w:r>
        <w:t>Name: WBSRG-01, Latitude: 22.763109, Longitude: 87.023533</w:t>
      </w:r>
    </w:p>
    <w:p>
      <w:r>
        <w:t>Name: WBSRG-01, Latitude: 22.761462, Longitude: 87.022034</w:t>
      </w:r>
    </w:p>
    <w:p>
      <w:r>
        <w:t>Name: WBTLS-01, Latitude: 25.454872, Longitude: 87.910052</w:t>
      </w:r>
    </w:p>
    <w:p>
      <w:r>
        <w:t>Name: WBTLS-01, Latitude: 25.453161, Longitude: 87.908598</w:t>
      </w:r>
    </w:p>
    <w:p>
      <w:r>
        <w:t>Name: WB1919, Latitude: 25.232508, Longitude: 88.050543</w:t>
      </w:r>
    </w:p>
    <w:p>
      <w:r>
        <w:t>Name: WB1919, Latitude: 25.231074, Longitude: 88.048958</w:t>
      </w:r>
    </w:p>
    <w:p>
      <w:r>
        <w:t>Name: WB2335, Latitude: 22.888009, Longitude: 87.927969</w:t>
      </w:r>
    </w:p>
    <w:p>
      <w:r>
        <w:t>Name: WB2335, Latitude: 22.88954, Longitude: 87.929132</w:t>
      </w:r>
    </w:p>
    <w:p>
      <w:r>
        <w:t>Name: WB2821, Latitude: 24.996118, Longitude: 88.038787</w:t>
      </w:r>
    </w:p>
    <w:p>
      <w:r>
        <w:t>Name: WB2821, Latitude: 24.994764, Longitude: 88.037533</w:t>
      </w:r>
    </w:p>
    <w:p>
      <w:r>
        <w:t>Name: WB2896, Latitude: 22.755353, Longitude: 87.902189</w:t>
      </w:r>
    </w:p>
    <w:p>
      <w:r>
        <w:t>Name: WB2896, Latitude: 22.753312, Longitude: 87.90248</w:t>
      </w:r>
    </w:p>
    <w:p>
      <w:r>
        <w:t>Name: WB3040, Latitude: 22.771441, Longitude: 88.042882</w:t>
      </w:r>
    </w:p>
    <w:p>
      <w:r>
        <w:t>Name: WB3040, Latitude: 22.770492, Longitude: 88.044351</w:t>
      </w:r>
    </w:p>
    <w:p>
      <w:r>
        <w:t>Name: WB8561, Latitude: 25.444328, Longitude: 88.54587</w:t>
      </w:r>
    </w:p>
    <w:p>
      <w:r>
        <w:t>Name: WB8561, Latitude: 25.444165, Longitude: 88.543808</w:t>
      </w:r>
    </w:p>
    <w:p>
      <w:r>
        <w:t>Name: WB9242, Latitude: 25.07461, Longitude: 88.109958</w:t>
      </w:r>
    </w:p>
    <w:p>
      <w:r>
        <w:t>Name: WB9242, Latitude: 25.076472, Longitude: 88.109778</w:t>
      </w:r>
    </w:p>
    <w:p>
      <w:r>
        <w:t>Name: WB9887, Latitude: 24.880375, Longitude: 87.986917</w:t>
      </w:r>
    </w:p>
    <w:p>
      <w:r>
        <w:t>Name: WB9887, Latitude: 24.878416, Longitude: 87.986131</w:t>
      </w:r>
    </w:p>
    <w:p>
      <w:r>
        <w:t>Name: WBB1039, Latitude: 24.866227, Longitude: 88.025197</w:t>
      </w:r>
    </w:p>
    <w:p>
      <w:r>
        <w:t>Name: WBB1039, Latitude: 24.864271, Longitude: 88.025197</w:t>
      </w:r>
    </w:p>
    <w:p>
      <w:r>
        <w:t>Name: WBC464, Latitude: 22.875159, Longitude: 87.935931</w:t>
      </w:r>
    </w:p>
    <w:p>
      <w:r>
        <w:t>Name: WBC464, Latitude: 22.874117, Longitude: 87.933972</w:t>
      </w:r>
    </w:p>
    <w:p>
      <w:r>
        <w:t>Name: WBCND-02, Latitude: 22.958761, Longitude: 88.783992</w:t>
      </w:r>
    </w:p>
    <w:p>
      <w:r>
        <w:t>Name: WBCND-02, Latitude: 22.957597, Longitude: 88.782188</w:t>
      </w:r>
    </w:p>
    <w:p>
      <w:r>
        <w:t>Name: WBSMA-01, Latitude: 23.133983, Longitude: 88.437289</w:t>
      </w:r>
    </w:p>
    <w:p>
      <w:r>
        <w:t>Name: WBSMA-01, Latitude: 23.136004, Longitude: 88.437097</w:t>
      </w:r>
    </w:p>
    <w:p>
      <w:r>
        <w:t>Name: WBTAP-01, Latitude: 25.307306, Longitude: 88.570764</w:t>
      </w:r>
    </w:p>
    <w:p>
      <w:r>
        <w:t>Name: WBTAP-01, Latitude: 25.307865, Longitude: 88.568458</w:t>
      </w:r>
    </w:p>
    <w:p>
      <w:r>
        <w:t>Name: WB3430, Latitude: 23.646919, Longitude: 87.212481</w:t>
      </w:r>
    </w:p>
    <w:p>
      <w:r>
        <w:t>Name: WB3430, Latitude: 23.64824, Longitude: 87.213314</w:t>
      </w:r>
    </w:p>
    <w:p>
      <w:r>
        <w:t>Name: WB5159, Latitude: 23.185359, Longitude: 88.065791</w:t>
      </w:r>
    </w:p>
    <w:p>
      <w:r>
        <w:t>Name: WB5159, Latitude: 23.186258, Longitude: 88.063695</w:t>
      </w:r>
    </w:p>
    <w:p>
      <w:r>
        <w:t>Name: WB5324, Latitude: 23.64852, Longitude: 87.069407</w:t>
      </w:r>
    </w:p>
    <w:p>
      <w:r>
        <w:t>Name: WB5324, Latitude: 23.648344, Longitude: 87.067201</w:t>
      </w:r>
    </w:p>
    <w:p>
      <w:r>
        <w:t>Name: WB5735, Latitude: 26.877105, Longitude: 88.281792</w:t>
      </w:r>
    </w:p>
    <w:p>
      <w:r>
        <w:t>Name: WB5735, Latitude: 26.876156, Longitude: 88.280273</w:t>
      </w:r>
    </w:p>
    <w:p>
      <w:r>
        <w:t>Name: WB6085, Latitude: 23.671129, Longitude: 87.044142</w:t>
      </w:r>
    </w:p>
    <w:p>
      <w:r>
        <w:t>Name: WB6085, Latitude: 23.669108, Longitude: 87.043339</w:t>
      </w:r>
    </w:p>
    <w:p>
      <w:r>
        <w:t>Name: WBALG-01, Latitude: 27.116847, Longitude: 88.583149</w:t>
      </w:r>
    </w:p>
    <w:p>
      <w:r>
        <w:t>Name: WBALG-01, Latitude: 27.117705, Longitude: 88.581084</w:t>
      </w:r>
    </w:p>
    <w:p>
      <w:r>
        <w:t>Name: WBB143, Latitude: 27.073103, Longitude: 88.475197</w:t>
      </w:r>
    </w:p>
    <w:p>
      <w:r>
        <w:t>Name: WBB143, Latitude: 27.072741, Longitude: 88.472891</w:t>
      </w:r>
    </w:p>
    <w:p>
      <w:r>
        <w:t>Name: WBB1717, Latitude: 23.717231, Longitude: 86.897422</w:t>
      </w:r>
    </w:p>
    <w:p>
      <w:r>
        <w:t>Name: WBB1717, Latitude: 23.716681, Longitude: 86.89518</w:t>
      </w:r>
    </w:p>
    <w:p>
      <w:r>
        <w:t>Name: WBB2042, Latitude: 23.244541, Longitude: 87.855585</w:t>
      </w:r>
    </w:p>
    <w:p>
      <w:r>
        <w:t>Name: WBB2042, Latitude: 23.246202, Longitude: 87.854927</w:t>
      </w:r>
    </w:p>
    <w:p>
      <w:r>
        <w:t>Name: WBLBP-01, Latitude: 23.814287, Longitude: 87.801071</w:t>
      </w:r>
    </w:p>
    <w:p>
      <w:r>
        <w:t>Name: WBLBP-01, Latitude: 23.815145, Longitude: 87.799061</w:t>
      </w:r>
    </w:p>
    <w:p>
      <w:r>
        <w:t>Name: WBSIM-01, Latitude: 22.912677, Longitude: 87.07298</w:t>
      </w:r>
    </w:p>
    <w:p>
      <w:r>
        <w:t>Name: WBSIM-01, Latitude: 22.913658, Longitude: 87.071711</w:t>
      </w:r>
    </w:p>
    <w:p>
      <w:r>
        <w:t>Name: WBSON-01, Latitude: 26.965657, Longitude: 88.274237</w:t>
      </w:r>
    </w:p>
    <w:p>
      <w:r>
        <w:t>Name: WBSON-01, Latitude: 26.963701, Longitude: 88.274237</w:t>
      </w:r>
    </w:p>
    <w:p>
      <w:r>
        <w:t>Name: WBKLM-01, Latitude: 27.087728, Longitude: 88.503615</w:t>
      </w:r>
    </w:p>
    <w:p>
      <w:r>
        <w:t>Name: WBKLM-01, Latitude: 27.088156, Longitude: 88.501821</w:t>
      </w:r>
    </w:p>
    <w:p>
      <w:r>
        <w:t>Name: WB1659, Latitude: 21.762418, Longitude: 87.641409</w:t>
      </w:r>
    </w:p>
    <w:p>
      <w:r>
        <w:t>Name: WB1659, Latitude: 21.760365, Longitude: 87.641019</w:t>
      </w:r>
    </w:p>
    <w:p>
      <w:r>
        <w:t>Name: WB1937, Latitude: 21.803447, Longitude: 87.746292</w:t>
      </w:r>
    </w:p>
    <w:p>
      <w:r>
        <w:t>Name: WB1937, Latitude: 21.804978, Longitude: 87.745137</w:t>
      </w:r>
    </w:p>
    <w:p>
      <w:r>
        <w:t>Name: WB1983, Latitude: 21.647534, Longitude: 87.531629</w:t>
      </w:r>
    </w:p>
    <w:p>
      <w:r>
        <w:t>Name: WB1983, Latitude: 21.646008, Longitude: 87.533271</w:t>
      </w:r>
    </w:p>
    <w:p>
      <w:r>
        <w:t>Name: WB2134, Latitude: 21.724208, Longitude: 87.665131</w:t>
      </w:r>
    </w:p>
    <w:p>
      <w:r>
        <w:t>Name: WB2134, Latitude: 21.72295, Longitude: 87.663518</w:t>
      </w:r>
    </w:p>
    <w:p>
      <w:r>
        <w:t>Name: WB2195, Latitude: 22.247297, Longitude: 87.813702</w:t>
      </w:r>
    </w:p>
    <w:p>
      <w:r>
        <w:t>Name: WB2195, Latitude: 22.249103, Longitude: 87.813179</w:t>
      </w:r>
    </w:p>
    <w:p>
      <w:r>
        <w:t>Name: WB2201, Latitude: 21.856082, Longitude: 87.753162</w:t>
      </w:r>
    </w:p>
    <w:p>
      <w:r>
        <w:t>Name: WB2201, Latitude: 21.854551, Longitude: 87.752007</w:t>
      </w:r>
    </w:p>
    <w:p>
      <w:r>
        <w:t>Name: WB2817, Latitude: 22.385609, Longitude: 87.918206</w:t>
      </w:r>
    </w:p>
    <w:p>
      <w:r>
        <w:t>Name: WB2817, Latitude: 22.38471, Longitude: 87.916122</w:t>
      </w:r>
    </w:p>
    <w:p>
      <w:r>
        <w:t>Name: WB3103, Latitude: 21.827571, Longitude: 87.835856</w:t>
      </w:r>
    </w:p>
    <w:p>
      <w:r>
        <w:t>Name: WB3103, Latitude: 21.828483, Longitude: 87.833748</w:t>
      </w:r>
    </w:p>
    <w:p>
      <w:r>
        <w:t>Name: WB3185, Latitude: 22.434133, Longitude: 87.364184</w:t>
      </w:r>
    </w:p>
    <w:p>
      <w:r>
        <w:t>Name: WB3185, Latitude: 22.432634, Longitude: 87.363428</w:t>
      </w:r>
    </w:p>
    <w:p>
      <w:r>
        <w:t>Name: WB3356, Latitude: 26.554736, Longitude: 88.453781</w:t>
      </w:r>
    </w:p>
    <w:p>
      <w:r>
        <w:t>Name: WB3356, Latitude: 26.554214, Longitude: 88.452178</w:t>
      </w:r>
    </w:p>
    <w:p>
      <w:r>
        <w:t>Name: WB3470, Latitude: 21.690753, Longitude: 87.482846</w:t>
      </w:r>
    </w:p>
    <w:p>
      <w:r>
        <w:t>Name: WB3470, Latitude: 21.691734, Longitude: 87.481588</w:t>
      </w:r>
    </w:p>
    <w:p>
      <w:r>
        <w:t>Name: WB3561, Latitude: 21.783104, Longitude: 87.808705</w:t>
      </w:r>
    </w:p>
    <w:p>
      <w:r>
        <w:t>Name: WB3561, Latitude: 21.78167, Longitude: 87.809267</w:t>
      </w:r>
    </w:p>
    <w:p>
      <w:r>
        <w:t>Name: WB3587, Latitude: 26.632171, Longitude: 88.465917</w:t>
      </w:r>
    </w:p>
    <w:p>
      <w:r>
        <w:t>Name: WB3587, Latitude: 26.631223, Longitude: 88.464402</w:t>
      </w:r>
    </w:p>
    <w:p>
      <w:r>
        <w:t>Name: WB3860, Latitude: 22.578677, Longitude: 87.774364</w:t>
      </w:r>
    </w:p>
    <w:p>
      <w:r>
        <w:t>Name: WB3860, Latitude: 22.579051, Longitude: 87.772071</w:t>
      </w:r>
    </w:p>
    <w:p>
      <w:r>
        <w:t>Name: WB4542, Latitude: 22.096291, Longitude: 87.861857</w:t>
      </w:r>
    </w:p>
    <w:p>
      <w:r>
        <w:t>Name: WB4542, Latitude: 22.096775, Longitude: 87.859908</w:t>
      </w:r>
    </w:p>
    <w:p>
      <w:r>
        <w:t>Name: WB5691, Latitude: 22.633151, Longitude: 86.76085</w:t>
      </w:r>
    </w:p>
    <w:p>
      <w:r>
        <w:t>Name: WB5691, Latitude: 22.633151, Longitude: 86.759197</w:t>
      </w:r>
    </w:p>
    <w:p>
      <w:r>
        <w:t>Name: WB5732, Latitude: 22.538689, Longitude: 87.697053</w:t>
      </w:r>
    </w:p>
    <w:p>
      <w:r>
        <w:t>Name: WB5732, Latitude: 22.539601, Longitude: 87.694935</w:t>
      </w:r>
    </w:p>
    <w:p>
      <w:r>
        <w:t>Name: WB5953, Latitude: 22.004247, Longitude: 88.008508</w:t>
      </w:r>
    </w:p>
    <w:p>
      <w:r>
        <w:t>Name: WB5953, Latitude: 22.004424, Longitude: 88.006329</w:t>
      </w:r>
    </w:p>
    <w:p>
      <w:r>
        <w:t>Name: WB6016, Latitude: 22.416408, Longitude: 87.770878</w:t>
      </w:r>
    </w:p>
    <w:p>
      <w:r>
        <w:t>Name: WB6016, Latitude: 22.417906, Longitude: 87.770122</w:t>
      </w:r>
    </w:p>
    <w:p>
      <w:r>
        <w:t>Name: WB6200, Latitude: 22.569909, Longitude: 87.724542</w:t>
      </w:r>
    </w:p>
    <w:p>
      <w:r>
        <w:t>Name: WB6200, Latitude: 22.569909, Longitude: 87.722424</w:t>
      </w:r>
    </w:p>
    <w:p>
      <w:r>
        <w:t>Name: WB8503, Latitude: 22.285613, Longitude: 87.883417</w:t>
      </w:r>
    </w:p>
    <w:p>
      <w:r>
        <w:t>Name: WB8503, Latitude: 22.286656, Longitude: 87.881466</w:t>
      </w:r>
    </w:p>
    <w:p>
      <w:r>
        <w:t>Name: WBB2030, Latitude: 21.710559, Longitude: 87.479821</w:t>
      </w:r>
    </w:p>
    <w:p>
      <w:r>
        <w:t>Name: WBB2030, Latitude: 21.709237, Longitude: 87.480642</w:t>
      </w:r>
    </w:p>
    <w:p>
      <w:r>
        <w:t>Name: WBB3472, Latitude: 22.057387, Longitude: 87.815938</w:t>
      </w:r>
    </w:p>
    <w:p>
      <w:r>
        <w:t>Name: WBB3472, Latitude: 22.055518, Longitude: 87.815491</w:t>
      </w:r>
    </w:p>
    <w:p>
      <w:r>
        <w:t>Name: WBB4614, Latitude: 22.070827, Longitude: 88.081603</w:t>
      </w:r>
    </w:p>
    <w:p>
      <w:r>
        <w:t>Name: WBB4614, Latitude: 22.071349, Longitude: 88.080056</w:t>
      </w:r>
    </w:p>
    <w:p>
      <w:r>
        <w:t>Name: WBB706, Latitude: 22.330348, Longitude: 87.923411</w:t>
      </w:r>
    </w:p>
    <w:p>
      <w:r>
        <w:t>Name: WBB706, Latitude: 22.332405, Longitude: 87.922918</w:t>
      </w:r>
    </w:p>
    <w:p>
      <w:r>
        <w:t>Name: WBGAI-01, Latitude: 26.701483, Longitude: 89.032101</w:t>
      </w:r>
    </w:p>
    <w:p>
      <w:r>
        <w:t>Name: WBGAI-01, Latitude: 26.701297, Longitude: 89.029731</w:t>
      </w:r>
    </w:p>
    <w:p>
      <w:r>
        <w:t>Name: WBGPG-01, Latitude: 22.5584, Longitude: 87.830957</w:t>
      </w:r>
    </w:p>
    <w:p>
      <w:r>
        <w:t>Name: WBGPG-01, Latitude: 22.56042, Longitude: 87.831753</w:t>
      </w:r>
    </w:p>
    <w:p>
      <w:r>
        <w:t>Name: WBKTK-01, Latitude: 22.178109, Longitude: 87.162794</w:t>
      </w:r>
    </w:p>
    <w:p>
      <w:r>
        <w:t>Name: WBKTK-01, Latitude: 22.176755, Longitude: 87.161567</w:t>
      </w:r>
    </w:p>
    <w:p>
      <w:r>
        <w:t>Name: WBMDA-01, Latitude: 22.001743, Longitude: 87.721196</w:t>
      </w:r>
    </w:p>
    <w:p>
      <w:r>
        <w:t>Name: WBMDA-01, Latitude: 22.003606, Longitude: 87.720036</w:t>
      </w:r>
    </w:p>
    <w:p>
      <w:r>
        <w:t>Name: WBMDO-01, Latitude: 21.71774, Longitude: 87.486584</w:t>
      </w:r>
    </w:p>
    <w:p>
      <w:r>
        <w:t>Name: WBMDO-01, Latitude: 21.716214, Longitude: 87.484941</w:t>
      </w:r>
    </w:p>
    <w:p>
      <w:r>
        <w:t>Name: WBMON-01, Latitude: 22.081542, Longitude: 87.637602</w:t>
      </w:r>
    </w:p>
    <w:p>
      <w:r>
        <w:t>Name: WBMON-01, Latitude: 22.081915, Longitude: 87.635317</w:t>
      </w:r>
    </w:p>
    <w:p>
      <w:r>
        <w:t>Name: WBPRT-01, Latitude: 21.974523, Longitude: 87.58861</w:t>
      </w:r>
    </w:p>
    <w:p>
      <w:r>
        <w:t>Name: WBPRT-01, Latitude: 21.973285, Longitude: 87.586703</w:t>
      </w:r>
    </w:p>
    <w:p>
      <w:r>
        <w:t>Name: WB1857, Latitude: 22.707355, Longitude: 88.800006</w:t>
      </w:r>
    </w:p>
    <w:p>
      <w:r>
        <w:t>Name: WB1857, Latitude: 22.706033, Longitude: 88.798573</w:t>
      </w:r>
    </w:p>
    <w:p>
      <w:r>
        <w:t>Name: WB2235, Latitude: 22.252865, Longitude: 88.186618</w:t>
      </w:r>
    </w:p>
    <w:p>
      <w:r>
        <w:t>Name: WB2235, Latitude: 22.255015, Longitude: 88.186618</w:t>
      </w:r>
    </w:p>
    <w:p>
      <w:r>
        <w:t>Name: WB4612, Latitude: 22.866769, Longitude: 88.692676</w:t>
      </w:r>
    </w:p>
    <w:p>
      <w:r>
        <w:t>Name: WB4612, Latitude: 22.866341, Longitude: 88.690943</w:t>
      </w:r>
    </w:p>
    <w:p>
      <w:r>
        <w:t>Name: WB4755, Latitude: 23.014397, Longitude: 88.779162</w:t>
      </w:r>
    </w:p>
    <w:p>
      <w:r>
        <w:t>Name: WB4755, Latitude: 23.012471, Longitude: 88.778186</w:t>
      </w:r>
    </w:p>
    <w:p>
      <w:r>
        <w:t>Name: WB4771, Latitude: 23.212046, Longitude: 88.797492</w:t>
      </w:r>
    </w:p>
    <w:p>
      <w:r>
        <w:t>Name: WB4771, Latitude: 23.213265, Longitude: 88.795597</w:t>
      </w:r>
    </w:p>
    <w:p>
      <w:r>
        <w:t>Name: WB5007, Latitude: 25.375197, Longitude: 88.010533</w:t>
      </w:r>
    </w:p>
    <w:p>
      <w:r>
        <w:t>Name: WB5007, Latitude: 25.373238, Longitude: 88.009952</w:t>
      </w:r>
    </w:p>
    <w:p>
      <w:r>
        <w:t>Name: WB5764, Latitude: 22.242288, Longitude: 88.17953</w:t>
      </w:r>
    </w:p>
    <w:p>
      <w:r>
        <w:t>Name: WB5764, Latitude: 22.243982, Longitude: 88.180587</w:t>
      </w:r>
    </w:p>
    <w:p>
      <w:r>
        <w:t>Name: WB5905, Latitude: 26.362977, Longitude: 89.646663</w:t>
      </w:r>
    </w:p>
    <w:p>
      <w:r>
        <w:t>Name: WB5905, Latitude: 26.36133, Longitude: 89.646824</w:t>
      </w:r>
    </w:p>
    <w:p>
      <w:r>
        <w:t>Name: WB5905, Latitude: 26.362549, Longitude: 89.644881</w:t>
      </w:r>
    </w:p>
    <w:p>
      <w:r>
        <w:t>Name: WB6214, Latitude: 26.448406, Longitude: 89.622405</w:t>
      </w:r>
    </w:p>
    <w:p>
      <w:r>
        <w:t>Name: WB6214, Latitude: 26.44782, Longitude: 89.621</w:t>
      </w:r>
    </w:p>
    <w:p>
      <w:r>
        <w:t>Name: WB6326, Latitude: 22.337199, Longitude: 88.57367</w:t>
      </w:r>
    </w:p>
    <w:p>
      <w:r>
        <w:t>Name: WB6326, Latitude: 22.335273, Longitude: 88.573303</w:t>
      </w:r>
    </w:p>
    <w:p>
      <w:r>
        <w:t>Name: WB6499, Latitude: 23.942243, Longitude: 88.614482</w:t>
      </w:r>
    </w:p>
    <w:p>
      <w:r>
        <w:t>Name: WB6499, Latitude: 23.94019, Longitude: 88.614085</w:t>
      </w:r>
    </w:p>
    <w:p>
      <w:r>
        <w:t>Name: WB6578, Latitude: 26.603379, Longitude: 89.434821</w:t>
      </w:r>
    </w:p>
    <w:p>
      <w:r>
        <w:t>Name: WB6578, Latitude: 26.605121, Longitude: 89.434478</w:t>
      </w:r>
    </w:p>
    <w:p>
      <w:r>
        <w:t>Name: WB9222, Latitude: 27.277465, Longitude: 88.462602</w:t>
      </w:r>
    </w:p>
    <w:p>
      <w:r>
        <w:t>Name: WB9222, Latitude: 27.276143, Longitude: 88.461115</w:t>
      </w:r>
    </w:p>
    <w:p>
      <w:r>
        <w:t>Name: WBB1310, Latitude: 22.526032, Longitude: 88.788434</w:t>
      </w:r>
    </w:p>
    <w:p>
      <w:r>
        <w:t>Name: WBB1310, Latitude: 22.524435, Longitude: 88.786984</w:t>
      </w:r>
    </w:p>
    <w:p>
      <w:r>
        <w:t>Name: WBB1725, Latitude: 22.451138, Longitude: 87.914134</w:t>
      </w:r>
    </w:p>
    <w:p>
      <w:r>
        <w:t>Name: WBB1725, Latitude: 22.452572, Longitude: 87.91357</w:t>
      </w:r>
    </w:p>
    <w:p>
      <w:r>
        <w:t>Name: WBB1926, Latitude: 23.320573, Longitude: 88.661805</w:t>
      </w:r>
    </w:p>
    <w:p>
      <w:r>
        <w:t>Name: WBB1926, Latitude: 23.320761, Longitude: 88.659463</w:t>
      </w:r>
    </w:p>
    <w:p>
      <w:r>
        <w:t>Name: WBB2455, Latitude: 24.418371, Longitude: 88.142555</w:t>
      </w:r>
    </w:p>
    <w:p>
      <w:r>
        <w:t>Name: WBB2455, Latitude: 24.417423, Longitude: 88.141067</w:t>
      </w:r>
    </w:p>
    <w:p>
      <w:r>
        <w:t>Name: WBB3528, Latitude: 22.38077, Longitude: 88.515137</w:t>
      </w:r>
    </w:p>
    <w:p>
      <w:r>
        <w:t>Name: WBB3528, Latitude: 22.379607, Longitude: 88.513341</w:t>
      </w:r>
    </w:p>
    <w:p>
      <w:r>
        <w:t>Name: WBB690, Latitude: 22.961201, Longitude: 88.54553</w:t>
      </w:r>
    </w:p>
    <w:p>
      <w:r>
        <w:t>Name: WBB690, Latitude: 22.962732, Longitude: 88.54457</w:t>
      </w:r>
    </w:p>
    <w:p>
      <w:r>
        <w:t>Name: WBB734, Latitude: 22.654267, Longitude: 88.859229</w:t>
      </w:r>
    </w:p>
    <w:p>
      <w:r>
        <w:t>Name: WBB734, Latitude: 22.654751, Longitude: 88.857273</w:t>
      </w:r>
    </w:p>
    <w:p>
      <w:r>
        <w:t>Name: WBBPU-01, Latitude: 22.317158, Longitude: 87.981898</w:t>
      </w:r>
    </w:p>
    <w:p>
      <w:r>
        <w:t>Name: WBBPU-01, Latitude: 22.319275, Longitude: 87.982098</w:t>
      </w:r>
    </w:p>
    <w:p>
      <w:r>
        <w:t>Name: WBCHG-01, Latitude: 22.854318, Longitude: 88.809848</w:t>
      </w:r>
    </w:p>
    <w:p>
      <w:r>
        <w:t>Name: WBCHG-01, Latitude: 22.852577, Longitude: 88.809515</w:t>
      </w:r>
    </w:p>
    <w:p>
      <w:r>
        <w:t>Name: WBD392, Latitude: 22.92127, Longitude: 88.784173</w:t>
      </w:r>
    </w:p>
    <w:p>
      <w:r>
        <w:t>Name: WBD392, Latitude: 22.920791, Longitude: 88.782525</w:t>
      </w:r>
    </w:p>
    <w:p>
      <w:r>
        <w:t>Name: WBMLA-01, Latitude: 22.507538, Longitude: 88.770527</w:t>
      </w:r>
    </w:p>
    <w:p>
      <w:r>
        <w:t>Name: WBMLA-01, Latitude: 22.506155, Longitude: 88.768744</w:t>
      </w:r>
    </w:p>
    <w:p>
      <w:r>
        <w:t>Name: WBNRK-01, Latitude: 22.940614, Longitude: 88.638951</w:t>
      </w:r>
    </w:p>
    <w:p>
      <w:r>
        <w:t>Name: WBNRK-01, Latitude: 22.942476, Longitude: 88.637784</w:t>
      </w:r>
    </w:p>
    <w:p>
      <w:r>
        <w:t>Name: WB2210, Latitude: 23.09675, Longitude: 88.237488</w:t>
      </w:r>
    </w:p>
    <w:p>
      <w:r>
        <w:t>Name: WB2210, Latitude: 23.096588, Longitude: 88.235464</w:t>
      </w:r>
    </w:p>
    <w:p>
      <w:r>
        <w:t>Name: WB2312, Latitude: 22.447702, Longitude: 88.984233</w:t>
      </w:r>
    </w:p>
    <w:p>
      <w:r>
        <w:t>Name: WB2312, Latitude: 22.445897, Longitude: 88.983105</w:t>
      </w:r>
    </w:p>
    <w:p>
      <w:r>
        <w:t>Name: WB2865, Latitude: 22.597825, Longitude: 87.966036</w:t>
      </w:r>
    </w:p>
    <w:p>
      <w:r>
        <w:t>Name: WB2865, Latitude: 22.596164, Longitude: 87.964776</w:t>
      </w:r>
    </w:p>
    <w:p>
      <w:r>
        <w:t>Name: WB3480, Latitude: 25.261472, Longitude: 88.89787</w:t>
      </w:r>
    </w:p>
    <w:p>
      <w:r>
        <w:t>Name: WB3480, Latitude: 25.261845, Longitude: 88.895529</w:t>
      </w:r>
    </w:p>
    <w:p>
      <w:r>
        <w:t>Name: WB3943, Latitude: 25.572056, Longitude: 88.34272</w:t>
      </w:r>
    </w:p>
    <w:p>
      <w:r>
        <w:t>Name: WB3943, Latitude: 25.570553, Longitude: 88.342426</w:t>
      </w:r>
    </w:p>
    <w:p>
      <w:r>
        <w:t>Name: WB4947, Latitude: 24.89758, Longitude: 88.061909</w:t>
      </w:r>
    </w:p>
    <w:p>
      <w:r>
        <w:t>Name: WB4947, Latitude: 24.896081, Longitude: 88.060522</w:t>
      </w:r>
    </w:p>
    <w:p>
      <w:r>
        <w:t>Name: WB5648, Latitude: 22.328909, Longitude: 88.12674</w:t>
      </w:r>
    </w:p>
    <w:p>
      <w:r>
        <w:t>Name: WB5648, Latitude: 22.327104, Longitude: 88.125613</w:t>
      </w:r>
    </w:p>
    <w:p>
      <w:r>
        <w:t>Name: WB6642, Latitude: 25.34153, Longitude: 88.632497</w:t>
      </w:r>
    </w:p>
    <w:p>
      <w:r>
        <w:t>Name: WB6642, Latitude: 25.339789, Longitude: 88.631148</w:t>
      </w:r>
    </w:p>
    <w:p>
      <w:r>
        <w:t>Name: WBA706, Latitude: 22.25036, Longitude: 88.356298</w:t>
      </w:r>
    </w:p>
    <w:p>
      <w:r>
        <w:t>Name: WBA706, Latitude: 22.251742, Longitude: 88.354518</w:t>
      </w:r>
    </w:p>
    <w:p>
      <w:r>
        <w:t>Name: WBBHN-01, Latitude: 25.623922, Longitude: 88.038274</w:t>
      </w:r>
    </w:p>
    <w:p>
      <w:r>
        <w:t>Name: WBBHN-01, Latitude: 25.62569, Longitude: 88.039647</w:t>
      </w:r>
    </w:p>
    <w:p>
      <w:r>
        <w:t>Name: WBDAI-01, Latitude: 23.606872, Longitude: 88.17565</w:t>
      </w:r>
    </w:p>
    <w:p>
      <w:r>
        <w:t>Name: WBDAI-01, Latitude: 23.607211, Longitude: 88.173548</w:t>
      </w:r>
    </w:p>
    <w:p>
      <w:r>
        <w:t>Name: WBGUP-01, Latitude: 23.195067, Longitude: 88.429975</w:t>
      </w:r>
    </w:p>
    <w:p>
      <w:r>
        <w:t>Name: WBGUP-01, Latitude: 23.193261, Longitude: 88.428841</w:t>
      </w:r>
    </w:p>
    <w:p>
      <w:r>
        <w:t>Name: WBHIL-01, Latitude: 25.277, Longitude: 88.998312</w:t>
      </w:r>
    </w:p>
    <w:p>
      <w:r>
        <w:t>Name: WBHIL-01, Latitude: 25.278136, Longitude: 88.996815</w:t>
      </w:r>
    </w:p>
    <w:p>
      <w:r>
        <w:t>Name: WBHLJ-01, Latitude: 22.467925, Longitude: 88.990035</w:t>
      </w:r>
    </w:p>
    <w:p>
      <w:r>
        <w:t>Name: WBHLJ-01, Latitude: 22.469946, Longitude: 88.989239</w:t>
      </w:r>
    </w:p>
    <w:p>
      <w:r>
        <w:t>Name: WBKUT-01, Latitude: 25.047719, Longitude: 88.102654</w:t>
      </w:r>
    </w:p>
    <w:p>
      <w:r>
        <w:t>Name: WBKUT-01, Latitude: 25.048482, Longitude: 88.101195</w:t>
      </w:r>
    </w:p>
    <w:p>
      <w:r>
        <w:t>Name: WBPHL-01, Latitude: 25.368877, Longitude: 88.604629</w:t>
      </w:r>
    </w:p>
    <w:p>
      <w:r>
        <w:t>Name: WBPHL-01, Latitude: 25.370347, Longitude: 88.603138</w:t>
      </w:r>
    </w:p>
    <w:p>
      <w:r>
        <w:t>Name: WB2101, Latitude: 26.386819, Longitude: 88.315549</w:t>
      </w:r>
    </w:p>
    <w:p>
      <w:r>
        <w:t>Name: WB2101, Latitude: 26.38495, Longitude: 88.314463</w:t>
      </w:r>
    </w:p>
    <w:p>
      <w:r>
        <w:t>Name: WB2390, Latitude: 22.827593, Longitude: 87.949609</w:t>
      </w:r>
    </w:p>
    <w:p>
      <w:r>
        <w:t>Name: WB2390, Latitude: 22.829016, Longitude: 87.947923</w:t>
      </w:r>
    </w:p>
    <w:p>
      <w:r>
        <w:t>Name: WB2857, Latitude: 24.283368, Longitude: 88.254671</w:t>
      </w:r>
    </w:p>
    <w:p>
      <w:r>
        <w:t>Name: WB2857, Latitude: 24.285231, Longitude: 88.253491</w:t>
      </w:r>
    </w:p>
    <w:p>
      <w:r>
        <w:t>Name: WB2893, Latitude: 23.858885, Longitude: 88.085749</w:t>
      </w:r>
    </w:p>
    <w:p>
      <w:r>
        <w:t>Name: WB2893, Latitude: 23.859258, Longitude: 88.083434</w:t>
      </w:r>
    </w:p>
    <w:p>
      <w:r>
        <w:t>Name: WB4438, Latitude: 22.348483, Longitude: 87.931237</w:t>
      </w:r>
    </w:p>
    <w:p>
      <w:r>
        <w:t>Name: WB4438, Latitude: 22.350442, Longitude: 87.931804</w:t>
      </w:r>
    </w:p>
    <w:p>
      <w:r>
        <w:t>Name: WB5704, Latitude: 23.588655, Longitude: 87.20525</w:t>
      </w:r>
    </w:p>
    <w:p>
      <w:r>
        <w:t>Name: WB5704, Latitude: 23.590302, Longitude: 87.203741</w:t>
      </w:r>
    </w:p>
    <w:p>
      <w:r>
        <w:t>Name: WB6062, Latitude: 22.05256, Longitude: 87.957969</w:t>
      </w:r>
    </w:p>
    <w:p>
      <w:r>
        <w:t>Name: WB6062, Latitude: 22.05054, Longitude: 87.958763</w:t>
      </w:r>
    </w:p>
    <w:p>
      <w:r>
        <w:t>Name: WB6145, Latitude: 24.504225, Longitude: 88.071043</w:t>
      </w:r>
    </w:p>
    <w:p>
      <w:r>
        <w:t>Name: WB6145, Latitude: 24.504988, Longitude: 88.069591</w:t>
      </w:r>
    </w:p>
    <w:p>
      <w:r>
        <w:t>Name: WB6491, Latitude: 22.059735, Longitude: 88.093629</w:t>
      </w:r>
    </w:p>
    <w:p>
      <w:r>
        <w:t>Name: WB6491, Latitude: 22.057994, Longitude: 88.093298</w:t>
      </w:r>
    </w:p>
    <w:p>
      <w:r>
        <w:t>Name: WB8442, Latitude: 21.684682, Longitude: 87.630842</w:t>
      </w:r>
    </w:p>
    <w:p>
      <w:r>
        <w:t>Name: WB8442, Latitude: 21.684826, Longitude: 87.629069</w:t>
      </w:r>
    </w:p>
    <w:p>
      <w:r>
        <w:t>Name: WBB2720, Latitude: 22.090754, Longitude: 87.890828</w:t>
      </w:r>
    </w:p>
    <w:p>
      <w:r>
        <w:t>Name: WBB2720, Latitude: 22.088795, Longitude: 87.890058</w:t>
      </w:r>
    </w:p>
    <w:p>
      <w:r>
        <w:t>Name: WBB2799, Latitude: 22.661441, Longitude: 88.139723</w:t>
      </w:r>
    </w:p>
    <w:p>
      <w:r>
        <w:t>Name: WBB2799, Latitude: 22.662046, Longitude: 88.137923</w:t>
      </w:r>
    </w:p>
    <w:p>
      <w:r>
        <w:t>Name: WBB3324, Latitude: 23.719062, Longitude: 87.272718</w:t>
      </w:r>
    </w:p>
    <w:p>
      <w:r>
        <w:t>Name: WBB3324, Latitude: 23.720319, Longitude: 87.271081</w:t>
      </w:r>
    </w:p>
    <w:p>
      <w:r>
        <w:t>Name: WBCHK-02, Latitude: 22.725867, Longitude: 87.517199</w:t>
      </w:r>
    </w:p>
    <w:p>
      <w:r>
        <w:t>Name: WBCHK-02, Latitude: 22.725867, Longitude: 87.514939</w:t>
      </w:r>
    </w:p>
    <w:p>
      <w:r>
        <w:t>Name: WBKOT-01, Latitude: 23.007666, Longitude: 87.599654</w:t>
      </w:r>
    </w:p>
    <w:p>
      <w:r>
        <w:t>Name: WBKOT-01, Latitude: 23.009804, Longitude: 87.59996</w:t>
      </w:r>
    </w:p>
    <w:p>
      <w:r>
        <w:t>Name: WBPHT-01, Latitude: 23.889008, Longitude: 87.987481</w:t>
      </w:r>
    </w:p>
    <w:p>
      <w:r>
        <w:t>Name: WBPHT-01, Latitude: 23.887686, Longitude: 87.988316</w:t>
      </w:r>
    </w:p>
    <w:p>
      <w:r>
        <w:t>Name: WBREA-01, Latitude: 22.041366, Longitude: 87.903792</w:t>
      </w:r>
    </w:p>
    <w:p>
      <w:r>
        <w:t>Name: WBREA-01, Latitude: 22.039313, Longitude: 87.904183</w:t>
      </w:r>
    </w:p>
    <w:p>
      <w:r>
        <w:t>Name: WBRHT-03, Latitude: 24.186382, Longitude: 87.793591</w:t>
      </w:r>
    </w:p>
    <w:p>
      <w:r>
        <w:t>Name: WBRHT-03, Latitude: 24.184688, Longitude: 87.792519</w:t>
      </w:r>
    </w:p>
    <w:p>
      <w:r>
        <w:t>Name: WBSIU-02, Latitude: 23.893405, Longitude: 87.525475</w:t>
      </w:r>
    </w:p>
    <w:p>
      <w:r>
        <w:t>Name: WBSIU-02, Latitude: 23.895364, Longitude: 87.526254</w:t>
      </w:r>
    </w:p>
    <w:p>
      <w:r>
        <w:t>Name: WBUST-01, Latitude: 22.237937, Longitude: 88.272385</w:t>
      </w:r>
    </w:p>
    <w:p>
      <w:r>
        <w:t>Name: WBUST-01, Latitude: 22.239278, Longitude: 88.270659</w:t>
      </w:r>
    </w:p>
    <w:p>
      <w:r>
        <w:t>Name: WB3322, Latitude: 26.395856, Longitude: 88.788697</w:t>
      </w:r>
    </w:p>
    <w:p>
      <w:r>
        <w:t>Name: WB3322, Latitude: 26.398006, Longitude: 88.788907</w:t>
      </w:r>
    </w:p>
    <w:p>
      <w:r>
        <w:t>Name: WB6178, Latitude: 23.190912, Longitude: 87.833503</w:t>
      </w:r>
    </w:p>
    <w:p>
      <w:r>
        <w:t>Name: WB6178, Latitude: 23.189693, Longitude: 87.831608</w:t>
      </w:r>
    </w:p>
    <w:p>
      <w:r>
        <w:t>Name: WB8942, Latitude: 23.179224, Longitude: 88.095142</w:t>
      </w:r>
    </w:p>
    <w:p>
      <w:r>
        <w:t>Name: WB8942, Latitude: 23.180755, Longitude: 88.093976</w:t>
      </w:r>
    </w:p>
    <w:p>
      <w:r>
        <w:t>Name: WB9275, Latitude: 26.395368, Longitude: 88.901259</w:t>
      </w:r>
    </w:p>
    <w:p>
      <w:r>
        <w:t>Name: WB9275, Latitude: 26.396965, Longitude: 88.899763</w:t>
      </w:r>
    </w:p>
    <w:p>
      <w:r>
        <w:t>Name: WBGHM-01, Latitude: 26.283539, Longitude: 89.459913</w:t>
      </w:r>
    </w:p>
    <w:p>
      <w:r>
        <w:t>Name: WBGHM-01, Latitude: 26.282105, Longitude: 89.460495</w:t>
      </w:r>
    </w:p>
    <w:p>
      <w:r>
        <w:t>Name: WBMNG-01, Latitude: 23.536231, Longitude: 87.904998</w:t>
      </w:r>
    </w:p>
    <w:p>
      <w:r>
        <w:t>Name: WBMNG-01, Latitude: 23.535156, Longitude: 87.902967</w:t>
      </w:r>
    </w:p>
    <w:p>
      <w:r>
        <w:t>Name: WBJTS-01, Latitude: 26.604353, Longitude: 89.140849</w:t>
      </w:r>
    </w:p>
    <w:p>
      <w:r>
        <w:t>Name: WBJTS-01, Latitude: 26.602756, Longitude: 89.14037</w:t>
      </w:r>
    </w:p>
    <w:p>
      <w:r>
        <w:t>Name: WBSIL-36, Latitude: 26.714409, Longitude: 88.367167</w:t>
      </w:r>
    </w:p>
    <w:p>
      <w:r>
        <w:t>Name: WBSIL-36, Latitude: 26.712291, Longitude: 88.366959</w:t>
      </w:r>
    </w:p>
    <w:p>
      <w:r>
        <w:t>Name: WB1990, Latitude: 26.349354, Longitude: 89.408589</w:t>
      </w:r>
    </w:p>
    <w:p>
      <w:r>
        <w:t>Name: WB1990, Latitude: 26.350853, Longitude: 89.407186</w:t>
      </w:r>
    </w:p>
    <w:p>
      <w:r>
        <w:t>Name: WB2753, Latitude: 23.505619, Longitude: 88.696706</w:t>
      </w:r>
    </w:p>
    <w:p>
      <w:r>
        <w:t>Name: WB2753, Latitude: 23.505474, Longitude: 88.69491</w:t>
      </w:r>
    </w:p>
    <w:p>
      <w:r>
        <w:t>Name: WB4498, Latitude: 23.692027, Longitude: 88.295203</w:t>
      </w:r>
    </w:p>
    <w:p>
      <w:r>
        <w:t>Name: WB4498, Latitude: 23.689909, Longitude: 88.295001</w:t>
      </w:r>
    </w:p>
    <w:p>
      <w:r>
        <w:t>Name: WB4539, Latitude: 22.730689, Longitude: 88.207378</w:t>
      </w:r>
    </w:p>
    <w:p>
      <w:r>
        <w:t>Name: WB4539, Latitude: 22.72947, Longitude: 88.20549</w:t>
      </w:r>
    </w:p>
    <w:p>
      <w:r>
        <w:t>Name: WB4669, Latitude: 24.678152, Longitude: 87.926417</w:t>
      </w:r>
    </w:p>
    <w:p>
      <w:r>
        <w:t>Name: WB4669, Latitude: 24.676505, Longitude: 87.924896</w:t>
      </w:r>
    </w:p>
    <w:p>
      <w:r>
        <w:t>Name: WB4678, Latitude: 26.312459, Longitude: 89.465296</w:t>
      </w:r>
    </w:p>
    <w:p>
      <w:r>
        <w:t>Name: WB4678, Latitude: 26.314265, Longitude: 89.464133</w:t>
      </w:r>
    </w:p>
    <w:p>
      <w:r>
        <w:t>Name: WB6300, Latitude: 22.294715, Longitude: 88.208621</w:t>
      </w:r>
    </w:p>
    <w:p>
      <w:r>
        <w:t>Name: WB6300, Latitude: 22.292756, Longitude: 88.208053</w:t>
      </w:r>
    </w:p>
    <w:p>
      <w:r>
        <w:t>Name: WB6413, Latitude: 26.451133, Longitude: 89.369864</w:t>
      </w:r>
    </w:p>
    <w:p>
      <w:r>
        <w:t>Name: WB6413, Latitude: 26.449271, Longitude: 89.368663</w:t>
      </w:r>
    </w:p>
    <w:p>
      <w:r>
        <w:t>Name: WB6447, Latitude: 22.652757, Longitude: 88.546591</w:t>
      </w:r>
    </w:p>
    <w:p>
      <w:r>
        <w:t>Name: WB6447, Latitude: 22.651095, Longitude: 88.547246</w:t>
      </w:r>
    </w:p>
    <w:p>
      <w:r>
        <w:t>Name: WBA645, Latitude: 26.339134, Longitude: 89.219394</w:t>
      </w:r>
    </w:p>
    <w:p>
      <w:r>
        <w:t>Name: WBA645, Latitude: 26.339803, Longitude: 89.217343</w:t>
      </w:r>
    </w:p>
    <w:p>
      <w:r>
        <w:t>Name: WBB1297, Latitude: 22.328981, Longitude: 88.604885</w:t>
      </w:r>
    </w:p>
    <w:p>
      <w:r>
        <w:t>Name: WBB1297, Latitude: 22.327176, Longitude: 88.603758</w:t>
      </w:r>
    </w:p>
    <w:p>
      <w:r>
        <w:t>Name: WBB1308, Latitude: 24.415174, Longitude: 88.250046</w:t>
      </w:r>
    </w:p>
    <w:p>
      <w:r>
        <w:t>Name: WBB1308, Latitude: 24.417013, Longitude: 88.249104</w:t>
      </w:r>
    </w:p>
    <w:p>
      <w:r>
        <w:t>Name: WBB1637, Latitude: 22.641846, Longitude: 88.547916</w:t>
      </w:r>
    </w:p>
    <w:p>
      <w:r>
        <w:t>Name: WBB1637, Latitude: 22.642368, Longitude: 88.546363</w:t>
      </w:r>
    </w:p>
    <w:p>
      <w:r>
        <w:t>Name: WBB1775, Latitude: 22.259694, Longitude: 88.337586</w:t>
      </w:r>
    </w:p>
    <w:p>
      <w:r>
        <w:t>Name: WBB1775, Latitude: 22.259694, Longitude: 88.335472</w:t>
      </w:r>
    </w:p>
    <w:p>
      <w:r>
        <w:t>Name: WBB1857, Latitude: 23.214598, Longitude: 88.870241</w:t>
      </w:r>
    </w:p>
    <w:p>
      <w:r>
        <w:t>Name: WBB1857, Latitude: 23.216096, Longitude: 88.868873</w:t>
      </w:r>
    </w:p>
    <w:p>
      <w:r>
        <w:t>Name: WBB3900, Latitude: 24.314647, Longitude: 88.090496</w:t>
      </w:r>
    </w:p>
    <w:p>
      <w:r>
        <w:t>Name: WBB3900, Latitude: 24.312842, Longitude: 88.091027</w:t>
      </w:r>
    </w:p>
    <w:p>
      <w:r>
        <w:t>Name: WBB4510, Latitude: 23.693119, Longitude: 88.530995</w:t>
      </w:r>
    </w:p>
    <w:p>
      <w:r>
        <w:t>Name: WBB4510, Latitude: 23.692221, Longitude: 88.528892</w:t>
      </w:r>
    </w:p>
    <w:p>
      <w:r>
        <w:t>Name: WBB731, Latitude: 23.000271, Longitude: 88.712475</w:t>
      </w:r>
    </w:p>
    <w:p>
      <w:r>
        <w:t>Name: WBB731, Latitude: 22.998745, Longitude: 88.710817</w:t>
      </w:r>
    </w:p>
    <w:p>
      <w:r>
        <w:t>Name: WBB823, Latitude: 27.296868, Longitude: 88.365516</w:t>
      </w:r>
    </w:p>
    <w:p>
      <w:r>
        <w:t>Name: WBB823, Latitude: 27.298888, Longitude: 88.365317</w:t>
      </w:r>
    </w:p>
    <w:p>
      <w:r>
        <w:t>Name: WBB940, Latitude: 22.255177, Longitude: 88.345811</w:t>
      </w:r>
    </w:p>
    <w:p>
      <w:r>
        <w:t>Name: WBB940, Latitude: 22.255177, Longitude: 88.343559</w:t>
      </w:r>
    </w:p>
    <w:p>
      <w:r>
        <w:t>Name: WBC138, Latitude: 26.455915, Longitude: 89.274139</w:t>
      </w:r>
    </w:p>
    <w:p>
      <w:r>
        <w:t>Name: WBC138, Latitude: 26.453798, Longitude: 89.274346</w:t>
      </w:r>
    </w:p>
    <w:p>
      <w:r>
        <w:t>Name: WBD054, Latitude: 22.322894, Longitude: 88.452999</w:t>
      </w:r>
    </w:p>
    <w:p>
      <w:r>
        <w:t>Name: WBD054, Latitude: 22.321554, Longitude: 88.451273</w:t>
      </w:r>
    </w:p>
    <w:p>
      <w:r>
        <w:t>Name: WBD200, Latitude: 22.694131, Longitude: 88.744868</w:t>
      </w:r>
    </w:p>
    <w:p>
      <w:r>
        <w:t>Name: WBD200, Latitude: 22.694131, Longitude: 88.742952</w:t>
      </w:r>
    </w:p>
    <w:p>
      <w:r>
        <w:t>Name: WBD586, Latitude: 22.458826, Longitude: 88.98714</w:t>
      </w:r>
    </w:p>
    <w:p>
      <w:r>
        <w:t>Name: WBD586, Latitude: 22.460688, Longitude: 88.987316</w:t>
      </w:r>
    </w:p>
    <w:p>
      <w:r>
        <w:t>Name: WBD590, Latitude: 22.499784, Longitude: 88.96818</w:t>
      </w:r>
    </w:p>
    <w:p>
      <w:r>
        <w:t>Name: WBD590, Latitude: 22.497825, Longitude: 88.967612</w:t>
      </w:r>
    </w:p>
    <w:p>
      <w:r>
        <w:t>Name: WBG143, Latitude: 22.747849, Longitude: 87.854969</w:t>
      </w:r>
    </w:p>
    <w:p>
      <w:r>
        <w:t>Name: WBG143, Latitude: 22.746252, Longitude: 87.853515</w:t>
      </w:r>
    </w:p>
    <w:p>
      <w:r>
        <w:t>Name: WBKHY-01, Latitude: 23.035449, Longitude: 88.336423</w:t>
      </w:r>
    </w:p>
    <w:p>
      <w:r>
        <w:t>Name: WBKHY-01, Latitude: 23.03478, Longitude: 88.334426</w:t>
      </w:r>
    </w:p>
    <w:p>
      <w:r>
        <w:t>Name: WBTFG-02, Latitude: 26.306216, Longitude: 89.587445</w:t>
      </w:r>
    </w:p>
    <w:p>
      <w:r>
        <w:t>Name: WBTFG-02, Latitude: 26.307984, Longitude: 89.588826</w:t>
      </w:r>
    </w:p>
    <w:p>
      <w:r>
        <w:t>Name: WB1784, Latitude: 21.828961, Longitude: 87.869254</w:t>
      </w:r>
    </w:p>
    <w:p>
      <w:r>
        <w:t>Name: WB1784, Latitude: 21.831079, Longitude: 87.868852</w:t>
      </w:r>
    </w:p>
    <w:p>
      <w:r>
        <w:t>Name: WB2298, Latitude: 22.515429, Longitude: 86.844536</w:t>
      </w:r>
    </w:p>
    <w:p>
      <w:r>
        <w:t>Name: WB2298, Latitude: 22.516598, Longitude: 86.843474</w:t>
      </w:r>
    </w:p>
    <w:p>
      <w:r>
        <w:t>Name: WB2535, Latitude: 22.744234, Longitude: 87.339118</w:t>
      </w:r>
    </w:p>
    <w:p>
      <w:r>
        <w:t>Name: WB2535, Latitude: 22.742149, Longitude: 87.339118</w:t>
      </w:r>
    </w:p>
    <w:p>
      <w:r>
        <w:t>Name: WB2548, Latitude: 22.253812, Longitude: 87.842795</w:t>
      </w:r>
    </w:p>
    <w:p>
      <w:r>
        <w:t>Name: WB2548, Latitude: 22.253649, Longitude: 87.840783</w:t>
      </w:r>
    </w:p>
    <w:p>
      <w:r>
        <w:t>Name: WB2580, Latitude: 22.331054, Longitude: 87.869593</w:t>
      </w:r>
    </w:p>
    <w:p>
      <w:r>
        <w:t>Name: WB2580, Latitude: 22.331911, Longitude: 87.867605</w:t>
      </w:r>
    </w:p>
    <w:p>
      <w:r>
        <w:t>Name: WB2828, Latitude: 22.1128, Longitude: 88.05616</w:t>
      </w:r>
    </w:p>
    <w:p>
      <w:r>
        <w:t>Name: WB2828, Latitude: 22.110937, Longitude: 88.055</w:t>
      </w:r>
    </w:p>
    <w:p>
      <w:r>
        <w:t>Name: WB3212, Latitude: 26.409166, Longitude: 88.436147</w:t>
      </w:r>
    </w:p>
    <w:p>
      <w:r>
        <w:t>Name: WB3212, Latitude: 26.408901, Longitude: 88.434469</w:t>
      </w:r>
    </w:p>
    <w:p>
      <w:r>
        <w:t>Name: WB3406, Latitude: 21.960633, Longitude: 88.001792</w:t>
      </w:r>
    </w:p>
    <w:p>
      <w:r>
        <w:t>Name: WB3406, Latitude: 21.962592, Longitude: 88.001226</w:t>
      </w:r>
    </w:p>
    <w:p>
      <w:r>
        <w:t>Name: WB3451, Latitude: 22.093436, Longitude: 88.164343</w:t>
      </w:r>
    </w:p>
    <w:p>
      <w:r>
        <w:t>Name: WB3451, Latitude: 22.091319, Longitude: 88.164143</w:t>
      </w:r>
    </w:p>
    <w:p>
      <w:r>
        <w:t>Name: WB3760, Latitude: 21.938756, Longitude: 87.533286</w:t>
      </w:r>
    </w:p>
    <w:p>
      <w:r>
        <w:t>Name: WB3760, Latitude: 21.940078, Longitude: 87.532464</w:t>
      </w:r>
    </w:p>
    <w:p>
      <w:r>
        <w:t>Name: WB4092, Latitude: 21.804408, Longitude: 87.812402</w:t>
      </w:r>
    </w:p>
    <w:p>
      <w:r>
        <w:t>Name: WB4092, Latitude: 21.803239, Longitude: 87.811142</w:t>
      </w:r>
    </w:p>
    <w:p>
      <w:r>
        <w:t>Name: WB4628, Latitude: 22.065517, Longitude: 87.989503</w:t>
      </w:r>
    </w:p>
    <w:p>
      <w:r>
        <w:t>Name: WB4628, Latitude: 22.066374, Longitude: 87.98752</w:t>
      </w:r>
    </w:p>
    <w:p>
      <w:r>
        <w:t>Name: WB5927, Latitude: 21.966731, Longitude: 87.525589</w:t>
      </w:r>
    </w:p>
    <w:p>
      <w:r>
        <w:t>Name: WB5927, Latitude: 21.966358, Longitude: 87.523306</w:t>
      </w:r>
    </w:p>
    <w:p>
      <w:r>
        <w:t>Name: WB5942, Latitude: 21.657767, Longitude: 87.471758</w:t>
      </w:r>
    </w:p>
    <w:p>
      <w:r>
        <w:t>Name: WB5942, Latitude: 21.657953, Longitude: 87.46948</w:t>
      </w:r>
    </w:p>
    <w:p>
      <w:r>
        <w:t>Name: WB6381, Latitude: 22.241044, Longitude: 87.669543</w:t>
      </w:r>
    </w:p>
    <w:p>
      <w:r>
        <w:t>Name: WB6381, Latitude: 22.242705, Longitude: 87.668286</w:t>
      </w:r>
    </w:p>
    <w:p>
      <w:r>
        <w:t>Name: WB6477, Latitude: 26.328733, Longitude: 88.379708</w:t>
      </w:r>
    </w:p>
    <w:p>
      <w:r>
        <w:t>Name: WB6477, Latitude: 26.330231, Longitude: 88.380488</w:t>
      </w:r>
    </w:p>
    <w:p>
      <w:r>
        <w:t>Name: WB6594, Latitude: 26.797305, Longitude: 88.244434</w:t>
      </w:r>
    </w:p>
    <w:p>
      <w:r>
        <w:t>Name: WB6594, Latitude: 26.799231, Longitude: 88.244815</w:t>
      </w:r>
    </w:p>
    <w:p>
      <w:r>
        <w:t>Name: WB6644, Latitude: 26.505406, Longitude: 88.95788</w:t>
      </w:r>
    </w:p>
    <w:p>
      <w:r>
        <w:t>Name: WB6644, Latitude: 26.504149, Longitude: 88.956206</w:t>
      </w:r>
    </w:p>
    <w:p>
      <w:r>
        <w:t>Name: WB8003, Latitude: 26.821682, Longitude: 88.245757</w:t>
      </w:r>
    </w:p>
    <w:p>
      <w:r>
        <w:t>Name: WB8003, Latitude: 26.823799, Longitude: 88.246175</w:t>
      </w:r>
    </w:p>
    <w:p>
      <w:r>
        <w:t>Name: WB9143, Latitude: 22.183992, Longitude: 87.945446</w:t>
      </w:r>
    </w:p>
    <w:p>
      <w:r>
        <w:t>Name: WB9143, Latitude: 22.186109, Longitude: 87.945646</w:t>
      </w:r>
    </w:p>
    <w:p>
      <w:r>
        <w:t>Name: WBA923, Latitude: 22.66786, Longitude: 87.703253</w:t>
      </w:r>
    </w:p>
    <w:p>
      <w:r>
        <w:t>Name: WBA923, Latitude: 22.666198, Longitude: 87.701993</w:t>
      </w:r>
    </w:p>
    <w:p>
      <w:r>
        <w:t>Name: WBB1328, Latitude: 22.156281, Longitude: 87.993774</w:t>
      </w:r>
    </w:p>
    <w:p>
      <w:r>
        <w:t>Name: WBB1328, Latitude: 22.155144, Longitude: 87.992311</w:t>
      </w:r>
    </w:p>
    <w:p>
      <w:r>
        <w:t>Name: WBB1740, Latitude: 26.704934, Longitude: 88.373158</w:t>
      </w:r>
    </w:p>
    <w:p>
      <w:r>
        <w:t>Name: WBB1740, Latitude: 26.703166, Longitude: 88.373158</w:t>
      </w:r>
    </w:p>
    <w:p>
      <w:r>
        <w:t>Name: WBB2085, Latitude: 21.859098, Longitude: 87.494345</w:t>
      </w:r>
    </w:p>
    <w:p>
      <w:r>
        <w:t>Name: WBB2085, Latitude: 21.8582, Longitude: 87.492269</w:t>
      </w:r>
    </w:p>
    <w:p>
      <w:r>
        <w:t>Name: WBB2612, Latitude: 22.497344, Longitude: 87.727684</w:t>
      </w:r>
    </w:p>
    <w:p>
      <w:r>
        <w:t>Name: WBB2612, Latitude: 22.497344, Longitude: 87.725356</w:t>
      </w:r>
    </w:p>
    <w:p>
      <w:r>
        <w:t>Name: WBB266, Latitude: 26.796525, Longitude: 89.02464</w:t>
      </w:r>
    </w:p>
    <w:p>
      <w:r>
        <w:t>Name: WBB266, Latitude: 26.794566, Longitude: 89.023841</w:t>
      </w:r>
    </w:p>
    <w:p>
      <w:r>
        <w:t>Name: WBB3764, Latitude: 26.654102, Longitude: 88.316143</w:t>
      </w:r>
    </w:p>
    <w:p>
      <w:r>
        <w:t>Name: WBB3764, Latitude: 26.651985, Longitude: 88.315725</w:t>
      </w:r>
    </w:p>
    <w:p>
      <w:r>
        <w:t>Name: WBB708, Latitude: 22.367015, Longitude: 87.019048</w:t>
      </w:r>
    </w:p>
    <w:p>
      <w:r>
        <w:t>Name: WBB708, Latitude: 22.368709, Longitude: 87.01799</w:t>
      </w:r>
    </w:p>
    <w:p>
      <w:r>
        <w:t>Name: WBC916, Latitude: 22.101164, Longitude: 87.997778</w:t>
      </w:r>
    </w:p>
    <w:p>
      <w:r>
        <w:t>Name: WBC916, Latitude: 22.099238, Longitude: 87.996809</w:t>
      </w:r>
    </w:p>
    <w:p>
      <w:r>
        <w:t>Name: WBD030, Latitude: 22.022408, Longitude: 87.855662</w:t>
      </w:r>
    </w:p>
    <w:p>
      <w:r>
        <w:t>Name: WBD030, Latitude: 22.020452, Longitude: 87.854678</w:t>
      </w:r>
    </w:p>
    <w:p>
      <w:r>
        <w:t>Name: WBGHO-01, Latitude: 22.731023, Longitude: 87.791773</w:t>
      </w:r>
    </w:p>
    <w:p>
      <w:r>
        <w:t>Name: WBGHO-01, Latitude: 22.732281, Longitude: 87.791137</w:t>
      </w:r>
    </w:p>
    <w:p>
      <w:r>
        <w:t>Name: WBKRP-01, Latitude: 22.714536, Longitude: 87.612589</w:t>
      </w:r>
    </w:p>
    <w:p>
      <w:r>
        <w:t>Name: WBKRP-01, Latitude: 22.71261, Longitude: 87.612957</w:t>
      </w:r>
    </w:p>
    <w:p>
      <w:r>
        <w:t>Name: WBMUR-01, Latitude: 26.46645, Longitude: 88.236825</w:t>
      </w:r>
    </w:p>
    <w:p>
      <w:r>
        <w:t>Name: WBMUR-01, Latitude: 26.46443, Longitude: 88.236003</w:t>
      </w:r>
    </w:p>
    <w:p>
      <w:r>
        <w:t>Name: WBPHS-01, Latitude: 26.587232, Longitude: 88.367315</w:t>
      </w:r>
    </w:p>
    <w:p>
      <w:r>
        <w:t>Name: WBPHS-01, Latitude: 26.58813, Longitude: 88.36516</w:t>
      </w:r>
    </w:p>
    <w:p>
      <w:r>
        <w:t>Name: WBPTS-01, Latitude: 22.021519, Longitude: 87.543365</w:t>
      </w:r>
    </w:p>
    <w:p>
      <w:r>
        <w:t>Name: WBPTS-01, Latitude: 22.023018, Longitude: 87.542611</w:t>
      </w:r>
    </w:p>
    <w:p>
      <w:r>
        <w:t>Name: WBRMG-02, Latitude: 21.678677, Longitude: 87.578328</w:t>
      </w:r>
    </w:p>
    <w:p>
      <w:r>
        <w:t>Name: WBRMG-02, Latitude: 21.679413, Longitude: 87.576154</w:t>
      </w:r>
    </w:p>
    <w:p>
      <w:r>
        <w:t>Name: WBRMJ-01, Latitude: 22.825448, Longitude: 87.601741</w:t>
      </w:r>
    </w:p>
    <w:p>
      <w:r>
        <w:t>Name: WBRMJ-01, Latitude: 22.825271, Longitude: 87.599549</w:t>
      </w:r>
    </w:p>
    <w:p>
      <w:r>
        <w:t>Name: WB3541, Latitude: 25.992659, Longitude: 89.574034</w:t>
      </w:r>
    </w:p>
    <w:p>
      <w:r>
        <w:t>Name: WB3541, Latitude: 25.994497, Longitude: 89.573289</w:t>
      </w:r>
    </w:p>
    <w:p>
      <w:r>
        <w:t>Name: WB3983, Latitude: 23.152146, Longitude: 87.531689</w:t>
      </w:r>
    </w:p>
    <w:p>
      <w:r>
        <w:t>Name: WB3983, Latitude: 23.151784, Longitude: 87.529456</w:t>
      </w:r>
    </w:p>
    <w:p>
      <w:r>
        <w:t>Name: WB4464, Latitude: 26.765157, Longitude: 88.4198</w:t>
      </w:r>
    </w:p>
    <w:p>
      <w:r>
        <w:t>Name: WB4464, Latitude: 26.763495, Longitude: 88.418497</w:t>
      </w:r>
    </w:p>
    <w:p>
      <w:r>
        <w:t>Name: WB6486, Latitude: 26.631155, Longitude: 88.377449</w:t>
      </w:r>
    </w:p>
    <w:p>
      <w:r>
        <w:t>Name: WB6486, Latitude: 26.632961, Longitude: 88.376907</w:t>
      </w:r>
    </w:p>
    <w:p>
      <w:r>
        <w:t>Name: WB9636, Latitude: 26.764644, Longitude: 88.385525</w:t>
      </w:r>
    </w:p>
    <w:p>
      <w:r>
        <w:t>Name: WB9636, Latitude: 26.763908, Longitude: 88.383263</w:t>
      </w:r>
    </w:p>
    <w:p>
      <w:r>
        <w:t>Name: WB9736, Latitude: 23.210794, Longitude: 87.947618</w:t>
      </w:r>
    </w:p>
    <w:p>
      <w:r>
        <w:t>Name: WB9736, Latitude: 23.21193, Longitude: 87.946752</w:t>
      </w:r>
    </w:p>
    <w:p>
      <w:r>
        <w:t>Name: WBBTG-01, Latitude: 26.20279, Longitude: 89.47891</w:t>
      </w:r>
    </w:p>
    <w:p>
      <w:r>
        <w:t>Name: WBBTG-01, Latitude: 26.201143, Longitude: 89.478749</w:t>
      </w:r>
    </w:p>
    <w:p>
      <w:r>
        <w:t>Name: WBJMP-01, Latitude: 23.069138, Longitude: 87.990868</w:t>
      </w:r>
    </w:p>
    <w:p>
      <w:r>
        <w:t>Name: WBJMP-01, Latitude: 23.067118, Longitude: 87.990069</w:t>
      </w:r>
    </w:p>
    <w:p>
      <w:r>
        <w:t>Name: WBKRT-01, Latitude: 26.707226, Longitude: 88.718787</w:t>
      </w:r>
    </w:p>
    <w:p>
      <w:r>
        <w:t>Name: WBKRT-01, Latitude: 26.709344, Longitude: 88.718369</w:t>
      </w:r>
    </w:p>
    <w:p>
      <w:r>
        <w:t>Name: WBRAS-01, Latitude: 23.209954, Longitude: 87.596193</w:t>
      </w:r>
    </w:p>
    <w:p>
      <w:r>
        <w:t>Name: WBRAS-01, Latitude: 23.211173, Longitude: 87.594298</w:t>
      </w:r>
    </w:p>
    <w:p>
      <w:r>
        <w:t>Name: WB1934, Latitude: 22.832958, Longitude: 88.58358</w:t>
      </w:r>
    </w:p>
    <w:p>
      <w:r>
        <w:t>Name: WB1934, Latitude: 22.830836, Longitude: 88.583883</w:t>
      </w:r>
    </w:p>
    <w:p>
      <w:r>
        <w:t>Name: WB2356, Latitude: 22.666679, Longitude: 88.094882</w:t>
      </w:r>
    </w:p>
    <w:p>
      <w:r>
        <w:t>Name: WB2356, Latitude: 22.667754, Longitude: 88.092864</w:t>
      </w:r>
    </w:p>
    <w:p>
      <w:r>
        <w:t>Name: WB3485, Latitude: 22.239988, Longitude: 87.836615</w:t>
      </w:r>
    </w:p>
    <w:p>
      <w:r>
        <w:t>Name: WB3485, Latitude: 22.238326, Longitude: 87.835358</w:t>
      </w:r>
    </w:p>
    <w:p>
      <w:r>
        <w:t>Name: WB3639, Latitude: 22.772909, Longitude: 86.904268</w:t>
      </w:r>
    </w:p>
    <w:p>
      <w:r>
        <w:t>Name: WB3639, Latitude: 22.774249, Longitude: 86.902536</w:t>
      </w:r>
    </w:p>
    <w:p>
      <w:r>
        <w:t>Name: WB3650, Latitude: 21.795149, Longitude: 87.677049</w:t>
      </w:r>
    </w:p>
    <w:p>
      <w:r>
        <w:t>Name: WB3650, Latitude: 21.796987, Longitude: 87.676329</w:t>
      </w:r>
    </w:p>
    <w:p>
      <w:r>
        <w:t>Name: WB3759, Latitude: 21.939188, Longitude: 87.787683</w:t>
      </w:r>
    </w:p>
    <w:p>
      <w:r>
        <w:t>Name: WB3759, Latitude: 21.940622, Longitude: 87.786137</w:t>
      </w:r>
    </w:p>
    <w:p>
      <w:r>
        <w:t>Name: WB3813, Latitude: 22.739597, Longitude: 88.631228</w:t>
      </w:r>
    </w:p>
    <w:p>
      <w:r>
        <w:t>Name: WB3813, Latitude: 22.737638, Longitude: 88.630455</w:t>
      </w:r>
    </w:p>
    <w:p>
      <w:r>
        <w:t>Name: WB6334, Latitude: 24.519425, Longitude: 88.07753</w:t>
      </w:r>
    </w:p>
    <w:p>
      <w:r>
        <w:t>Name: WB6334, Latitude: 24.517828, Longitude: 88.076058</w:t>
      </w:r>
    </w:p>
    <w:p>
      <w:r>
        <w:t>Name: WB6585, Latitude: 24.431583, Longitude: 87.915767</w:t>
      </w:r>
    </w:p>
    <w:p>
      <w:r>
        <w:t>Name: WB6585, Latitude: 24.432923, Longitude: 87.914013</w:t>
      </w:r>
    </w:p>
    <w:p>
      <w:r>
        <w:t>Name: WB8679, Latitude: 22.272384, Longitude: 87.848505</w:t>
      </w:r>
    </w:p>
    <w:p>
      <w:r>
        <w:t>Name: WB8679, Latitude: 22.271221, Longitude: 87.84671</w:t>
      </w:r>
    </w:p>
    <w:p>
      <w:r>
        <w:t>Name: WB9546, Latitude: 26.516966, Longitude: 88.242729</w:t>
      </w:r>
    </w:p>
    <w:p>
      <w:r>
        <w:t>Name: WB9546, Latitude: 26.518102, Longitude: 88.241215</w:t>
      </w:r>
    </w:p>
    <w:p>
      <w:r>
        <w:t>Name: WB9546, Latitude: 26.518102, Longitude: 88.243618</w:t>
      </w:r>
    </w:p>
    <w:p>
      <w:r>
        <w:t>Name: WBAHI-01, Latitude: 24.516064, Longitude: 88.03019</w:t>
      </w:r>
    </w:p>
    <w:p>
      <w:r>
        <w:t>Name: WBAHI-01, Latitude: 24.518182, Longitude: 88.030394</w:t>
      </w:r>
    </w:p>
    <w:p>
      <w:r>
        <w:t>Name: WBB1502, Latitude: 24.178724, Longitude: 87.789572</w:t>
      </w:r>
    </w:p>
    <w:p>
      <w:r>
        <w:t>Name: WBB1502, Latitude: 24.176768, Longitude: 87.789572</w:t>
      </w:r>
    </w:p>
    <w:p>
      <w:r>
        <w:t>Name: WBB2241, Latitude: 22.479481, Longitude: 87.953601</w:t>
      </w:r>
    </w:p>
    <w:p>
      <w:r>
        <w:t>Name: WBB2241, Latitude: 22.479854, Longitude: 87.951309</w:t>
      </w:r>
    </w:p>
    <w:p>
      <w:r>
        <w:t>Name: WBB2259, Latitude: 22.630211, Longitude: 88.048985</w:t>
      </w:r>
    </w:p>
    <w:p>
      <w:r>
        <w:t>Name: WBB2259, Latitude: 22.632073, Longitude: 88.049162</w:t>
      </w:r>
    </w:p>
    <w:p>
      <w:r>
        <w:t>Name: WBB3012, Latitude: 24.003432, Longitude: 88.620336</w:t>
      </w:r>
    </w:p>
    <w:p>
      <w:r>
        <w:t>Name: WBB3012, Latitude: 24.001315, Longitude: 88.619927</w:t>
      </w:r>
    </w:p>
    <w:p>
      <w:r>
        <w:t>Name: WBB3517, Latitude: 22.975287, Longitude: 88.793893</w:t>
      </w:r>
    </w:p>
    <w:p>
      <w:r>
        <w:t>Name: WBB3517, Latitude: 22.973385, Longitude: 88.793038</w:t>
      </w:r>
    </w:p>
    <w:p>
      <w:r>
        <w:t>Name: WBB3783, Latitude: 22.098084, Longitude: 87.941466</w:t>
      </w:r>
    </w:p>
    <w:p>
      <w:r>
        <w:t>Name: WBB3783, Latitude: 22.098634, Longitude: 87.93925</w:t>
      </w:r>
    </w:p>
    <w:p>
      <w:r>
        <w:t>Name: WBBAH-05, Latitude: 24.110755, Longitude: 88.249652</w:t>
      </w:r>
    </w:p>
    <w:p>
      <w:r>
        <w:t>Name: WBBAH-05, Latitude: 24.109014, Longitude: 88.248316</w:t>
      </w:r>
    </w:p>
    <w:p>
      <w:r>
        <w:t>Name: WBCHE-03, Latitude: 25.413451, Longitude: 87.966933</w:t>
      </w:r>
    </w:p>
    <w:p>
      <w:r>
        <w:t>Name: WBCHE-03, Latitude: 25.413111, Longitude: 87.9648</w:t>
      </w:r>
    </w:p>
    <w:p>
      <w:r>
        <w:t>Name: WBF753, Latitude: 22.40868, Longitude: 87.821193</w:t>
      </w:r>
    </w:p>
    <w:p>
      <w:r>
        <w:t>Name: WBF753, Latitude: 22.406912, Longitude: 87.819853</w:t>
      </w:r>
    </w:p>
    <w:p>
      <w:r>
        <w:t>Name: WBKAR-02, Latitude: 26.878667, Longitude: 88.277547</w:t>
      </w:r>
    </w:p>
    <w:p>
      <w:r>
        <w:t>Name: WBKAR-02, Latitude: 26.880569, Longitude: 88.276664</w:t>
      </w:r>
    </w:p>
    <w:p>
      <w:r>
        <w:t>Name: WBLAK-01, Latitude: 22.929534, Longitude: 87.014689</w:t>
      </w:r>
    </w:p>
    <w:p>
      <w:r>
        <w:t>Name: WBLAK-01, Latitude: 22.929654, Longitude: 87.013188</w:t>
      </w:r>
    </w:p>
    <w:p>
      <w:r>
        <w:t>Name: WBSLR-01, Latitude: 23.772705, Longitude: 88.107778</w:t>
      </w:r>
    </w:p>
    <w:p>
      <w:r>
        <w:t>Name: WBSLR-01, Latitude: 23.772705, Longitude: 88.1055</w:t>
      </w:r>
    </w:p>
    <w:p>
      <w:r>
        <w:t>Name: WBSVK-01, Latitude: 26.876855, Longitude: 88.47194</w:t>
      </w:r>
    </w:p>
    <w:p>
      <w:r>
        <w:t>Name: WBSVK-01, Latitude: 26.874896, Longitude: 88.47114</w:t>
      </w:r>
    </w:p>
    <w:p>
      <w:r>
        <w:t>Name: WB5668, Latitude: 26.501369, Longitude: 89.306462</w:t>
      </w:r>
    </w:p>
    <w:p>
      <w:r>
        <w:t>Name: WB5668, Latitude: 26.500579, Longitude: 89.304569</w:t>
      </w:r>
    </w:p>
    <w:p>
      <w:r>
        <w:t>Name: WBA196, Latitude: 26.850767, Longitude: 89.378626</w:t>
      </w:r>
    </w:p>
    <w:p>
      <w:r>
        <w:t>Name: WBA196, Latitude: 26.850767, Longitude: 89.376289</w:t>
      </w:r>
    </w:p>
    <w:p>
      <w:r>
        <w:t>Name: WB3366, Latitude: 24.950687, Longitude: 87.981626</w:t>
      </w:r>
    </w:p>
    <w:p>
      <w:r>
        <w:t>Name: WB3366, Latitude: 24.95274, Longitude: 87.982025</w:t>
      </w:r>
    </w:p>
    <w:p>
      <w:r>
        <w:t>Name: WB3449, Latitude: 22.393258, Longitude: 88.504012</w:t>
      </w:r>
    </w:p>
    <w:p>
      <w:r>
        <w:t>Name: WB3449, Latitude: 22.391661, Longitude: 88.502562</w:t>
      </w:r>
    </w:p>
    <w:p>
      <w:r>
        <w:t>Name: WB3942, Latitude: 25.690828, Longitude: 88.266314</w:t>
      </w:r>
    </w:p>
    <w:p>
      <w:r>
        <w:t>Name: WB3942, Latitude: 25.690038, Longitude: 88.264434</w:t>
      </w:r>
    </w:p>
    <w:p>
      <w:r>
        <w:t>Name: WB6549, Latitude: 24.966367, Longitude: 88.219533</w:t>
      </w:r>
    </w:p>
    <w:p>
      <w:r>
        <w:t>Name: WB6549, Latitude: 24.967442, Longitude: 88.217479</w:t>
      </w:r>
    </w:p>
    <w:p>
      <w:r>
        <w:t>Name: WB6575, Latitude: 25.012316, Longitude: 88.376655</w:t>
      </w:r>
    </w:p>
    <w:p>
      <w:r>
        <w:t>Name: WB6575, Latitude: 25.010231, Longitude: 88.376655</w:t>
      </w:r>
    </w:p>
    <w:p>
      <w:r>
        <w:t>Name: WB9564, Latitude: 24.958431, Longitude: 88.127023</w:t>
      </w:r>
    </w:p>
    <w:p>
      <w:r>
        <w:t>Name: WB9564, Latitude: 24.959963, Longitude: 88.126048</w:t>
      </w:r>
    </w:p>
    <w:p>
      <w:r>
        <w:t>Name: WBB2234, Latitude: 22.191656, Longitude: 88.711671</w:t>
      </w:r>
    </w:p>
    <w:p>
      <w:r>
        <w:t>Name: WBB2234, Latitude: 22.19013, Longitude: 88.711671</w:t>
      </w:r>
    </w:p>
    <w:p>
      <w:r>
        <w:t>Name: WBB3879, Latitude: 24.962205, Longitude: 88.165076</w:t>
      </w:r>
    </w:p>
    <w:p>
      <w:r>
        <w:t>Name: WBB3879, Latitude: 24.964322, Longitude: 88.164872</w:t>
      </w:r>
    </w:p>
    <w:p>
      <w:r>
        <w:t>Name: WBB4406, Latitude: 24.89784, Longitude: 88.038329</w:t>
      </w:r>
    </w:p>
    <w:p>
      <w:r>
        <w:t>Name: WBB4406, Latitude: 24.899194, Longitude: 88.039374</w:t>
      </w:r>
    </w:p>
    <w:p>
      <w:r>
        <w:t>Name: WBB4509, Latitude: 25.179344, Longitude: 87.956498</w:t>
      </w:r>
    </w:p>
    <w:p>
      <w:r>
        <w:t>Name: WBB4509, Latitude: 25.179344, Longitude: 87.954122</w:t>
      </w:r>
    </w:p>
    <w:p>
      <w:r>
        <w:t>Name: WBBSU-01, Latitude: 22.839195, Longitude: 88.097856</w:t>
      </w:r>
    </w:p>
    <w:p>
      <w:r>
        <w:t>Name: WBBSU-01, Latitude: 22.840432, Longitude: 88.095937</w:t>
      </w:r>
    </w:p>
    <w:p>
      <w:r>
        <w:t>Name: WBC503, Latitude: 25.066843, Longitude: 88.039332</w:t>
      </w:r>
    </w:p>
    <w:p>
      <w:r>
        <w:t>Name: WBC503, Latitude: 25.065801, Longitude: 88.037339</w:t>
      </w:r>
    </w:p>
    <w:p>
      <w:r>
        <w:t>Name: WBC794, Latitude: 25.176991, Longitude: 88.070903</w:t>
      </w:r>
    </w:p>
    <w:p>
      <w:r>
        <w:t>Name: WBC794, Latitude: 25.178373, Longitude: 88.072723</w:t>
      </w:r>
    </w:p>
    <w:p>
      <w:r>
        <w:t>Name: WBHTB-01, Latitude: 25.678612, Longitude: 88.218027</w:t>
      </w:r>
    </w:p>
    <w:p>
      <w:r>
        <w:t>Name: WBHTB-01, Latitude: 25.678797, Longitude: 88.215678</w:t>
      </w:r>
    </w:p>
    <w:p>
      <w:r>
        <w:t>Name: WBPUK-01, Latitude: 25.140996, Longitude: 88.017092</w:t>
      </w:r>
    </w:p>
    <w:p>
      <w:r>
        <w:t>Name: WBPUK-01, Latitude: 25.139069, Longitude: 88.0161</w:t>
      </w:r>
    </w:p>
    <w:p>
      <w:r>
        <w:t>Name: WBSKH-01, Latitude: 22.206165, Longitude: 88.7142</w:t>
      </w:r>
    </w:p>
    <w:p>
      <w:r>
        <w:t>Name: WBSKH-01, Latitude: 22.207599, Longitude: 88.712651</w:t>
      </w:r>
    </w:p>
    <w:p>
      <w:r>
        <w:t>Name: WB1974, Latitude: 22.277159, Longitude: 88.104498</w:t>
      </w:r>
    </w:p>
    <w:p>
      <w:r>
        <w:t>Name: WB1974, Latitude: 22.275724, Longitude: 88.105062</w:t>
      </w:r>
    </w:p>
    <w:p>
      <w:r>
        <w:t>Name: WB2160, Latitude: 22.833228, Longitude: 88.523636</w:t>
      </w:r>
    </w:p>
    <w:p>
      <w:r>
        <w:t>Name: WB2160, Latitude: 22.832963, Longitude: 88.522006</w:t>
      </w:r>
    </w:p>
    <w:p>
      <w:r>
        <w:t>Name: WB3110, Latitude: 23.096813, Longitude: 88.471922</w:t>
      </w:r>
    </w:p>
    <w:p>
      <w:r>
        <w:t>Name: WB3110, Latitude: 23.095741, Longitude: 88.470258</w:t>
      </w:r>
    </w:p>
    <w:p>
      <w:r>
        <w:t>Name: WB4215, Latitude: 23.012502, Longitude: 88.811641</w:t>
      </w:r>
    </w:p>
    <w:p>
      <w:r>
        <w:t>Name: WB4215, Latitude: 23.014243, Longitude: 88.810317</w:t>
      </w:r>
    </w:p>
    <w:p>
      <w:r>
        <w:t>Name: WB5402, Latitude: 24.361511, Longitude: 88.288484</w:t>
      </w:r>
    </w:p>
    <w:p>
      <w:r>
        <w:t>Name: WB5402, Latitude: 24.360775, Longitude: 88.286267</w:t>
      </w:r>
    </w:p>
    <w:p>
      <w:r>
        <w:t>Name: WB6074, Latitude: 23.393863, Longitude: 88.358973</w:t>
      </w:r>
    </w:p>
    <w:p>
      <w:r>
        <w:t>Name: WB6074, Latitude: 23.395366, Longitude: 88.357335</w:t>
      </w:r>
    </w:p>
    <w:p>
      <w:r>
        <w:t>Name: WB6209, Latitude: 22.678963, Longitude: 88.559928</w:t>
      </w:r>
    </w:p>
    <w:p>
      <w:r>
        <w:t>Name: WB6209, Latitude: 22.67982, Longitude: 88.557936</w:t>
      </w:r>
    </w:p>
    <w:p>
      <w:r>
        <w:t>Name: WB6456, Latitude: 21.594642, Longitude: 88.264614</w:t>
      </w:r>
    </w:p>
    <w:p>
      <w:r>
        <w:t>Name: WB6456, Latitude: 21.592716, Longitude: 88.26558</w:t>
      </w:r>
    </w:p>
    <w:p>
      <w:r>
        <w:t>Name: WB9518, Latitude: 22.470273, Longitude: 88.724938</w:t>
      </w:r>
    </w:p>
    <w:p>
      <w:r>
        <w:t>Name: WB9518, Latitude: 22.468188, Longitude: 88.724938</w:t>
      </w:r>
    </w:p>
    <w:p>
      <w:r>
        <w:t>Name: WBC702, Latitude: 26.297623, Longitude: 89.712891</w:t>
      </w:r>
    </w:p>
    <w:p>
      <w:r>
        <w:t>Name: WBC702, Latitude: 26.296766, Longitude: 89.710841</w:t>
      </w:r>
    </w:p>
    <w:p>
      <w:r>
        <w:t>Name: WBDHN-01, Latitude: 22.966033, Longitude: 88.100092</w:t>
      </w:r>
    </w:p>
    <w:p>
      <w:r>
        <w:t>Name: WBDHN-01, Latitude: 22.966033, Longitude: 88.097828</w:t>
      </w:r>
    </w:p>
    <w:p>
      <w:r>
        <w:t>Name: WBTEH-02, Latitude: 23.729619, Longitude: 88.534091</w:t>
      </w:r>
    </w:p>
    <w:p>
      <w:r>
        <w:t>Name: WBTEH-02, Latitude: 23.73115, Longitude: 88.535262</w:t>
      </w:r>
    </w:p>
    <w:p>
      <w:r>
        <w:t>Name: WB2423, Latitude: 21.809554, Longitude: 87.83173</w:t>
      </w:r>
    </w:p>
    <w:p>
      <w:r>
        <w:t>Name: WB2423, Latitude: 21.80907, Longitude: 87.829785</w:t>
      </w:r>
    </w:p>
    <w:p>
      <w:r>
        <w:t>Name: WB2954, Latitude: 26.540834, Longitude: 88.636574</w:t>
      </w:r>
    </w:p>
    <w:p>
      <w:r>
        <w:t>Name: WB2954, Latitude: 26.540834, Longitude: 88.634388</w:t>
      </w:r>
    </w:p>
    <w:p>
      <w:r>
        <w:t>Name: WB3615, Latitude: 26.735428, Longitude: 88.366345</w:t>
      </w:r>
    </w:p>
    <w:p>
      <w:r>
        <w:t>Name: WB3615, Latitude: 26.734693, Longitude: 88.364083</w:t>
      </w:r>
    </w:p>
    <w:p>
      <w:r>
        <w:t>Name: WB8451, Latitude: 22.286388, Longitude: 88.138451</w:t>
      </w:r>
    </w:p>
    <w:p>
      <w:r>
        <w:t>Name: WB8451, Latitude: 22.288194, Longitude: 88.137928</w:t>
      </w:r>
    </w:p>
    <w:p>
      <w:r>
        <w:t>Name: WB9528, Latitude: 21.672913, Longitude: 87.547374</w:t>
      </w:r>
    </w:p>
    <w:p>
      <w:r>
        <w:t>Name: WB9528, Latitude: 21.672727, Longitude: 87.545095</w:t>
      </w:r>
    </w:p>
    <w:p>
      <w:r>
        <w:t>Name: WBB1911, Latitude: 22.326338, Longitude: 87.336052</w:t>
      </w:r>
    </w:p>
    <w:p>
      <w:r>
        <w:t>Name: WBB1911, Latitude: 22.324221, Longitude: 87.335648</w:t>
      </w:r>
    </w:p>
    <w:p>
      <w:r>
        <w:t>Name: WBB3653, Latitude: 26.068672, Longitude: 88.085799</w:t>
      </w:r>
    </w:p>
    <w:p>
      <w:r>
        <w:t>Name: WBB3653, Latitude: 26.067174, Longitude: 88.085021</w:t>
      </w:r>
    </w:p>
    <w:p>
      <w:r>
        <w:t>Name: WBBNR-01, Latitude: 26.789851, Longitude: 89.025252</w:t>
      </w:r>
    </w:p>
    <w:p>
      <w:r>
        <w:t>Name: WBBNR-01, Latitude: 26.788594, Longitude: 89.023573</w:t>
      </w:r>
    </w:p>
    <w:p>
      <w:r>
        <w:t>Name: WBDMP-01, Latitude: 26.091901, Longitude: 88.034334</w:t>
      </w:r>
    </w:p>
    <w:p>
      <w:r>
        <w:t>Name: WBDMP-01, Latitude: 26.092756, Longitude: 88.032839</w:t>
      </w:r>
    </w:p>
    <w:p>
      <w:r>
        <w:t>Name: WBSDU-01, Latitude: 22.262558, Longitude: 88.14662</w:t>
      </w:r>
    </w:p>
    <w:p>
      <w:r>
        <w:t>Name: WBSDU-01, Latitude: 22.261236, Longitude: 88.147445</w:t>
      </w:r>
    </w:p>
    <w:p>
      <w:r>
        <w:t>Name: WB1771, Latitude: 25.965589, Longitude: 87.939716</w:t>
      </w:r>
    </w:p>
    <w:p>
      <w:r>
        <w:t>Name: WB1771, Latitude: 25.964514, Longitude: 87.937645</w:t>
      </w:r>
    </w:p>
    <w:p>
      <w:r>
        <w:t>Name: WB3464, Latitude: 25.06869, Longitude: 88.421038</w:t>
      </w:r>
    </w:p>
    <w:p>
      <w:r>
        <w:t>Name: WB3464, Latitude: 25.070384, Longitude: 88.419958</w:t>
      </w:r>
    </w:p>
    <w:p>
      <w:r>
        <w:t>Name: WB3568, Latitude: 24.882574, Longitude: 88.07251</w:t>
      </w:r>
    </w:p>
    <w:p>
      <w:r>
        <w:t>Name: WB3568, Latitude: 24.88088, Longitude: 88.073588</w:t>
      </w:r>
    </w:p>
    <w:p>
      <w:r>
        <w:t>Name: WB4305, Latitude: 25.682226, Longitude: 88.111357</w:t>
      </w:r>
    </w:p>
    <w:p>
      <w:r>
        <w:t>Name: WB4305, Latitude: 25.680299, Longitude: 88.11036</w:t>
      </w:r>
    </w:p>
    <w:p>
      <w:r>
        <w:t>Name: WBBAD-01, Latitude: 23.302475, Longitude: 88.529967</w:t>
      </w:r>
    </w:p>
    <w:p>
      <w:r>
        <w:t>Name: WBBAD-01, Latitude: 23.301121, Longitude: 88.528935</w:t>
      </w:r>
    </w:p>
    <w:p>
      <w:r>
        <w:t>Name: WBKAT-02, Latitude: 23.633361, Longitude: 88.14205</w:t>
      </w:r>
    </w:p>
    <w:p>
      <w:r>
        <w:t>Name: WBKAT-02, Latitude: 23.63486, Longitude: 88.140677</w:t>
      </w:r>
    </w:p>
    <w:p>
      <w:r>
        <w:t>Name: WBKDR-01, Latitude: 23.733849, Longitude: 87.971317</w:t>
      </w:r>
    </w:p>
    <w:p>
      <w:r>
        <w:t>Name: WBKDR-01, Latitude: 23.732528, Longitude: 87.969873</w:t>
      </w:r>
    </w:p>
    <w:p>
      <w:r>
        <w:t>Name: WB1921, Latitude: 25.413287, Longitude: 87.807414</w:t>
      </w:r>
    </w:p>
    <w:p>
      <w:r>
        <w:t>Name: WB1921, Latitude: 25.414362, Longitude: 87.805352</w:t>
      </w:r>
    </w:p>
    <w:p>
      <w:r>
        <w:t>Name: WB2642, Latitude: 26.926216, Longitude: 88.458509</w:t>
      </w:r>
    </w:p>
    <w:p>
      <w:r>
        <w:t>Name: WB2642, Latitude: 26.927863, Longitude: 88.458348</w:t>
      </w:r>
    </w:p>
    <w:p>
      <w:r>
        <w:t>Name: WB5037, Latitude: 24.11167, Longitude: 88.633885</w:t>
      </w:r>
    </w:p>
    <w:p>
      <w:r>
        <w:t>Name: WB5037, Latitude: 24.11088, Longitude: 88.632029</w:t>
      </w:r>
    </w:p>
    <w:p>
      <w:r>
        <w:t>Name: WB5258, Latitude: 21.868684, Longitude: 87.805738</w:t>
      </w:r>
    </w:p>
    <w:p>
      <w:r>
        <w:t>Name: WB5258, Latitude: 21.867023, Longitude: 87.805086</w:t>
      </w:r>
    </w:p>
    <w:p>
      <w:r>
        <w:t>Name: WB9142, Latitude: 22.646514, Longitude: 88.081726</w:t>
      </w:r>
    </w:p>
    <w:p>
      <w:r>
        <w:t>Name: WB9142, Latitude: 22.644558, Longitude: 88.080738</w:t>
      </w:r>
    </w:p>
    <w:p>
      <w:r>
        <w:t>Name: WBC171, Latitude: 25.445424, Longitude: 88.009023</w:t>
      </w:r>
    </w:p>
    <w:p>
      <w:r>
        <w:t>Name: WBC171, Latitude: 25.443371, Longitude: 88.008622</w:t>
      </w:r>
    </w:p>
    <w:p>
      <w:r>
        <w:t>Name: WBGBI-01, Latitude: 22.702715, Longitude: 88.573362</w:t>
      </w:r>
    </w:p>
    <w:p>
      <w:r>
        <w:t>Name: WBGBI-01, Latitude: 22.703972, Longitude: 88.571737</w:t>
      </w:r>
    </w:p>
    <w:p>
      <w:r>
        <w:t>Name: WBKAR-03, Latitude: 26.894737, Longitude: 88.282651</w:t>
      </w:r>
    </w:p>
    <w:p>
      <w:r>
        <w:t>Name: WBKAR-03, Latitude: 26.892875, Longitude: 88.281446</w:t>
      </w:r>
    </w:p>
    <w:p>
      <w:r>
        <w:t>Name: WBRGO-01, Latitude: 27.174989, Longitude: 88.515707</w:t>
      </w:r>
    </w:p>
    <w:p>
      <w:r>
        <w:t>Name: WBRGO-01, Latitude: 27.176311, Longitude: 88.514849</w:t>
      </w:r>
    </w:p>
    <w:p>
      <w:r>
        <w:t>Name: WBRHT-01, Latitude: 24.180616, Longitude: 87.786651</w:t>
      </w:r>
    </w:p>
    <w:p>
      <w:r>
        <w:t>Name: WBRHT-01, Latitude: 24.179853, Longitude: 87.785202</w:t>
      </w:r>
    </w:p>
    <w:p>
      <w:r>
        <w:t>Name: WB1337, Latitude: 26.458304, Longitude: 88.703847</w:t>
      </w:r>
    </w:p>
    <w:p>
      <w:r>
        <w:t>Name: WB1337, Latitude: 26.460231, Longitude: 88.703468</w:t>
      </w:r>
    </w:p>
    <w:p>
      <w:r>
        <w:t>Name: WB2131, Latitude: 23.493788, Longitude: 87.731592</w:t>
      </w:r>
    </w:p>
    <w:p>
      <w:r>
        <w:t>Name: WB2131, Latitude: 23.493238, Longitude: 87.729353</w:t>
      </w:r>
    </w:p>
    <w:p>
      <w:r>
        <w:t>Name: WB3649, Latitude: 23.152594, Longitude: 87.813465</w:t>
      </w:r>
    </w:p>
    <w:p>
      <w:r>
        <w:t>Name: WB3649, Latitude: 23.151254, Longitude: 87.811728</w:t>
      </w:r>
    </w:p>
    <w:p>
      <w:r>
        <w:t>Name: WB4360, Latitude: 23.564631, Longitude: 87.405685</w:t>
      </w:r>
    </w:p>
    <w:p>
      <w:r>
        <w:t>Name: WB4360, Latitude: 23.566768, Longitude: 87.405584</w:t>
      </w:r>
    </w:p>
    <w:p>
      <w:r>
        <w:t>Name: WB4054, Latitude: 24.004513, Longitude: 88.278407</w:t>
      </w:r>
    </w:p>
    <w:p>
      <w:r>
        <w:t>Name: WB4054, Latitude: 24.005733, Longitude: 88.276501</w:t>
      </w:r>
    </w:p>
    <w:p>
      <w:r>
        <w:t>Name: WB5769, Latitude: 24.118502, Longitude: 88.276198</w:t>
      </w:r>
    </w:p>
    <w:p>
      <w:r>
        <w:t>Name: WB5769, Latitude: 24.116576, Longitude: 88.275214</w:t>
      </w:r>
    </w:p>
    <w:p>
      <w:r>
        <w:t>Name: WB6672, Latitude: 24.016399, Longitude: 88.249663</w:t>
      </w:r>
    </w:p>
    <w:p>
      <w:r>
        <w:t>Name: WB6672, Latitude: 24.01806, Longitude: 88.250325</w:t>
      </w:r>
    </w:p>
    <w:p>
      <w:r>
        <w:t>Name: WB2650, Latitude: 25.771911, Longitude: 88.185</w:t>
      </w:r>
    </w:p>
    <w:p>
      <w:r>
        <w:t>Name: WB2650, Latitude: 25.771212, Longitude: 88.183336</w:t>
      </w:r>
    </w:p>
    <w:p>
      <w:r>
        <w:t>Name: WB4445, Latitude: 22.307712, Longitude: 87.775388</w:t>
      </w:r>
    </w:p>
    <w:p>
      <w:r>
        <w:t>Name: WB4445, Latitude: 22.309094, Longitude: 87.773608</w:t>
      </w:r>
    </w:p>
    <w:p>
      <w:r>
        <w:t>Name: WBB2415, Latitude: 22.256698, Longitude: 87.863388</w:t>
      </w:r>
    </w:p>
    <w:p>
      <w:r>
        <w:t>Name: WBB2415, Latitude: 22.258019, Longitude: 87.862564</w:t>
      </w:r>
    </w:p>
    <w:p>
      <w:r>
        <w:t>Name: WBB2879, Latitude: 26.610375, Longitude: 88.819855</w:t>
      </w:r>
    </w:p>
    <w:p>
      <w:r>
        <w:t>Name: WBB2879, Latitude: 26.608537, Longitude: 88.818896</w:t>
      </w:r>
    </w:p>
    <w:p>
      <w:r>
        <w:t>Name: WBB3446, Latitude: 22.290984, Longitude: 87.919343</w:t>
      </w:r>
    </w:p>
    <w:p>
      <w:r>
        <w:t>Name: WBB3446, Latitude: 22.292482, Longitude: 87.920098</w:t>
      </w:r>
    </w:p>
    <w:p>
      <w:r>
        <w:t>Name: WBC682, Latitude: 24.929159, Longitude: 87.989572</w:t>
      </w:r>
    </w:p>
    <w:p>
      <w:r>
        <w:t>Name: WBC682, Latitude: 24.929303, Longitude: 87.987755</w:t>
      </w:r>
    </w:p>
    <w:p>
      <w:r>
        <w:t>Name: WBD162, Latitude: 26.483784, Longitude: 88.789582</w:t>
      </w:r>
    </w:p>
    <w:p>
      <w:r>
        <w:t>Name: WBD162, Latitude: 26.482281, Longitude: 88.787902</w:t>
      </w:r>
    </w:p>
    <w:p>
      <w:r>
        <w:t>Name: WBD568, Latitude: 22.275454, Longitude: 88.202939</w:t>
      </w:r>
    </w:p>
    <w:p>
      <w:r>
        <w:t>Name: WBD568, Latitude: 22.273951, Longitude: 88.201315</w:t>
      </w:r>
    </w:p>
    <w:p>
      <w:r>
        <w:t>Name: WBD926, Latitude: 21.815214, Longitude: 87.674117</w:t>
      </w:r>
    </w:p>
    <w:p>
      <w:r>
        <w:t>Name: WBD926, Latitude: 21.814236, Longitude: 87.672292</w:t>
      </w:r>
    </w:p>
    <w:p>
      <w:r>
        <w:t>Name: WBILP-01, Latitude: 21.704803, Longitude: 87.651007</w:t>
      </w:r>
    </w:p>
    <w:p>
      <w:r>
        <w:t>Name: WBILP-01, Latitude: 21.705287, Longitude: 87.649064</w:t>
      </w:r>
    </w:p>
    <w:p>
      <w:r>
        <w:t>Name: WB2307, Latitude: 23.678395, Longitude: 87.179862</w:t>
      </w:r>
    </w:p>
    <w:p>
      <w:r>
        <w:t>Name: WB2307, Latitude: 23.678581, Longitude: 87.17755</w:t>
      </w:r>
    </w:p>
    <w:p>
      <w:r>
        <w:t>Name: WB5277, Latitude: 22.092767, Longitude: 88.276376</w:t>
      </w:r>
    </w:p>
    <w:p>
      <w:r>
        <w:t>Name: WB5277, Latitude: 22.091427, Longitude: 88.275988</w:t>
      </w:r>
    </w:p>
    <w:p>
      <w:r>
        <w:t>Name: WB6165, Latitude: 23.660576, Longitude: 87.195122</w:t>
      </w:r>
    </w:p>
    <w:p>
      <w:r>
        <w:t>Name: WB6165, Latitude: 23.660269, Longitude: 87.193221</w:t>
      </w:r>
    </w:p>
    <w:p>
      <w:r>
        <w:t>Name: WBB2245, Latitude: 22.20086, Longitude: 88.704897</w:t>
      </w:r>
    </w:p>
    <w:p>
      <w:r>
        <w:t>Name: WBB2245, Latitude: 22.202602, Longitude: 88.705229</w:t>
      </w:r>
    </w:p>
    <w:p>
      <w:r>
        <w:t>Name: WBB678, Latitude: 23.5347, Longitude: 87.347831</w:t>
      </w:r>
    </w:p>
    <w:p>
      <w:r>
        <w:t>Name: WBB678, Latitude: 23.532838, Longitude: 87.346658</w:t>
      </w:r>
    </w:p>
    <w:p>
      <w:r>
        <w:t>Name: WBB775, Latitude: 23.325804, Longitude: 86.373849</w:t>
      </w:r>
    </w:p>
    <w:p>
      <w:r>
        <w:t>Name: WBB775, Latitude: 23.324546, Longitude: 86.372217</w:t>
      </w:r>
    </w:p>
    <w:p>
      <w:r>
        <w:t>Name: WBC919, Latitude: 21.924136, Longitude: 88.431029</w:t>
      </w:r>
    </w:p>
    <w:p>
      <w:r>
        <w:t>Name: WBC919, Latitude: 21.924686, Longitude: 88.428816</w:t>
      </w:r>
    </w:p>
    <w:p>
      <w:r>
        <w:t>Name: WB5768, Latitude: 23.376208, Longitude: 88.418706</w:t>
      </w:r>
    </w:p>
    <w:p>
      <w:r>
        <w:t>Name: WB5768, Latitude: 23.375901, Longitude: 88.416809</w:t>
      </w:r>
    </w:p>
    <w:p>
      <w:r>
        <w:t>Name: WB6462, Latitude: 23.423628, Longitude: 88.566636</w:t>
      </w:r>
    </w:p>
    <w:p>
      <w:r>
        <w:t>Name: WB6462, Latitude: 23.422492, Longitude: 88.56516</w:t>
      </w:r>
    </w:p>
    <w:p>
      <w:r>
        <w:t>Name: WB6588, Latitude: 23.035938, Longitude: 88.743202</w:t>
      </w:r>
    </w:p>
    <w:p>
      <w:r>
        <w:t>Name: WB6588, Latitude: 23.038023, Longitude: 88.743809</w:t>
      </w:r>
    </w:p>
    <w:p>
      <w:r>
        <w:t>Name: WBB4058, Latitude: 25.058747, Longitude: 88.041546</w:t>
      </w:r>
    </w:p>
    <w:p>
      <w:r>
        <w:t>Name: WBB4058, Latitude: 25.059537, Longitude: 88.039676</w:t>
      </w:r>
    </w:p>
    <w:p>
      <w:r>
        <w:t>Name: WBC929, Latitude: 22.696423, Longitude: 87.845887</w:t>
      </w:r>
    </w:p>
    <w:p>
      <w:r>
        <w:t>Name: WBC929, Latitude: 22.694585, Longitude: 87.844958</w:t>
      </w:r>
    </w:p>
    <w:p>
      <w:r>
        <w:t>Name: WBD053, Latitude: 23.066881, Longitude: 88.820961</w:t>
      </w:r>
    </w:p>
    <w:p>
      <w:r>
        <w:t>Name: WBD053, Latitude: 23.067594, Longitude: 88.818831</w:t>
      </w:r>
    </w:p>
    <w:p>
      <w:r>
        <w:t>Name: WBD132, Latitude: 24.929564, Longitude: 88.027243</w:t>
      </w:r>
    </w:p>
    <w:p>
      <w:r>
        <w:t>Name: WBD132, Latitude: 24.927605, Longitude: 88.026456</w:t>
      </w:r>
    </w:p>
    <w:p>
      <w:r>
        <w:t>Name: WBD567, Latitude: 22.691797, Longitude: 88.574117</w:t>
      </w:r>
    </w:p>
    <w:p>
      <w:r>
        <w:t>Name: WBD567, Latitude: 22.692281, Longitude: 88.57216</w:t>
      </w:r>
    </w:p>
    <w:p>
      <w:r>
        <w:t>Name: WBF878, Latitude: 22.253344, Longitude: 88.714748</w:t>
      </w:r>
    </w:p>
    <w:p>
      <w:r>
        <w:t>Name: WBF878, Latitude: 22.252208, Longitude: 88.715608</w:t>
      </w:r>
    </w:p>
    <w:p>
      <w:r>
        <w:t>Name: WBF927, Latitude: 22.606194, Longitude: 87.836159</w:t>
      </w:r>
    </w:p>
    <w:p>
      <w:r>
        <w:t>Name: WBF927, Latitude: 22.607106, Longitude: 87.834041</w:t>
      </w:r>
    </w:p>
    <w:p>
      <w:r>
        <w:t>Name: WBMSG-01, Latitude: 23.133394, Longitude: 88.053408</w:t>
      </w:r>
    </w:p>
    <w:p>
      <w:r>
        <w:t>Name: WBMSG-01, Latitude: 23.131891, Longitude: 88.051773</w:t>
      </w:r>
    </w:p>
    <w:p>
      <w:r>
        <w:t>Name: WB2992, Latitude: 22.658705, Longitude: 88.160724</w:t>
      </w:r>
    </w:p>
    <w:p>
      <w:r>
        <w:t>Name: WB2992, Latitude: 22.660045, Longitude: 88.158993</w:t>
      </w:r>
    </w:p>
    <w:p>
      <w:r>
        <w:t>Name: WB3855, Latitude: 22.009342, Longitude: 87.629493</w:t>
      </w:r>
    </w:p>
    <w:p>
      <w:r>
        <w:t>Name: WB3855, Latitude: 22.007321, Longitude: 87.629303</w:t>
      </w:r>
    </w:p>
    <w:p>
      <w:r>
        <w:t>Name: WB3914, Latitude: 24.944149, Longitude: 88.340764</w:t>
      </w:r>
    </w:p>
    <w:p>
      <w:r>
        <w:t>Name: WB3914, Latitude: 24.942911, Longitude: 88.338814</w:t>
      </w:r>
    </w:p>
    <w:p>
      <w:r>
        <w:t>Name: WB4699, Latitude: 21.932079, Longitude: 87.99528</w:t>
      </w:r>
    </w:p>
    <w:p>
      <w:r>
        <w:t>Name: WB4699, Latitude: 21.93138, Longitude: 87.993665</w:t>
      </w:r>
    </w:p>
    <w:p>
      <w:r>
        <w:t>Name: WB9180, Latitude: 22.522943, Longitude: 88.005216</w:t>
      </w:r>
    </w:p>
    <w:p>
      <w:r>
        <w:t>Name: WB9180, Latitude: 22.521366, Longitude: 88.006781</w:t>
      </w:r>
    </w:p>
    <w:p>
      <w:r>
        <w:t>Name: WBB4340, Latitude: 22.693162, Longitude: 88.541714</w:t>
      </w:r>
    </w:p>
    <w:p>
      <w:r>
        <w:t>Name: WBB4340, Latitude: 22.695215, Longitude: 88.541322</w:t>
      </w:r>
    </w:p>
    <w:p>
      <w:r>
        <w:t>Name: WBD956, Latitude: 24.427134, Longitude: 88.22728</w:t>
      </w:r>
    </w:p>
    <w:p>
      <w:r>
        <w:t>Name: WBD956, Latitude: 24.425175, Longitude: 88.226497</w:t>
      </w:r>
    </w:p>
    <w:p>
      <w:r>
        <w:t>Name: WBSEK-01, Latitude: 24.26044, Longitude: 88.551146</w:t>
      </w:r>
    </w:p>
    <w:p>
      <w:r>
        <w:t>Name: WBSEK-01, Latitude: 24.258634, Longitude: 88.550616</w:t>
      </w:r>
    </w:p>
    <w:p>
      <w:r>
        <w:t>Name: WBSIA-01, Latitude: 22.766626, Longitude: 88.167517</w:t>
      </w:r>
    </w:p>
    <w:p>
      <w:r>
        <w:t>Name: WBSIA-01, Latitude: 22.767981, Longitude: 88.166284</w:t>
      </w:r>
    </w:p>
    <w:p>
      <w:r>
        <w:t>Name: WBSIA-02, Latitude: 22.780725, Longitude: 88.145415</w:t>
      </w:r>
    </w:p>
    <w:p>
      <w:r>
        <w:t>Name: WBSIA-02, Latitude: 22.78281, Longitude: 88.145415</w:t>
      </w:r>
    </w:p>
    <w:p>
      <w:r>
        <w:t>Name: WB6019, Latitude: 23.480245, Longitude: 87.321119</w:t>
      </w:r>
    </w:p>
    <w:p>
      <w:r>
        <w:t>Name: WB6019, Latitude: 23.478286, Longitude: 87.320547</w:t>
      </w:r>
    </w:p>
    <w:p>
      <w:r>
        <w:t>Name: WB1514, Latitude: 23.41789, Longitude: 88.366297</w:t>
      </w:r>
    </w:p>
    <w:p>
      <w:r>
        <w:t>Name: WB1514, Latitude: 23.417746, Longitude: 88.364502</w:t>
      </w:r>
    </w:p>
    <w:p>
      <w:r>
        <w:t>Name: WB2495, Latitude: 23.349827, Longitude: 88.519131</w:t>
      </w:r>
    </w:p>
    <w:p>
      <w:r>
        <w:t>Name: WB2495, Latitude: 23.347868, Longitude: 88.518354</w:t>
      </w:r>
    </w:p>
    <w:p>
      <w:r>
        <w:t>Name: WB4237, Latitude: 22.24041, Longitude: 88.364212</w:t>
      </w:r>
    </w:p>
    <w:p>
      <w:r>
        <w:t>Name: WB4237, Latitude: 22.24175, Longitude: 88.362487</w:t>
      </w:r>
    </w:p>
    <w:p>
      <w:r>
        <w:t>Name: WB5738, Latitude: 22.691757, Longitude: 88.199696</w:t>
      </w:r>
    </w:p>
    <w:p>
      <w:r>
        <w:t>Name: WB5738, Latitude: 22.692921, Longitude: 88.197896</w:t>
      </w:r>
    </w:p>
    <w:p>
      <w:r>
        <w:t>Name: WB7943, Latitude: 23.401214, Longitude: 88.362069</w:t>
      </w:r>
    </w:p>
    <w:p>
      <w:r>
        <w:t>Name: WB7943, Latitude: 23.402256, Longitude: 88.360102</w:t>
      </w:r>
    </w:p>
    <w:p>
      <w:r>
        <w:t>Name: WBB2006, Latitude: 22.218259, Longitude: 88.401528</w:t>
      </w:r>
    </w:p>
    <w:p>
      <w:r>
        <w:t>Name: WBB2006, Latitude: 22.217919, Longitude: 88.399447</w:t>
      </w:r>
    </w:p>
    <w:p>
      <w:r>
        <w:t>Name: WBD021, Latitude: 22.295792, Longitude: 88.710328</w:t>
      </w:r>
    </w:p>
    <w:p>
      <w:r>
        <w:t>Name: WBD021, Latitude: 22.293675, Longitude: 88.710732</w:t>
      </w:r>
    </w:p>
    <w:p>
      <w:r>
        <w:t>Name: WBD582, Latitude: 23.136752, Longitude: 88.888084</w:t>
      </w:r>
    </w:p>
    <w:p>
      <w:r>
        <w:t>Name: WBD582, Latitude: 23.135254, Longitude: 88.886716</w:t>
      </w:r>
    </w:p>
    <w:p>
      <w:r>
        <w:t>Name: WBE056, Latitude: 22.910003, Longitude: 88.848758</w:t>
      </w:r>
    </w:p>
    <w:p>
      <w:r>
        <w:t>Name: WBE056, Latitude: 22.908356, Longitude: 88.847258</w:t>
      </w:r>
    </w:p>
    <w:p>
      <w:r>
        <w:t>Name: WBHSK-01, Latitude: 23.358183, Longitude: 88.606125</w:t>
      </w:r>
    </w:p>
    <w:p>
      <w:r>
        <w:t>Name: WBHSK-01, Latitude: 23.359505, Longitude: 88.606957</w:t>
      </w:r>
    </w:p>
    <w:p>
      <w:r>
        <w:t>Name: WBMEK-01, Latitude: 26.354271, Longitude: 88.908981</w:t>
      </w:r>
    </w:p>
    <w:p>
      <w:r>
        <w:t>Name: WBMEK-01, Latitude: 26.355802, Longitude: 88.907784</w:t>
      </w:r>
    </w:p>
    <w:p>
      <w:r>
        <w:t>Name: WB1499, Latitude: 23.633718, Longitude: 88.126051</w:t>
      </w:r>
    </w:p>
    <w:p>
      <w:r>
        <w:t>Name: WB1499, Latitude: 23.63584, Longitude: 88.126356</w:t>
      </w:r>
    </w:p>
    <w:p>
      <w:r>
        <w:t>Name: WB3174, Latitude: 23.201515, Longitude: 88.535387</w:t>
      </w:r>
    </w:p>
    <w:p>
      <w:r>
        <w:t>Name: WB3174, Latitude: 23.200193, Longitude: 88.533949</w:t>
      </w:r>
    </w:p>
    <w:p>
      <w:r>
        <w:t>Name: WB4672, Latitude: 22.741583, Longitude: 88.714675</w:t>
      </w:r>
    </w:p>
    <w:p>
      <w:r>
        <w:t>Name: WB4672, Latitude: 22.742133, Longitude: 88.712449</w:t>
      </w:r>
    </w:p>
    <w:p>
      <w:r>
        <w:t>Name: WBA859, Latitude: 23.430328, Longitude: 88.599142</w:t>
      </w:r>
    </w:p>
    <w:p>
      <w:r>
        <w:t>Name: WBA859, Latitude: 23.428681, Longitude: 88.598985</w:t>
      </w:r>
    </w:p>
    <w:p>
      <w:r>
        <w:t>Name: WBB003, Latitude: 24.346587, Longitude: 88.287278</w:t>
      </w:r>
    </w:p>
    <w:p>
      <w:r>
        <w:t>Name: WBB003, Latitude: 24.348425, Longitude: 88.286337</w:t>
      </w:r>
    </w:p>
    <w:p>
      <w:r>
        <w:t>Name: WBB2445, Latitude: 22.743432, Longitude: 88.188435</w:t>
      </w:r>
    </w:p>
    <w:p>
      <w:r>
        <w:t>Name: WBB2445, Latitude: 22.744689, Longitude: 88.18681</w:t>
      </w:r>
    </w:p>
    <w:p>
      <w:r>
        <w:t>Name: WBB3401, Latitude: 24.457251, Longitude: 88.034608</w:t>
      </w:r>
    </w:p>
    <w:p>
      <w:r>
        <w:t>Name: WBB3401, Latitude: 24.458912, Longitude: 88.03333</w:t>
      </w:r>
    </w:p>
    <w:p>
      <w:r>
        <w:t>Name: WBC776, Latitude: 25.096829, Longitude: 88.078896</w:t>
      </w:r>
    </w:p>
    <w:p>
      <w:r>
        <w:t>Name: WBC776, Latitude: 25.095232, Longitude: 88.078424</w:t>
      </w:r>
    </w:p>
    <w:p>
      <w:r>
        <w:t>Name: WBD017, Latitude: 22.722532, Longitude: 88.813233</w:t>
      </w:r>
    </w:p>
    <w:p>
      <w:r>
        <w:t>Name: WBD017, Latitude: 22.720448, Longitude: 88.812627</w:t>
      </w:r>
    </w:p>
    <w:p>
      <w:r>
        <w:t>Name: WBD575, Latitude: 22.531569, Longitude: 88.930517</w:t>
      </w:r>
    </w:p>
    <w:p>
      <w:r>
        <w:t>Name: WBD575, Latitude: 22.531569, Longitude: 88.928603</w:t>
      </w:r>
    </w:p>
    <w:p>
      <w:r>
        <w:t>Name: WBMIR-01, Latitude: 24.401661, Longitude: 88.035485</w:t>
      </w:r>
    </w:p>
    <w:p>
      <w:r>
        <w:t>Name: WBMIR-01, Latitude: 24.400524, Longitude: 88.033998</w:t>
      </w:r>
    </w:p>
    <w:p>
      <w:r>
        <w:t>Name: WBPKU-01, Latitude: 25.128914, Longitude: 88.370557</w:t>
      </w:r>
    </w:p>
    <w:p>
      <w:r>
        <w:t>Name: WBPKU-01, Latitude: 25.127146, Longitude: 88.36919</w:t>
      </w:r>
    </w:p>
    <w:p>
      <w:r>
        <w:t>Name: WBA228, Latitude: 23.69451, Longitude: 87.177609</w:t>
      </w:r>
    </w:p>
    <w:p>
      <w:r>
        <w:t>Name: WBA228, Latitude: 23.695864, Longitude: 87.17885</w:t>
      </w:r>
    </w:p>
    <w:p>
      <w:r>
        <w:t>Name: WBB1987, Latitude: 23.62242, Longitude: 87.540922</w:t>
      </w:r>
    </w:p>
    <w:p>
      <w:r>
        <w:t>Name: WBB1987, Latitude: 23.620894, Longitude: 87.539256</w:t>
      </w:r>
    </w:p>
    <w:p>
      <w:r>
        <w:t>Name: WBB2151, Latitude: 23.165875, Longitude: 88.094035</w:t>
      </w:r>
    </w:p>
    <w:p>
      <w:r>
        <w:t>Name: WBB2151, Latitude: 23.166019, Longitude: 88.092243</w:t>
      </w:r>
    </w:p>
    <w:p>
      <w:r>
        <w:t>Name: WBHAT-01, Latitude: 23.257603, Longitude: 87.979062</w:t>
      </w:r>
    </w:p>
    <w:p>
      <w:r>
        <w:t>Name: WBHAT-01, Latitude: 23.255741, Longitude: 87.977892</w:t>
      </w:r>
    </w:p>
    <w:p>
      <w:r>
        <w:t>Name: WB2690, Latitude: 22.070583, Longitude: 88.419419</w:t>
      </w:r>
    </w:p>
    <w:p>
      <w:r>
        <w:t>Name: WB2690, Latitude: 22.068657, Longitude: 88.419052</w:t>
      </w:r>
    </w:p>
    <w:p>
      <w:r>
        <w:t>Name: WB5695, Latitude: 23.416483, Longitude: 88.701856</w:t>
      </w:r>
    </w:p>
    <w:p>
      <w:r>
        <w:t>Name: WB5695, Latitude: 23.417381, Longitude: 88.699757</w:t>
      </w:r>
    </w:p>
    <w:p>
      <w:r>
        <w:t>Name: WB6717, Latitude: 22.911064, Longitude: 88.824571</w:t>
      </w:r>
    </w:p>
    <w:p>
      <w:r>
        <w:t>Name: WB6717, Latitude: 22.912758, Longitude: 88.823714</w:t>
      </w:r>
    </w:p>
    <w:p>
      <w:r>
        <w:t>Name: WBA285, Latitude: 23.766002, Longitude: 88.332542</w:t>
      </w:r>
    </w:p>
    <w:p>
      <w:r>
        <w:t>Name: WBA285, Latitude: 23.767045, Longitude: 88.330569</w:t>
      </w:r>
    </w:p>
    <w:p>
      <w:r>
        <w:t>Name: WBB4060, Latitude: 25.183175, Longitude: 88.019504</w:t>
      </w:r>
    </w:p>
    <w:p>
      <w:r>
        <w:t>Name: WBB4060, Latitude: 25.184706, Longitude: 88.020481</w:t>
      </w:r>
    </w:p>
    <w:p>
      <w:r>
        <w:t>Name: WBB4367, Latitude: 22.442147, Longitude: 88.983016</w:t>
      </w:r>
    </w:p>
    <w:p>
      <w:r>
        <w:t>Name: WBB4367, Latitude: 22.442723, Longitude: 88.98104</w:t>
      </w:r>
    </w:p>
    <w:p>
      <w:r>
        <w:t>Name: WBB4643, Latitude: 24.889431, Longitude: 88.040319</w:t>
      </w:r>
    </w:p>
    <w:p>
      <w:r>
        <w:t>Name: WBB4643, Latitude: 24.889091, Longitude: 88.038195</w:t>
      </w:r>
    </w:p>
    <w:p>
      <w:r>
        <w:t>Name: WBC175, Latitude: 25.344469, Longitude: 87.916668</w:t>
      </w:r>
    </w:p>
    <w:p>
      <w:r>
        <w:t>Name: WBC175, Latitude: 25.342416, Longitude: 87.916267</w:t>
      </w:r>
    </w:p>
    <w:p>
      <w:r>
        <w:t>Name: WBC289, Latitude: 24.693036, Longitude: 87.974118</w:t>
      </w:r>
    </w:p>
    <w:p>
      <w:r>
        <w:t>Name: WBC289, Latitude: 24.691016, Longitude: 87.973923</w:t>
      </w:r>
    </w:p>
    <w:p>
      <w:r>
        <w:t>Name: WBD165, Latitude: 23.03733, Longitude: 88.605207</w:t>
      </w:r>
    </w:p>
    <w:p>
      <w:r>
        <w:t>Name: WBD165, Latitude: 23.038242, Longitude: 88.603081</w:t>
      </w:r>
    </w:p>
    <w:p>
      <w:r>
        <w:t>Name: WBD585, Latitude: 22.727084, Longitude: 88.851271</w:t>
      </w:r>
    </w:p>
    <w:p>
      <w:r>
        <w:t>Name: WBD585, Latitude: 22.725125, Longitude: 88.850498</w:t>
      </w:r>
    </w:p>
    <w:p>
      <w:r>
        <w:t>Name: WBPAN-02, Latitude: 23.073961, Longitude: 88.273761</w:t>
      </w:r>
    </w:p>
    <w:p>
      <w:r>
        <w:t>Name: WBPAN-02, Latitude: 23.074444, Longitude: 88.271799</w:t>
      </w:r>
    </w:p>
    <w:p>
      <w:r>
        <w:t>Name: WB4231, Latitude: 22.522393, Longitude: 87.747407</w:t>
      </w:r>
    </w:p>
    <w:p>
      <w:r>
        <w:t>Name: WB4231, Latitude: 22.524446, Longitude: 87.746811</w:t>
      </w:r>
    </w:p>
    <w:p>
      <w:r>
        <w:t>Name: WB5075, Latitude: 22.503707, Longitude: 87.849162</w:t>
      </w:r>
    </w:p>
    <w:p>
      <w:r>
        <w:t>Name: WB5075, Latitude: 22.50408, Longitude: 87.84687</w:t>
      </w:r>
    </w:p>
    <w:p>
      <w:r>
        <w:t>Name: WB5644, Latitude: 22.392202, Longitude: 87.876055</w:t>
      </w:r>
    </w:p>
    <w:p>
      <w:r>
        <w:t>Name: WB5644, Latitude: 22.390084, Longitude: 87.876459</w:t>
      </w:r>
    </w:p>
    <w:p>
      <w:r>
        <w:t>Name: WB5736, Latitude: 26.009069, Longitude: 87.861028</w:t>
      </w:r>
    </w:p>
    <w:p>
      <w:r>
        <w:t>Name: WB5736, Latitude: 26.010239, Longitude: 87.859727</w:t>
      </w:r>
    </w:p>
    <w:p>
      <w:r>
        <w:t>Name: WB5817, Latitude: 22.211259, Longitude: 86.890344</w:t>
      </w:r>
    </w:p>
    <w:p>
      <w:r>
        <w:t>Name: WB5817, Latitude: 22.211259, Longitude: 86.888696</w:t>
      </w:r>
    </w:p>
    <w:p>
      <w:r>
        <w:t>Name: WB6643, Latitude: 22.615624, Longitude: 87.810646</w:t>
      </w:r>
    </w:p>
    <w:p>
      <w:r>
        <w:t>Name: WB6643, Latitude: 22.614861, Longitude: 87.809215</w:t>
      </w:r>
    </w:p>
    <w:p>
      <w:r>
        <w:t>Name: WB7725, Latitude: 27.273933, Longitude: 88.176359</w:t>
      </w:r>
    </w:p>
    <w:p>
      <w:r>
        <w:t>Name: WB7725, Latitude: 27.27356, Longitude: 88.173976</w:t>
      </w:r>
    </w:p>
    <w:p>
      <w:r>
        <w:t>Name: WB9890, Latitude: 22.1744, Longitude: 88.000974</w:t>
      </w:r>
    </w:p>
    <w:p>
      <w:r>
        <w:t>Name: WB9890, Latitude: 22.173236, Longitude: 87.99918</w:t>
      </w:r>
    </w:p>
    <w:p>
      <w:r>
        <w:t>Name: WBA175, Latitude: 22.087818, Longitude: 88.041541</w:t>
      </w:r>
    </w:p>
    <w:p>
      <w:r>
        <w:t>Name: WBA175, Latitude: 22.08935, Longitude: 88.040384</w:t>
      </w:r>
    </w:p>
    <w:p>
      <w:r>
        <w:t>Name: WBB1727, Latitude: 21.897263, Longitude: 87.542014</w:t>
      </w:r>
    </w:p>
    <w:p>
      <w:r>
        <w:t>Name: WBB1727, Latitude: 21.898482, Longitude: 87.540138</w:t>
      </w:r>
    </w:p>
    <w:p>
      <w:r>
        <w:t>Name: WBB1978, Latitude: 26.824822, Longitude: 89.384267</w:t>
      </w:r>
    </w:p>
    <w:p>
      <w:r>
        <w:t>Name: WBB1978, Latitude: 26.824297, Longitude: 89.382072</w:t>
      </w:r>
    </w:p>
    <w:p>
      <w:r>
        <w:t>Name: WBBDP-01, Latitude: 25.390076, Longitude: 88.40015</w:t>
      </w:r>
    </w:p>
    <w:p>
      <w:r>
        <w:t>Name: WBBDP-01, Latitude: 25.391148, Longitude: 88.398455</w:t>
      </w:r>
    </w:p>
    <w:p>
      <w:r>
        <w:t>Name: WBC261, Latitude: 25.587634, Longitude: 88.121305</w:t>
      </w:r>
    </w:p>
    <w:p>
      <w:r>
        <w:t>Name: WBC261, Latitude: 25.589718, Longitude: 88.120685</w:t>
      </w:r>
    </w:p>
    <w:p>
      <w:r>
        <w:t>Name: WBC642, Latitude: 25.42332, Longitude: 87.979934</w:t>
      </w:r>
    </w:p>
    <w:p>
      <w:r>
        <w:t>Name: WBC642, Latitude: 25.423505, Longitude: 87.97759</w:t>
      </w:r>
    </w:p>
    <w:p>
      <w:r>
        <w:t>Name: WBDIM-01, Latitude: 22.331603, Longitude: 87.903693</w:t>
      </w:r>
    </w:p>
    <w:p>
      <w:r>
        <w:t>Name: WBDIM-01, Latitude: 22.333562, Longitude: 87.903126</w:t>
      </w:r>
    </w:p>
    <w:p>
      <w:r>
        <w:t>Name: WBKHS-01, Latitude: 26.573348, Longitude: 88.278485</w:t>
      </w:r>
    </w:p>
    <w:p>
      <w:r>
        <w:t>Name: WBKHS-01, Latitude: 26.57211, Longitude: 88.276508</w:t>
      </w:r>
    </w:p>
    <w:p>
      <w:r>
        <w:t>Name: WBPEL-02, Latitude: 27.30035, Longitude: 88.231708</w:t>
      </w:r>
    </w:p>
    <w:p>
      <w:r>
        <w:t>Name: WBPEL-02, Latitude: 27.30001, Longitude: 88.22954</w:t>
      </w:r>
    </w:p>
    <w:p>
      <w:r>
        <w:t>Name: WBTAM-02, Latitude: 22.291806, Longitude: 87.926919</w:t>
      </w:r>
    </w:p>
    <w:p>
      <w:r>
        <w:t>Name: WBTAM-02, Latitude: 22.290159, Longitude: 87.927075</w:t>
      </w:r>
    </w:p>
    <w:p>
      <w:r>
        <w:t>Name: WB1756, Latitude: 25.75432, Longitude: 88.024609</w:t>
      </w:r>
    </w:p>
    <w:p>
      <w:r>
        <w:t>Name: WB1756, Latitude: 25.752542, Longitude: 88.023352</w:t>
      </w:r>
    </w:p>
    <w:p>
      <w:r>
        <w:t>Name: WB2607, Latitude: 25.067511, Longitude: 87.955501</w:t>
      </w:r>
    </w:p>
    <w:p>
      <w:r>
        <w:t>Name: WB2607, Latitude: 25.069108, Longitude: 87.954021</w:t>
      </w:r>
    </w:p>
    <w:p>
      <w:r>
        <w:t>Name: WB3031, Latitude: 22.440757, Longitude: 87.752536</w:t>
      </w:r>
    </w:p>
    <w:p>
      <w:r>
        <w:t>Name: WB3031, Latitude: 22.442256, Longitude: 87.751175</w:t>
      </w:r>
    </w:p>
    <w:p>
      <w:r>
        <w:t>Name: WB4579, Latitude: 27.180641, Longitude: 88.505346</w:t>
      </w:r>
    </w:p>
    <w:p>
      <w:r>
        <w:t>Name: WB4579, Latitude: 27.179319, Longitude: 88.506204</w:t>
      </w:r>
    </w:p>
    <w:p>
      <w:r>
        <w:t>Name: WB5029, Latitude: 22.306104, Longitude: 87.719378</w:t>
      </w:r>
    </w:p>
    <w:p>
      <w:r>
        <w:t>Name: WB5029, Latitude: 22.304432, Longitude: 87.717991</w:t>
      </w:r>
    </w:p>
    <w:p>
      <w:r>
        <w:t>Name: WB6010, Latitude: 22.313551, Longitude: 87.228653</w:t>
      </w:r>
    </w:p>
    <w:p>
      <w:r>
        <w:t>Name: WB6010, Latitude: 22.315082, Longitude: 87.227698</w:t>
      </w:r>
    </w:p>
    <w:p>
      <w:r>
        <w:t>Name: WB9015, Latitude: 25.674544, Longitude: 88.196833</w:t>
      </w:r>
    </w:p>
    <w:p>
      <w:r>
        <w:t>Name: WB9015, Latitude: 25.676205, Longitude: 88.195542</w:t>
      </w:r>
    </w:p>
    <w:p>
      <w:r>
        <w:t>Name: WBA097, Latitude: 27.288821, Longitude: 88.258491</w:t>
      </w:r>
    </w:p>
    <w:p>
      <w:r>
        <w:t>Name: WBA097, Latitude: 27.290319, Longitude: 88.257704</w:t>
      </w:r>
    </w:p>
    <w:p>
      <w:r>
        <w:t>Name: WBA243, Latitude: 27.342556, Longitude: 88.613189</w:t>
      </w:r>
    </w:p>
    <w:p>
      <w:r>
        <w:t>Name: WBA243, Latitude: 27.340718, Longitude: 88.612224</w:t>
      </w:r>
    </w:p>
    <w:p>
      <w:r>
        <w:t>Name: WBB1055, Latitude: 26.567192, Longitude: 88.827632</w:t>
      </w:r>
    </w:p>
    <w:p>
      <w:r>
        <w:t>Name: WBB1055, Latitude: 26.565172, Longitude: 88.82681</w:t>
      </w:r>
    </w:p>
    <w:p>
      <w:r>
        <w:t>Name: WBB2536, Latitude: 21.909152, Longitude: 87.485251</w:t>
      </w:r>
    </w:p>
    <w:p>
      <w:r>
        <w:t>Name: WBB2536, Latitude: 21.907132, Longitude: 87.484458</w:t>
      </w:r>
    </w:p>
    <w:p>
      <w:r>
        <w:t>Name: WBB333, Latitude: 22.336913, Longitude: 87.897661</w:t>
      </w:r>
    </w:p>
    <w:p>
      <w:r>
        <w:t>Name: WBB333, Latitude: 22.335107, Longitude: 87.896534</w:t>
      </w:r>
    </w:p>
    <w:p>
      <w:r>
        <w:t>Name: WBCHL-01, Latitude: 26.887061, Longitude: 88.806182</w:t>
      </w:r>
    </w:p>
    <w:p>
      <w:r>
        <w:t>Name: WBCHL-01, Latitude: 26.886633, Longitude: 88.804391</w:t>
      </w:r>
    </w:p>
    <w:p>
      <w:r>
        <w:t>Name: WBD946, Latitude: 21.894849, Longitude: 87.392464</w:t>
      </w:r>
    </w:p>
    <w:p>
      <w:r>
        <w:t>Name: WBD946, Latitude: 21.895584, Longitude: 87.390287</w:t>
      </w:r>
    </w:p>
    <w:p>
      <w:r>
        <w:t>Name: WBGUD-01, Latitude: 22.743373, Longitude: 87.404042</w:t>
      </w:r>
    </w:p>
    <w:p>
      <w:r>
        <w:t>Name: WBGUD-01, Latitude: 22.741256, Longitude: 87.403841</w:t>
      </w:r>
    </w:p>
    <w:p>
      <w:r>
        <w:t>Name: WBKPR-01, Latitude: 26.763135, Longitude: 88.338909</w:t>
      </w:r>
    </w:p>
    <w:p>
      <w:r>
        <w:t>Name: WBKPR-01, Latitude: 26.761814, Longitude: 88.338055</w:t>
      </w:r>
    </w:p>
    <w:p>
      <w:r>
        <w:t>Name: WBPEL-01, Latitude: 27.301646, Longitude: 88.237894</w:t>
      </w:r>
    </w:p>
    <w:p>
      <w:r>
        <w:t>Name: WBPEL-01, Latitude: 27.301162, Longitude: 88.235862</w:t>
      </w:r>
    </w:p>
    <w:p>
      <w:r>
        <w:t>Name: WBTMT-01, Latitude: 22.225284, Longitude: 87.563359</w:t>
      </w:r>
    </w:p>
    <w:p>
      <w:r>
        <w:t>Name: WBTMT-01, Latitude: 22.227369, Longitude: 87.563359</w:t>
      </w:r>
    </w:p>
    <w:p>
      <w:r>
        <w:t>Name: WB2465, Latitude: 23.93528, Longitude: 88.249858</w:t>
      </w:r>
    </w:p>
    <w:p>
      <w:r>
        <w:t>Name: WB2465, Latitude: 23.936806, Longitude: 88.248188</w:t>
      </w:r>
    </w:p>
    <w:p>
      <w:r>
        <w:t>Name: WB3794, Latitude: 23.398402, Longitude: 88.464141</w:t>
      </w:r>
    </w:p>
    <w:p>
      <w:r>
        <w:t>Name: WB3794, Latitude: 23.398239, Longitude: 88.462112</w:t>
      </w:r>
    </w:p>
    <w:p>
      <w:r>
        <w:t>Name: WB4225, Latitude: 24.62295, Longitude: 88.026404</w:t>
      </w:r>
    </w:p>
    <w:p>
      <w:r>
        <w:t>Name: WB4225, Latitude: 24.624481, Longitude: 88.027376</w:t>
      </w:r>
    </w:p>
    <w:p>
      <w:r>
        <w:t>Name: WB4711, Latitude: 23.937515, Longitude: 88.648063</w:t>
      </w:r>
    </w:p>
    <w:p>
      <w:r>
        <w:t>Name: WB4711, Latitude: 23.935398, Longitude: 88.64786</w:t>
      </w:r>
    </w:p>
    <w:p>
      <w:r>
        <w:t>Name: WB6181, Latitude: 23.781924, Longitude: 88.332375</w:t>
      </w:r>
    </w:p>
    <w:p>
      <w:r>
        <w:t>Name: WB6181, Latitude: 23.780704, Longitude: 88.330472</w:t>
      </w:r>
    </w:p>
    <w:p>
      <w:r>
        <w:t>Name: WB6532, Latitude: 22.509432, Longitude: 88.728221</w:t>
      </w:r>
    </w:p>
    <w:p>
      <w:r>
        <w:t>Name: WB6532, Latitude: 22.507929, Longitude: 88.726594</w:t>
      </w:r>
    </w:p>
    <w:p>
      <w:r>
        <w:t>Name: WBA822, Latitude: 24.632745, Longitude: 88.021546</w:t>
      </w:r>
    </w:p>
    <w:p>
      <w:r>
        <w:t>Name: WBA822, Latitude: 24.634798, Longitude: 88.020941</w:t>
      </w:r>
    </w:p>
    <w:p>
      <w:r>
        <w:t>Name: WBC038, Latitude: 22.669766, Longitude: 88.199101</w:t>
      </w:r>
    </w:p>
    <w:p>
      <w:r>
        <w:t>Name: WBC038, Latitude: 22.671725, Longitude: 88.198328</w:t>
      </w:r>
    </w:p>
    <w:p>
      <w:r>
        <w:t>Name: WBC051, Latitude: 22.690001, Longitude: 88.761178</w:t>
      </w:r>
    </w:p>
    <w:p>
      <w:r>
        <w:t>Name: WBC051, Latitude: 22.691076, Longitude: 88.75916</w:t>
      </w:r>
    </w:p>
    <w:p>
      <w:r>
        <w:t>Name: WBD078, Latitude: 22.858777, Longitude: 88.935528</w:t>
      </w:r>
    </w:p>
    <w:p>
      <w:r>
        <w:t>Name: WBD078, Latitude: 22.860582, Longitude: 88.934397</w:t>
      </w:r>
    </w:p>
    <w:p>
      <w:r>
        <w:t>Name: WB1962, Latitude: 22.652883, Longitude: 88.756628</w:t>
      </w:r>
    </w:p>
    <w:p>
      <w:r>
        <w:t>Name: WB1962, Latitude: 22.654386, Longitude: 88.756341</w:t>
      </w:r>
    </w:p>
    <w:p>
      <w:r>
        <w:t>Name: WB3217, Latitude: 24.932762, Longitude: 88.00695</w:t>
      </w:r>
    </w:p>
    <w:p>
      <w:r>
        <w:t>Name: WB3217, Latitude: 24.931328, Longitude: 88.007526</w:t>
      </w:r>
    </w:p>
    <w:p>
      <w:r>
        <w:t>Name: WB3538, Latitude: 21.886199, Longitude: 88.189818</w:t>
      </w:r>
    </w:p>
    <w:p>
      <w:r>
        <w:t>Name: WB3538, Latitude: 21.8847, Longitude: 88.190571</w:t>
      </w:r>
    </w:p>
    <w:p>
      <w:r>
        <w:t>Name: WBB2645, Latitude: 24.917886, Longitude: 88.089983</w:t>
      </w:r>
    </w:p>
    <w:p>
      <w:r>
        <w:t>Name: WBB2645, Latitude: 24.919748, Longitude: 88.088797</w:t>
      </w:r>
    </w:p>
    <w:p>
      <w:r>
        <w:t>Name: WBB2646, Latitude: 25.039716, Longitude: 88.406767</w:t>
      </w:r>
    </w:p>
    <w:p>
      <w:r>
        <w:t>Name: WBB2646, Latitude: 25.038832, Longitude: 88.405077</w:t>
      </w:r>
    </w:p>
    <w:p>
      <w:r>
        <w:t>Name: WBC203, Latitude: 23.735402, Longitude: 88.550055</w:t>
      </w:r>
    </w:p>
    <w:p>
      <w:r>
        <w:t>Name: WBC203, Latitude: 23.734639, Longitude: 88.548611</w:t>
      </w:r>
    </w:p>
    <w:p>
      <w:r>
        <w:t>Name: WBC444, Latitude: 25.055829, Longitude: 88.331907</w:t>
      </w:r>
    </w:p>
    <w:p>
      <w:r>
        <w:t>Name: WBC444, Latitude: 25.057979, Longitude: 88.332115</w:t>
      </w:r>
    </w:p>
    <w:p>
      <w:r>
        <w:t>Name: WBD460, Latitude: 25.323904, Longitude: 88.039629</w:t>
      </w:r>
    </w:p>
    <w:p>
      <w:r>
        <w:t>Name: WBD460, Latitude: 25.323531, Longitude: 88.037287</w:t>
      </w:r>
    </w:p>
    <w:p>
      <w:r>
        <w:t>Name: WBD462, Latitude: 23.839219, Longitude: 88.57356</w:t>
      </w:r>
    </w:p>
    <w:p>
      <w:r>
        <w:t>Name: WBD462, Latitude: 23.838321, Longitude: 88.575666</w:t>
      </w:r>
    </w:p>
    <w:p>
      <w:r>
        <w:t>Name: WBDBL-01, Latitude: 23.494523, Longitude: 88.448823</w:t>
      </w:r>
    </w:p>
    <w:p>
      <w:r>
        <w:t>Name: WBDBL-01, Latitude: 23.492597, Longitude: 88.447843</w:t>
      </w:r>
    </w:p>
    <w:p>
      <w:r>
        <w:t>Name: WBHAS-01, Latitude: 22.570816, Longitude: 88.911767</w:t>
      </w:r>
    </w:p>
    <w:p>
      <w:r>
        <w:t>Name: WBHAS-01, Latitude: 22.569048, Longitude: 88.910427</w:t>
      </w:r>
    </w:p>
    <w:p>
      <w:r>
        <w:t>Name: WB1780, Latitude: 22.965915, Longitude: 87.299721</w:t>
      </w:r>
    </w:p>
    <w:p>
      <w:r>
        <w:t>Name: WB1780, Latitude: 22.964253, Longitude: 87.298458</w:t>
      </w:r>
    </w:p>
    <w:p>
      <w:r>
        <w:t>Name: WB1797, Latitude: 22.407226, Longitude: 87.958618</w:t>
      </w:r>
    </w:p>
    <w:p>
      <w:r>
        <w:t>Name: WB1797, Latitude: 22.408873, Longitude: 87.958462</w:t>
      </w:r>
    </w:p>
    <w:p>
      <w:r>
        <w:t>Name: WB4900, Latitude: 23.79566, Longitude: 88.409663</w:t>
      </w:r>
    </w:p>
    <w:p>
      <w:r>
        <w:t>Name: WB4900, Latitude: 23.793798, Longitude: 88.409841</w:t>
      </w:r>
    </w:p>
    <w:p>
      <w:r>
        <w:t>Name: WB9538, Latitude: 24.638147, Longitude: 88.008978</w:t>
      </w:r>
    </w:p>
    <w:p>
      <w:r>
        <w:t>Name: WB9538, Latitude: 24.639311, Longitude: 88.00715</w:t>
      </w:r>
    </w:p>
    <w:p>
      <w:r>
        <w:t>Name: WBAUR-01, Latitude: 24.624712, Longitude: 88.020402</w:t>
      </w:r>
    </w:p>
    <w:p>
      <w:r>
        <w:t>Name: WBAUR-01, Latitude: 24.626211, Longitude: 88.019019</w:t>
      </w:r>
    </w:p>
    <w:p>
      <w:r>
        <w:t>Name: WBB1265, Latitude: 22.681715, Longitude: 88.053098</w:t>
      </w:r>
    </w:p>
    <w:p>
      <w:r>
        <w:t>Name: WBB1265, Latitude: 22.680004, Longitude: 88.051675</w:t>
      </w:r>
    </w:p>
    <w:p>
      <w:r>
        <w:t>Name: WBB1605, Latitude: 22.871551, Longitude: 88.009894</w:t>
      </w:r>
    </w:p>
    <w:p>
      <w:r>
        <w:t>Name: WBB1605, Latitude: 22.872687, Longitude: 88.008424</w:t>
      </w:r>
    </w:p>
    <w:p>
      <w:r>
        <w:t>Name: WBB1771, Latitude: 23.126305, Longitude: 88.898077</w:t>
      </w:r>
    </w:p>
    <w:p>
      <w:r>
        <w:t>Name: WBB1771, Latitude: 23.128264, Longitude: 88.898648</w:t>
      </w:r>
    </w:p>
    <w:p>
      <w:r>
        <w:t>Name: WBB1814, Latitude: 22.715023, Longitude: 88.197933</w:t>
      </w:r>
    </w:p>
    <w:p>
      <w:r>
        <w:t>Name: WBB1814, Latitude: 22.713185, Longitude: 88.198658</w:t>
      </w:r>
    </w:p>
    <w:p>
      <w:r>
        <w:t>Name: WBB3898, Latitude: 24.317846, Longitude: 88.52914</w:t>
      </w:r>
    </w:p>
    <w:p>
      <w:r>
        <w:t>Name: WBB3898, Latitude: 24.318034, Longitude: 88.52678</w:t>
      </w:r>
    </w:p>
    <w:p>
      <w:r>
        <w:t>Name: WBB3901, Latitude: 23.958576, Longitude: 87.984383</w:t>
      </w:r>
    </w:p>
    <w:p>
      <w:r>
        <w:t>Name: WBB3901, Latitude: 23.960502, Longitude: 87.984754</w:t>
      </w:r>
    </w:p>
    <w:p>
      <w:r>
        <w:t>Name: WBC091, Latitude: 22.324579, Longitude: 88.566896</w:t>
      </w:r>
    </w:p>
    <w:p>
      <w:r>
        <w:t>Name: WBC091, Latitude: 22.323197, Longitude: 88.565115</w:t>
      </w:r>
    </w:p>
    <w:p>
      <w:r>
        <w:t>Name: WBNZP-01, Latitude: 23.86653, Longitude: 88.536043</w:t>
      </w:r>
    </w:p>
    <w:p>
      <w:r>
        <w:t>Name: WBNZP-01, Latitude: 23.868551, Longitude: 88.536236</w:t>
      </w:r>
    </w:p>
    <w:p>
      <w:r>
        <w:t>Name: WBA527, Latitude: 23.673665, Longitude: 86.961416</w:t>
      </w:r>
    </w:p>
    <w:p>
      <w:r>
        <w:t>Name: WBA527, Latitude: 23.673325, Longitude: 86.959313</w:t>
      </w:r>
    </w:p>
    <w:p>
      <w:r>
        <w:t>Name: WBB2034, Latitude: 23.560184, Longitude: 87.289016</w:t>
      </w:r>
    </w:p>
    <w:p>
      <w:r>
        <w:t>Name: WBB2034, Latitude: 23.559394, Longitude: 87.287168</w:t>
      </w:r>
    </w:p>
    <w:p>
      <w:r>
        <w:t>Name: WBB2368, Latitude: 23.671483, Longitude: 87.246764</w:t>
      </w:r>
    </w:p>
    <w:p>
      <w:r>
        <w:t>Name: WBB2368, Latitude: 23.673345, Longitude: 87.247938</w:t>
      </w:r>
    </w:p>
    <w:p>
      <w:r>
        <w:t>Name: WBB2588, Latitude: 23.159477, Longitude: 88.08264</w:t>
      </w:r>
    </w:p>
    <w:p>
      <w:r>
        <w:t>Name: WBB2588, Latitude: 23.160146, Longitude: 88.080641</w:t>
      </w:r>
    </w:p>
    <w:p>
      <w:r>
        <w:t>Name: WBB792, Latitude: 23.434427, Longitude: 87.265635</w:t>
      </w:r>
    </w:p>
    <w:p>
      <w:r>
        <w:t>Name: WBB792, Latitude: 23.435646, Longitude: 87.263738</w:t>
      </w:r>
    </w:p>
    <w:p>
      <w:r>
        <w:t>Name: WBC523, Latitude: 23.920222, Longitude: 87.643796</w:t>
      </w:r>
    </w:p>
    <w:p>
      <w:r>
        <w:t>Name: WBC523, Latitude: 23.918724, Longitude: 87.64242</w:t>
      </w:r>
    </w:p>
    <w:p>
      <w:r>
        <w:t>Name: WBDGL-01, Latitude: 22.783882, Longitude: 87.776804</w:t>
      </w:r>
    </w:p>
    <w:p>
      <w:r>
        <w:t>Name: WBDGL-01, Latitude: 22.784576, Longitude: 87.774678</w:t>
      </w:r>
    </w:p>
    <w:p>
      <w:r>
        <w:t>Name: WBNIA-01, Latitude: 23.71726, Longitude: 86.881461</w:t>
      </w:r>
    </w:p>
    <w:p>
      <w:r>
        <w:t>Name: WBNIA-01, Latitude: 23.717688, Longitude: 86.879717</w:t>
      </w:r>
    </w:p>
    <w:p>
      <w:r>
        <w:t>Name: WBD968, Latitude: 23.809047, Longitude: 86.892974</w:t>
      </w:r>
    </w:p>
    <w:p>
      <w:r>
        <w:t>Name: WBD968, Latitude: 23.809191, Longitude: 86.891174</w:t>
      </w:r>
    </w:p>
    <w:p>
      <w:r>
        <w:t>Name: WBDLR-01, Latitude: 23.470971, Longitude: 87.147072</w:t>
      </w:r>
    </w:p>
    <w:p>
      <w:r>
        <w:t>Name: WBDLR-01, Latitude: 23.470488, Longitude: 87.145104</w:t>
      </w:r>
    </w:p>
    <w:p>
      <w:r>
        <w:t>Name: WB2206, Latitude: 23.712912, Longitude: 86.889582</w:t>
      </w:r>
    </w:p>
    <w:p>
      <w:r>
        <w:t>Name: WB2206, Latitude: 23.712213, Longitude: 86.887946</w:t>
      </w:r>
    </w:p>
    <w:p>
      <w:r>
        <w:t>Name: WB3471, Latitude: 22.647424, Longitude: 87.967865</w:t>
      </w:r>
    </w:p>
    <w:p>
      <w:r>
        <w:t>Name: WB3471, Latitude: 22.648956, Longitude: 87.968823</w:t>
      </w:r>
    </w:p>
    <w:p>
      <w:r>
        <w:t>Name: WBB4535, Latitude: 22.651641, Longitude: 88.15876</w:t>
      </w:r>
    </w:p>
    <w:p>
      <w:r>
        <w:t>Name: WBB4535, Latitude: 22.651157, Longitude: 88.156803</w:t>
      </w:r>
    </w:p>
    <w:p>
      <w:r>
        <w:t>Name: WBBAR-06, Latitude: 23.232087, Longitude: 87.868007</w:t>
      </w:r>
    </w:p>
    <w:p>
      <w:r>
        <w:t>Name: WBBAR-06, Latitude: 23.231189, Longitude: 87.865911</w:t>
      </w:r>
    </w:p>
    <w:p>
      <w:r>
        <w:t>Name: WBB2584, Latitude: 23.332418, Longitude: 88.328467</w:t>
      </w:r>
    </w:p>
    <w:p>
      <w:r>
        <w:t>Name: WBB2584, Latitude: 23.330462, Longitude: 88.328467</w:t>
      </w:r>
    </w:p>
    <w:p>
      <w:r>
        <w:t>Name: WBB4314, Latitude: 24.170698, Longitude: 88.699066</w:t>
      </w:r>
    </w:p>
    <w:p>
      <w:r>
        <w:t>Name: WBB4314, Latitude: 24.172815, Longitude: 88.698863</w:t>
      </w:r>
    </w:p>
    <w:p>
      <w:r>
        <w:t>Name: WBC437, Latitude: 23.187087, Longitude: 88.533418</w:t>
      </w:r>
    </w:p>
    <w:p>
      <w:r>
        <w:t>Name: WBC437, Latitude: 23.189204, Longitude: 88.533824</w:t>
      </w:r>
    </w:p>
    <w:p>
      <w:r>
        <w:t>Name: WBD013, Latitude: 22.670259, Longitude: 88.94314</w:t>
      </w:r>
    </w:p>
    <w:p>
      <w:r>
        <w:t>Name: WBD013, Latitude: 22.668938, Longitude: 88.942313</w:t>
      </w:r>
    </w:p>
    <w:p>
      <w:r>
        <w:t>Name: WB4695, Latitude: 22.768644, Longitude: 87.019413</w:t>
      </w:r>
    </w:p>
    <w:p>
      <w:r>
        <w:t>Name: WB4695, Latitude: 22.769314, Longitude: 87.01742</w:t>
      </w:r>
    </w:p>
    <w:p>
      <w:r>
        <w:t>Name: WBA310, Latitude: 26.769037, Longitude: 88.356556</w:t>
      </w:r>
    </w:p>
    <w:p>
      <w:r>
        <w:t>Name: WBA310, Latitude: 26.77011, Longitude: 88.355862</w:t>
      </w:r>
    </w:p>
    <w:p>
      <w:r>
        <w:t>Name: WBAMR-01, Latitude: 25.029007, Longitude: 88.043771</w:t>
      </w:r>
    </w:p>
    <w:p>
      <w:r>
        <w:t>Name: WBAMR-01, Latitude: 25.027685, Longitude: 88.042929</w:t>
      </w:r>
    </w:p>
    <w:p>
      <w:r>
        <w:t>Name: WBB1905, Latitude: 22.322471, Longitude: 87.322884</w:t>
      </w:r>
    </w:p>
    <w:p>
      <w:r>
        <w:t>Name: WBB1905, Latitude: 22.324068, Longitude: 87.323347</w:t>
      </w:r>
    </w:p>
    <w:p>
      <w:r>
        <w:t>Name: WBB450, Latitude: 21.965807, Longitude: 87.462196</w:t>
      </w:r>
    </w:p>
    <w:p>
      <w:r>
        <w:t>Name: WBB450, Latitude: 21.96697, Longitude: 87.460405</w:t>
      </w:r>
    </w:p>
    <w:p>
      <w:r>
        <w:t>Name: WBKLM-02, Latitude: 27.038717, Longitude: 88.462346</w:t>
      </w:r>
    </w:p>
    <w:p>
      <w:r>
        <w:t>Name: WBKLM-02, Latitude: 27.037927, Longitude: 88.460444</w:t>
      </w:r>
    </w:p>
    <w:p>
      <w:r>
        <w:t>Name: WBSUL-01, Latitude: 22.556228, Longitude: 87.725127</w:t>
      </w:r>
    </w:p>
    <w:p>
      <w:r>
        <w:t>Name: WBSUL-01, Latitude: 22.554366, Longitude: 87.725304</w:t>
      </w:r>
    </w:p>
    <w:p>
      <w:r>
        <w:t>Name: WB4994, Latitude: 23.431378, Longitude: 88.328821</w:t>
      </w:r>
    </w:p>
    <w:p>
      <w:r>
        <w:t>Name: WB4994, Latitude: 23.430121, Longitude: 88.327188</w:t>
      </w:r>
    </w:p>
    <w:p>
      <w:r>
        <w:t>Name: WBB4342, Latitude: 25.13397, Longitude: 88.155181</w:t>
      </w:r>
    </w:p>
    <w:p>
      <w:r>
        <w:t>Name: WBB4342, Latitude: 25.134314, Longitude: 88.153465</w:t>
      </w:r>
    </w:p>
    <w:p>
      <w:r>
        <w:t>Name: WBB2443, Latitude: 22.610822, Longitude: 88.908093</w:t>
      </w:r>
    </w:p>
    <w:p>
      <w:r>
        <w:t>Name: WBB2443, Latitude: 22.610059, Longitude: 88.906661</w:t>
      </w:r>
    </w:p>
    <w:p>
      <w:r>
        <w:t>Name: WBB2598, Latitude: 22.923983, Longitude: 87.073095</w:t>
      </w:r>
    </w:p>
    <w:p>
      <w:r>
        <w:t>Name: WBB2598, Latitude: 22.925337, Longitude: 87.071861</w:t>
      </w:r>
    </w:p>
    <w:p>
      <w:r>
        <w:t>Name: WBB4101, Latitude: 23.843976, Longitude: 88.413945</w:t>
      </w:r>
    </w:p>
    <w:p>
      <w:r>
        <w:t>Name: WBB4101, Latitude: 23.843028, Longitude: 88.412465</w:t>
      </w:r>
    </w:p>
    <w:p>
      <w:r>
        <w:t>Name: WBBRD-01, Latitude: 23.618245, Longitude: 88.531143</w:t>
      </w:r>
    </w:p>
    <w:p>
      <w:r>
        <w:t>Name: WBBRD-01, Latitude: 23.619743, Longitude: 88.53038</w:t>
      </w:r>
    </w:p>
    <w:p>
      <w:r>
        <w:t>Name: WB2221, Latitude: 23.310968, Longitude: 86.357903</w:t>
      </w:r>
    </w:p>
    <w:p>
      <w:r>
        <w:t>Name: WB2221, Latitude: 23.31149, Longitude: 86.356341</w:t>
      </w:r>
    </w:p>
    <w:p>
      <w:r>
        <w:t>Name: WBB1755, Latitude: 26.171164, Longitude: 89.599558</w:t>
      </w:r>
    </w:p>
    <w:p>
      <w:r>
        <w:t>Name: WBB1755, Latitude: 26.169503, Longitude: 89.598885</w:t>
      </w:r>
    </w:p>
    <w:p>
      <w:r>
        <w:t>Name: WBD901, Latitude: 26.177142, Longitude: 89.339711</w:t>
      </w:r>
    </w:p>
    <w:p>
      <w:r>
        <w:t>Name: WBD901, Latitude: 26.175481, Longitude: 89.338415</w:t>
      </w:r>
    </w:p>
    <w:p>
      <w:r>
        <w:t>Name: WBKOC-10, Latitude: 26.322322, Longitude: 89.448286</w:t>
      </w:r>
    </w:p>
    <w:p>
      <w:r>
        <w:t>Name: WBKOC-10, Latitude: 26.323234, Longitude: 89.446103</w:t>
      </w:r>
    </w:p>
    <w:p>
      <w:r>
        <w:t>Name: WB9633, Latitude: 27.045712, Longitude: 88.264724</w:t>
      </w:r>
    </w:p>
    <w:p>
      <w:r>
        <w:t>Name: WB9633, Latitude: 27.043628, Longitude: 88.264724</w:t>
      </w:r>
    </w:p>
    <w:p>
      <w:r>
        <w:t>Name: WBAMT-01, Latitude: 22.573386, Longitude: 88.010295</w:t>
      </w:r>
    </w:p>
    <w:p>
      <w:r>
        <w:t>Name: WBAMT-01, Latitude: 22.575503, Longitude: 88.010094</w:t>
      </w:r>
    </w:p>
    <w:p>
      <w:r>
        <w:t>Name: WBB1904, Latitude: 24.076431, Longitude: 88.264926</w:t>
      </w:r>
    </w:p>
    <w:p>
      <w:r>
        <w:t>Name: WBB1904, Latitude: 24.07511, Longitude: 88.26409</w:t>
      </w:r>
    </w:p>
    <w:p>
      <w:r>
        <w:t>Name: WBB4753, Latitude: 21.766502, Longitude: 88.23657</w:t>
      </w:r>
    </w:p>
    <w:p>
      <w:r>
        <w:t>Name: WBB4753, Latitude: 21.764576, Longitude: 88.235602</w:t>
      </w:r>
    </w:p>
    <w:p>
      <w:r>
        <w:t>Name: WBGHA-02, Latitude: 22.662631, Longitude: 87.740451</w:t>
      </w:r>
    </w:p>
    <w:p>
      <w:r>
        <w:t>Name: WBGHA-02, Latitude: 22.664278, Longitude: 87.740295</w:t>
      </w:r>
    </w:p>
    <w:p>
      <w:r>
        <w:t>Name: WBHRS-01, Latitude: 25.416722, Longitude: 87.881773</w:t>
      </w:r>
    </w:p>
    <w:p>
      <w:r>
        <w:t>Name: WBHRS-01, Latitude: 25.417486, Longitude: 87.879733</w:t>
      </w:r>
    </w:p>
    <w:p>
      <w:r>
        <w:t>Name: WBKOC-02, Latitude: 26.317061, Longitude: 89.451368</w:t>
      </w:r>
    </w:p>
    <w:p>
      <w:r>
        <w:t>Name: WBKOC-02, Latitude: 26.316204, Longitude: 89.449317</w:t>
      </w:r>
    </w:p>
    <w:p>
      <w:r>
        <w:t>Name: WBPLY-01, Latitude: 23.791955, Longitude: 88.449856</w:t>
      </w:r>
    </w:p>
    <w:p>
      <w:r>
        <w:t>Name: WBPLY-01, Latitude: 23.792624, Longitude: 88.447847</w:t>
      </w:r>
    </w:p>
    <w:p>
      <w:r>
        <w:t>Name: WB2171, Latitude: 23.206491, Longitude: 88.359418</w:t>
      </w:r>
    </w:p>
    <w:p>
      <w:r>
        <w:t>Name: WB2171, Latitude: 23.207566, Longitude: 88.357392</w:t>
      </w:r>
    </w:p>
    <w:p>
      <w:r>
        <w:t>Name: WB2623, Latitude: 23.840497, Longitude: 86.879435</w:t>
      </w:r>
    </w:p>
    <w:p>
      <w:r>
        <w:t>Name: WB2623, Latitude: 23.838971, Longitude: 86.879435</w:t>
      </w:r>
    </w:p>
    <w:p>
      <w:r>
        <w:t>Name: WB3273, Latitude: 22.875323, Longitude: 88.039645</w:t>
      </w:r>
    </w:p>
    <w:p>
      <w:r>
        <w:t>Name: WB3273, Latitude: 22.876984, Longitude: 88.040907</w:t>
      </w:r>
    </w:p>
    <w:p>
      <w:r>
        <w:t>Name: WB3473, Latitude: 23.197968, Longitude: 88.418918</w:t>
      </w:r>
    </w:p>
    <w:p>
      <w:r>
        <w:t>Name: WB3473, Latitude: 23.199736, Longitude: 88.417571</w:t>
      </w:r>
    </w:p>
    <w:p>
      <w:r>
        <w:t>Name: WB9652, Latitude: 23.396852, Longitude: 88.477524</w:t>
      </w:r>
    </w:p>
    <w:p>
      <w:r>
        <w:t>Name: WB9652, Latitude: 23.39783, Longitude: 88.475678</w:t>
      </w:r>
    </w:p>
    <w:p>
      <w:r>
        <w:t>Name: WBB2072, Latitude: 21.783622, Longitude: 87.801045</w:t>
      </w:r>
    </w:p>
    <w:p>
      <w:r>
        <w:t>Name: WBB2072, Latitude: 21.782673, Longitude: 87.799586</w:t>
      </w:r>
    </w:p>
    <w:p>
      <w:r>
        <w:t>Name: WBB780, Latitude: 22.109042, Longitude: 87.985614</w:t>
      </w:r>
    </w:p>
    <w:p>
      <w:r>
        <w:t>Name: WBB780, Latitude: 22.110262, Longitude: 87.983735</w:t>
      </w:r>
    </w:p>
    <w:p>
      <w:r>
        <w:t>Name: WBRNR-01, Latitude: 24.219104, Longitude: 88.551566</w:t>
      </w:r>
    </w:p>
    <w:p>
      <w:r>
        <w:t>Name: WBRNR-01, Latitude: 24.217507, Longitude: 88.550096</w:t>
      </w:r>
    </w:p>
    <w:p>
      <w:r>
        <w:t>Name: WB3549, Latitude: 22.826988, Longitude: 88.634439</w:t>
      </w:r>
    </w:p>
    <w:p>
      <w:r>
        <w:t>Name: WB3549, Latitude: 22.825633, Longitude: 88.63341</w:t>
      </w:r>
    </w:p>
    <w:p>
      <w:r>
        <w:t>Name: WBB2685, Latitude: 23.980699, Longitude: 88.717188</w:t>
      </w:r>
    </w:p>
    <w:p>
      <w:r>
        <w:t>Name: WBB2685, Latitude: 23.980699, Longitude: 88.715252</w:t>
      </w:r>
    </w:p>
    <w:p>
      <w:r>
        <w:t>Name: WBB3058, Latitude: 22.205634, Longitude: 88.182999</w:t>
      </w:r>
    </w:p>
    <w:p>
      <w:r>
        <w:t>Name: WBB3058, Latitude: 22.205029, Longitude: 88.181204</w:t>
      </w:r>
    </w:p>
    <w:p>
      <w:r>
        <w:t>Name: WBB3504, Latitude: 23.038689, Longitude: 88.821228</w:t>
      </w:r>
    </w:p>
    <w:p>
      <w:r>
        <w:t>Name: WBB3504, Latitude: 23.040551, Longitude: 88.820059</w:t>
      </w:r>
    </w:p>
    <w:p>
      <w:r>
        <w:t>Name: WBD591, Latitude: 22.670476, Longitude: 88.919031</w:t>
      </w:r>
    </w:p>
    <w:p>
      <w:r>
        <w:t>Name: WBD591, Latitude: 22.672338, Longitude: 88.917866</w:t>
      </w:r>
    </w:p>
    <w:p>
      <w:r>
        <w:t>Name: WBB1798, Latitude: 22.417351, Longitude: 87.975148</w:t>
      </w:r>
    </w:p>
    <w:p>
      <w:r>
        <w:t>Name: WBB1798, Latitude: 22.418705, Longitude: 87.973918</w:t>
      </w:r>
    </w:p>
    <w:p>
      <w:r>
        <w:t>Name: WBB4045, Latitude: 24.441476, Longitude: 88.175311</w:t>
      </w:r>
    </w:p>
    <w:p>
      <w:r>
        <w:t>Name: WBB4045, Latitude: 24.440528, Longitude: 88.173823</w:t>
      </w:r>
    </w:p>
    <w:p>
      <w:r>
        <w:t>Name: WBD873, Latitude: 22.466731, Longitude: 87.962823</w:t>
      </w:r>
    </w:p>
    <w:p>
      <w:r>
        <w:t>Name: WBD873, Latitude: 22.468392, Longitude: 87.963478</w:t>
      </w:r>
    </w:p>
    <w:p>
      <w:r>
        <w:t>Name: WBB4584, Latitude: 23.49493, Longitude: 87.369943</w:t>
      </w:r>
    </w:p>
    <w:p>
      <w:r>
        <w:t>Name: WBB4584, Latitude: 23.493404, Longitude: 87.368279</w:t>
      </w:r>
    </w:p>
    <w:p>
      <w:r>
        <w:t>Name: WBDIS-01, Latitude: 23.68817, Longitude: 86.858441</w:t>
      </w:r>
    </w:p>
    <w:p>
      <w:r>
        <w:t>Name: WBDIS-01, Latitude: 23.689068, Longitude: 86.856337</w:t>
      </w:r>
    </w:p>
    <w:p>
      <w:r>
        <w:t>Name: WBG220, Latitude: 23.539034, Longitude: 87.293331</w:t>
      </w:r>
    </w:p>
    <w:p>
      <w:r>
        <w:t>Name: WBG220, Latitude: 23.537077, Longitude: 87.293331</w:t>
      </w:r>
    </w:p>
    <w:p>
      <w:r>
        <w:t>Name: WB6091, Latitude: 22.845852, Longitude: 87.336943</w:t>
      </w:r>
    </w:p>
    <w:p>
      <w:r>
        <w:t>Name: WB6091, Latitude: 22.846751, Longitude: 87.334853</w:t>
      </w:r>
    </w:p>
    <w:p>
      <w:r>
        <w:t>Name: WBA140, Latitude: 23.411901, Longitude: 88.515399</w:t>
      </w:r>
    </w:p>
    <w:p>
      <w:r>
        <w:t>Name: WBA140, Latitude: 23.412263, Longitude: 88.513161</w:t>
      </w:r>
    </w:p>
    <w:p>
      <w:r>
        <w:t>Name: WBASN-13, Latitude: 23.680978, Longitude: 86.995109</w:t>
      </w:r>
    </w:p>
    <w:p>
      <w:r>
        <w:t>Name: WBASN-13, Latitude: 23.680456, Longitude: 86.993543</w:t>
      </w:r>
    </w:p>
    <w:p>
      <w:r>
        <w:t>Name: WBB1208, Latitude: 23.706255, Longitude: 86.97462</w:t>
      </w:r>
    </w:p>
    <w:p>
      <w:r>
        <w:t>Name: WBB1208, Latitude: 23.707418, Longitude: 86.972806</w:t>
      </w:r>
    </w:p>
    <w:p>
      <w:r>
        <w:t>Name: WBB4473, Latitude: 23.144053, Longitude: 88.15998</w:t>
      </w:r>
    </w:p>
    <w:p>
      <w:r>
        <w:t>Name: WBB4473, Latitude: 23.142834, Longitude: 88.158086</w:t>
      </w:r>
    </w:p>
    <w:p>
      <w:r>
        <w:t>Name: WBA434, Latitude: 22.066561, Longitude: 87.368229</w:t>
      </w:r>
    </w:p>
    <w:p>
      <w:r>
        <w:t>Name: WBA434, Latitude: 22.065612, Longitude: 87.366767</w:t>
      </w:r>
    </w:p>
    <w:p>
      <w:r>
        <w:t>Name: WBBIN-01, Latitude: 26.746552, Longitude: 89.053294</w:t>
      </w:r>
    </w:p>
    <w:p>
      <w:r>
        <w:t>Name: WBBIN-01, Latitude: 26.744714, Longitude: 89.052544</w:t>
      </w:r>
    </w:p>
    <w:p>
      <w:r>
        <w:t>Name: WBKHP-09, Latitude: 22.327006, Longitude: 87.323622</w:t>
      </w:r>
    </w:p>
    <w:p>
      <w:r>
        <w:t>Name: WBKHP-09, Latitude: 22.32789, Longitude: 87.321967</w:t>
      </w:r>
    </w:p>
    <w:p>
      <w:r>
        <w:t>Name: WBB1567, Latitude: 23.262418, Longitude: 88.533966</w:t>
      </w:r>
    </w:p>
    <w:p>
      <w:r>
        <w:t>Name: WBB1567, Latitude: 23.262134, Longitude: 88.53257</w:t>
      </w:r>
    </w:p>
    <w:p>
      <w:r>
        <w:t>Name: WBB3158, Latitude: 23.629862, Longitude: 88.189085</w:t>
      </w:r>
    </w:p>
    <w:p>
      <w:r>
        <w:t>Name: WBB3158, Latitude: 23.629099, Longitude: 88.187642</w:t>
      </w:r>
    </w:p>
    <w:p>
      <w:r>
        <w:t>Name: WB2322, Latitude: 21.886877, Longitude: 87.401478</w:t>
      </w:r>
    </w:p>
    <w:p>
      <w:r>
        <w:t>Name: WB2322, Latitude: 21.885978, Longitude: 87.399402</w:t>
      </w:r>
    </w:p>
    <w:p>
      <w:r>
        <w:t>Name: WB2483, Latitude: 22.424015, Longitude: 87.308274</w:t>
      </w:r>
    </w:p>
    <w:p>
      <w:r>
        <w:t>Name: WB2483, Latitude: 22.42193, Longitude: 87.30767</w:t>
      </w:r>
    </w:p>
    <w:p>
      <w:r>
        <w:t>Name: WB4674, Latitude: 23.682447, Longitude: 87.689739</w:t>
      </w:r>
    </w:p>
    <w:p>
      <w:r>
        <w:t>Name: WB4674, Latitude: 23.684109, Longitude: 87.689079</w:t>
      </w:r>
    </w:p>
    <w:p>
      <w:r>
        <w:t>Name: WB8667, Latitude: 22.915174, Longitude: 88.305408</w:t>
      </w:r>
    </w:p>
    <w:p>
      <w:r>
        <w:t>Name: WB8667, Latitude: 22.91457, Longitude: 88.303605</w:t>
      </w:r>
    </w:p>
    <w:p>
      <w:r>
        <w:t>Name: WB8762, Latitude: 23.098644, Longitude: 87.271741</w:t>
      </w:r>
    </w:p>
    <w:p>
      <w:r>
        <w:t>Name: WB8762, Latitude: 23.099249, Longitude: 87.269935</w:t>
      </w:r>
    </w:p>
    <w:p>
      <w:r>
        <w:t>Name: WBB025, Latitude: 25.648625, Longitude: 88.148805</w:t>
      </w:r>
    </w:p>
    <w:p>
      <w:r>
        <w:t>Name: WBB025, Latitude: 25.649697, Longitude: 88.148118</w:t>
      </w:r>
    </w:p>
    <w:p>
      <w:r>
        <w:t>Name: WBB1147, Latitude: 23.527568, Longitude: 87.343533</w:t>
      </w:r>
    </w:p>
    <w:p>
      <w:r>
        <w:t>Name: WBB1147, Latitude: 23.525515, Longitude: 87.343927</w:t>
      </w:r>
    </w:p>
    <w:p>
      <w:r>
        <w:t>Name: WBB1162, Latitude: 22.348015, Longitude: 87.321083</w:t>
      </w:r>
    </w:p>
    <w:p>
      <w:r>
        <w:t>Name: WBB1162, Latitude: 22.346517, Longitude: 87.320328</w:t>
      </w:r>
    </w:p>
    <w:p>
      <w:r>
        <w:t>Name: WBB1329, Latitude: 23.579782, Longitude: 87.216907</w:t>
      </w:r>
    </w:p>
    <w:p>
      <w:r>
        <w:t>Name: WBB1329, Latitude: 23.58162, Longitude: 87.215972</w:t>
      </w:r>
    </w:p>
    <w:p>
      <w:r>
        <w:t>Name: WBB1336, Latitude: 22.884787, Longitude: 88.011718</w:t>
      </w:r>
    </w:p>
    <w:p>
      <w:r>
        <w:t>Name: WBB1336, Latitude: 22.885829, Longitude: 88.009759</w:t>
      </w:r>
    </w:p>
    <w:p>
      <w:r>
        <w:t>Name: WBB1541, Latitude: 26.686453, Longitude: 88.396864</w:t>
      </w:r>
    </w:p>
    <w:p>
      <w:r>
        <w:t>Name: WBB1541, Latitude: 26.684712, Longitude: 88.3955</w:t>
      </w:r>
    </w:p>
    <w:p>
      <w:r>
        <w:t>Name: WBB1549, Latitude: 25.018235, Longitude: 88.125558</w:t>
      </w:r>
    </w:p>
    <w:p>
      <w:r>
        <w:t>Name: WBB1549, Latitude: 25.018998, Longitude: 88.1241</w:t>
      </w:r>
    </w:p>
    <w:p>
      <w:r>
        <w:t>Name: WBB2468, Latitude: 24.986811, Longitude: 88.2477</w:t>
      </w:r>
    </w:p>
    <w:p>
      <w:r>
        <w:t>Name: WBB2468, Latitude: 24.986112, Longitude: 88.246047</w:t>
      </w:r>
    </w:p>
    <w:p>
      <w:r>
        <w:t>Name: WBB2706, Latitude: 22.540858, Longitude: 88.529504</w:t>
      </w:r>
    </w:p>
    <w:p>
      <w:r>
        <w:t>Name: WBB2706, Latitude: 22.539424, Longitude: 88.530069</w:t>
      </w:r>
    </w:p>
    <w:p>
      <w:r>
        <w:t>Name: WBB3868, Latitude: 25.264726, Longitude: 88.107519</w:t>
      </w:r>
    </w:p>
    <w:p>
      <w:r>
        <w:t>Name: WBB3868, Latitude: 25.264057, Longitude: 88.105486</w:t>
      </w:r>
    </w:p>
    <w:p>
      <w:r>
        <w:t>Name: WBB4082, Latitude: 23.696461, Longitude: 86.828678</w:t>
      </w:r>
    </w:p>
    <w:p>
      <w:r>
        <w:t>Name: WBB4082, Latitude: 23.696834, Longitude: 86.826366</w:t>
      </w:r>
    </w:p>
    <w:p>
      <w:r>
        <w:t>Name: WBB4350, Latitude: 22.375211, Longitude: 87.295223</w:t>
      </w:r>
    </w:p>
    <w:p>
      <w:r>
        <w:t>Name: WBB4350, Latitude: 22.376565, Longitude: 87.296248</w:t>
      </w:r>
    </w:p>
    <w:p>
      <w:r>
        <w:t>Name: WBB4634, Latitude: 26.666801, Longitude: 88.419387</w:t>
      </w:r>
    </w:p>
    <w:p>
      <w:r>
        <w:t>Name: WBB4634, Latitude: 26.664939, Longitude: 88.418184</w:t>
      </w:r>
    </w:p>
    <w:p>
      <w:r>
        <w:t>Name: WBMED-05, Latitude: 22.440411, Longitude: 87.32241</w:t>
      </w:r>
    </w:p>
    <w:p>
      <w:r>
        <w:t>Name: WBMED-05, Latitude: 22.441845, Longitude: 87.320858</w:t>
      </w:r>
    </w:p>
    <w:p>
      <w:r>
        <w:t>Name: WBB385, Latitude: 24.08813, Longitude: 88.261437</w:t>
      </w:r>
    </w:p>
    <w:p>
      <w:r>
        <w:t>Name: WBB385, Latitude: 24.087785, Longitude: 88.259735</w:t>
      </w:r>
    </w:p>
    <w:p>
      <w:r>
        <w:t>Name: WBB4182, Latitude: 26.729779, Longitude: 88.385084</w:t>
      </w:r>
    </w:p>
    <w:p>
      <w:r>
        <w:t>Name: WBB4182, Latitude: 26.730478, Longitude: 88.383406</w:t>
      </w:r>
    </w:p>
    <w:p>
      <w:r>
        <w:t>Name: WB6648, Latitude: 27.179986, Longitude: 88.646246</w:t>
      </w:r>
    </w:p>
    <w:p>
      <w:r>
        <w:t>Name: WB6648, Latitude: 27.180591, Longitude: 88.644378</w:t>
      </w:r>
    </w:p>
    <w:p>
      <w:r>
        <w:t>Name: WB9785, Latitude: 23.460041, Longitude: 88.421457</w:t>
      </w:r>
    </w:p>
    <w:p>
      <w:r>
        <w:t>Name: WB9785, Latitude: 23.458523, Longitude: 88.422319</w:t>
      </w:r>
    </w:p>
    <w:p>
      <w:r>
        <w:t>Name: WBB2449, Latitude: 24.106888, Longitude: 88.232294</w:t>
      </w:r>
    </w:p>
    <w:p>
      <w:r>
        <w:t>Name: WBB2449, Latitude: 24.106191, Longitude: 88.230452</w:t>
      </w:r>
    </w:p>
    <w:p>
      <w:r>
        <w:t>Name: WBNAB-01, Latitude: 24.191456, Longitude: 88.096201</w:t>
      </w:r>
    </w:p>
    <w:p>
      <w:r>
        <w:t>Name: WBNAB-01, Latitude: 24.192061, Longitude: 88.094379</w:t>
      </w:r>
    </w:p>
    <w:p>
      <w:r>
        <w:t>Name: WB1517, Latitude: 23.249854, Longitude: 88.427738</w:t>
      </w:r>
    </w:p>
    <w:p>
      <w:r>
        <w:t>Name: WB1517, Latitude: 23.249141, Longitude: 88.425605</w:t>
      </w:r>
    </w:p>
    <w:p>
      <w:r>
        <w:t>Name: WBB4207, Latitude: 24.077856, Longitude: 88.259608</w:t>
      </w:r>
    </w:p>
    <w:p>
      <w:r>
        <w:t>Name: WBB4207, Latitude: 24.079503, Longitude: 88.258094</w:t>
      </w:r>
    </w:p>
    <w:p>
      <w:r>
        <w:t>Name: WB9820, Latitude: 27.165816, Longitude: 88.363195</w:t>
      </w:r>
    </w:p>
    <w:p>
      <w:r>
        <w:t>Name: WB9820, Latitude: 27.16787, Longitude: 88.362577</w:t>
      </w:r>
    </w:p>
    <w:p>
      <w:r>
        <w:t>Name: WBB1832, Latitude: 22.344941, Longitude: 87.307292</w:t>
      </w:r>
    </w:p>
    <w:p>
      <w:r>
        <w:t>Name: WBB1832, Latitude: 22.343279, Longitude: 87.306638</w:t>
      </w:r>
    </w:p>
    <w:p>
      <w:r>
        <w:t>Name: WBB2514, Latitude: 25.209012, Longitude: 88.192005</w:t>
      </w:r>
    </w:p>
    <w:p>
      <w:r>
        <w:t>Name: WBB2514, Latitude: 25.207774, Longitude: 88.190051</w:t>
      </w:r>
    </w:p>
    <w:p>
      <w:r>
        <w:t>Name: WBB654, Latitude: 27.172099, Longitude: 88.196943</w:t>
      </w:r>
    </w:p>
    <w:p>
      <w:r>
        <w:t>Name: WBB654, Latitude: 27.170294, Longitude: 88.197487</w:t>
      </w:r>
    </w:p>
    <w:p>
      <w:r>
        <w:t>Name: WBC344, Latitude: 26.3178, Longitude: 89.470231</w:t>
      </w:r>
    </w:p>
    <w:p>
      <w:r>
        <w:t>Name: WBC344, Latitude: 26.318872, Longitude: 89.468523</w:t>
      </w:r>
    </w:p>
    <w:p>
      <w:r>
        <w:t>Name: WBLGR-01, Latitude: 22.586476, Longitude: 87.051979</w:t>
      </w:r>
    </w:p>
    <w:p>
      <w:r>
        <w:t>Name: WBLGR-01, Latitude: 22.58783, Longitude: 87.050748</w:t>
      </w:r>
    </w:p>
    <w:p>
      <w:r>
        <w:t>Name: WBSKP-01, Latitude: 26.998593, Longitude: 88.167162</w:t>
      </w:r>
    </w:p>
    <w:p>
      <w:r>
        <w:t>Name: WBSKP-01, Latitude: 26.997094, Longitude: 88.16575</w:t>
      </w:r>
    </w:p>
    <w:p>
      <w:r>
        <w:t>Name: WBB3377, Latitude: 23.524461, Longitude: 88.559296</w:t>
      </w:r>
    </w:p>
    <w:p>
      <w:r>
        <w:t>Name: WBB3377, Latitude: 23.525964, Longitude: 88.559585</w:t>
      </w:r>
    </w:p>
    <w:p>
      <w:r>
        <w:t>Name: WBB3370, Latitude: 23.603034, Longitude: 88.380003</w:t>
      </w:r>
    </w:p>
    <w:p>
      <w:r>
        <w:t>Name: WBB3370, Latitude: 23.604468, Longitude: 88.380572</w:t>
      </w:r>
    </w:p>
    <w:p>
      <w:r>
        <w:t>Name: WBB3033, Latitude: 24.104345, Longitude: 88.250577</w:t>
      </w:r>
    </w:p>
    <w:p>
      <w:r>
        <w:t>Name: WBB3033, Latitude: 24.105876, Longitude: 88.249608</w:t>
      </w:r>
    </w:p>
    <w:p>
      <w:r>
        <w:t>Name: WBB3394, Latitude: 24.104688, Longitude: 88.268736</w:t>
      </w:r>
    </w:p>
    <w:p>
      <w:r>
        <w:t>Name: WBB3394, Latitude: 24.105636, Longitude: 88.267252</w:t>
      </w:r>
    </w:p>
    <w:p>
      <w:r>
        <w:t>Name: WBB4203, Latitude: 24.167304, Longitude: 87.787758</w:t>
      </w:r>
    </w:p>
    <w:p>
      <w:r>
        <w:t>Name: WBB4203, Latitude: 24.167183, Longitude: 87.786244</w:t>
      </w:r>
    </w:p>
    <w:p>
      <w:r>
        <w:t>Name: WBB1945, Latitude: 23.236283, Longitude: 88.456275</w:t>
      </w:r>
    </w:p>
    <w:p>
      <w:r>
        <w:t>Name: WBB1945, Latitude: 23.234849, Longitude: 88.454714</w:t>
      </w:r>
    </w:p>
    <w:p>
      <w:r>
        <w:t>Name: WBB2481, Latitude: 25.035265, Longitude: 88.128392</w:t>
      </w:r>
    </w:p>
    <w:p>
      <w:r>
        <w:t>Name: WBB2481, Latitude: 25.03318, Longitude: 88.127775</w:t>
      </w:r>
    </w:p>
    <w:p>
      <w:r>
        <w:t>Name: WBB2650, Latitude: 25.223054, Longitude: 88.791544</w:t>
      </w:r>
    </w:p>
    <w:p>
      <w:r>
        <w:t>Name: WBB2650, Latitude: 25.221891, Longitude: 88.789708</w:t>
      </w:r>
    </w:p>
    <w:p>
      <w:r>
        <w:t>Name: WBB633, Latitude: 25.405629, Longitude: 88.524889</w:t>
      </w:r>
    </w:p>
    <w:p>
      <w:r>
        <w:t>Name: WBB633, Latitude: 25.40493, Longitude: 88.52323</w:t>
      </w:r>
    </w:p>
    <w:p>
      <w:r>
        <w:t>Name: WBC035, Latitude: 22.410819, Longitude: 87.865648</w:t>
      </w:r>
    </w:p>
    <w:p>
      <w:r>
        <w:t>Name: WBC035, Latitude: 22.411159, Longitude: 87.863564</w:t>
      </w:r>
    </w:p>
    <w:p>
      <w:r>
        <w:t>Name: WB1754, Latitude: 23.021237, Longitude: 86.858462</w:t>
      </w:r>
    </w:p>
    <w:p>
      <w:r>
        <w:t>Name: WB1754, Latitude: 23.022899, Longitude: 86.857198</w:t>
      </w:r>
    </w:p>
    <w:p>
      <w:r>
        <w:t>Name: WB2438, Latitude: 23.944607, Longitude: 87.674223</w:t>
      </w:r>
    </w:p>
    <w:p>
      <w:r>
        <w:t>Name: WB2438, Latitude: 23.944607, Longitude: 87.671942</w:t>
      </w:r>
    </w:p>
    <w:p>
      <w:r>
        <w:t>Name: WB2452, Latitude: 24.854657, Longitude: 88.000971</w:t>
      </w:r>
    </w:p>
    <w:p>
      <w:r>
        <w:t>Name: WB2452, Latitude: 24.854964, Longitude: 87.999052</w:t>
      </w:r>
    </w:p>
    <w:p>
      <w:r>
        <w:t>Name: WB3555, Latitude: 25.15808, Longitude: 88.168089</w:t>
      </w:r>
    </w:p>
    <w:p>
      <w:r>
        <w:t>Name: WB3555, Latitude: 25.156339, Longitude: 88.166742</w:t>
      </w:r>
    </w:p>
    <w:p>
      <w:r>
        <w:t>Name: WBB1487, Latitude: 25.004791, Longitude: 88.134675</w:t>
      </w:r>
    </w:p>
    <w:p>
      <w:r>
        <w:t>Name: WBB1487, Latitude: 25.002985, Longitude: 88.133525</w:t>
      </w:r>
    </w:p>
    <w:p>
      <w:r>
        <w:t>Name: WBB4176, Latitude: 22.422647, Longitude: 87.302796</w:t>
      </w:r>
    </w:p>
    <w:p>
      <w:r>
        <w:t>Name: WBB4176, Latitude: 22.4247, Longitude: 87.302201</w:t>
      </w:r>
    </w:p>
    <w:p>
      <w:r>
        <w:t>Name: WBB557, Latitude: 23.229805, Longitude: 87.076875</w:t>
      </w:r>
    </w:p>
    <w:p>
      <w:r>
        <w:t>Name: WBB557, Latitude: 23.22845, Longitude: 87.075843</w:t>
      </w:r>
    </w:p>
    <w:p>
      <w:r>
        <w:t>Name: WBJBP-01, Latitude: 22.682704, Longitude: 88.108617</w:t>
      </w:r>
    </w:p>
    <w:p>
      <w:r>
        <w:t>Name: WBJBP-01, Latitude: 22.684351, Longitude: 88.107119</w:t>
      </w:r>
    </w:p>
    <w:p>
      <w:r>
        <w:t>Name: WBA560, Latitude: 22.102624, Longitude: 88.180393</w:t>
      </w:r>
    </w:p>
    <w:p>
      <w:r>
        <w:t>Name: WBA560, Latitude: 22.10443, Longitude: 88.179871</w:t>
      </w:r>
    </w:p>
    <w:p>
      <w:r>
        <w:t>Name: WBB1280, Latitude: 22.191983, Longitude: 88.189909</w:t>
      </w:r>
    </w:p>
    <w:p>
      <w:r>
        <w:t>Name: WBB1280, Latitude: 22.193514, Longitude: 88.188751</w:t>
      </w:r>
    </w:p>
    <w:p>
      <w:r>
        <w:t>Name: WBB3501, Latitude: 22.827341, Longitude: 88.664289</w:t>
      </w:r>
    </w:p>
    <w:p>
      <w:r>
        <w:t>Name: WBB3501, Latitude: 22.828723, Longitude: 88.662502</w:t>
      </w:r>
    </w:p>
    <w:p>
      <w:r>
        <w:t>Name: WBB3513, Latitude: 22.830508, Longitude: 88.640553</w:t>
      </w:r>
    </w:p>
    <w:p>
      <w:r>
        <w:t>Name: WBB3513, Latitude: 22.831644, Longitude: 88.639084</w:t>
      </w:r>
    </w:p>
    <w:p>
      <w:r>
        <w:t>Name: WBB3524, Latitude: 22.319682, Longitude: 88.658508</w:t>
      </w:r>
    </w:p>
    <w:p>
      <w:r>
        <w:t>Name: WBB3524, Latitude: 22.319826, Longitude: 88.656727</w:t>
      </w:r>
    </w:p>
    <w:p>
      <w:r>
        <w:t>Name: WBB3527, Latitude: 22.806329, Longitude: 88.628819</w:t>
      </w:r>
    </w:p>
    <w:p>
      <w:r>
        <w:t>Name: WBB3527, Latitude: 22.804635, Longitude: 88.627758</w:t>
      </w:r>
    </w:p>
    <w:p>
      <w:r>
        <w:t>Name: WBB3959, Latitude: 24.045961, Longitude: 88.233651</w:t>
      </w:r>
    </w:p>
    <w:p>
      <w:r>
        <w:t>Name: WBB3959, Latitude: 24.045477, Longitude: 88.231674</w:t>
      </w:r>
    </w:p>
    <w:p>
      <w:r>
        <w:t>Name: WB8913, Latitude: 23.801155, Longitude: 86.874136</w:t>
      </w:r>
    </w:p>
    <w:p>
      <w:r>
        <w:t>Name: WB8913, Latitude: 23.799657, Longitude: 86.872761</w:t>
      </w:r>
    </w:p>
    <w:p>
      <w:r>
        <w:t>Name: WBB815, Latitude: 23.324456, Longitude: 86.355261</w:t>
      </w:r>
    </w:p>
    <w:p>
      <w:r>
        <w:t>Name: WBB815, Latitude: 23.323134, Longitude: 86.353821</w:t>
      </w:r>
    </w:p>
    <w:p>
      <w:r>
        <w:t>Name: WBB816, Latitude: 23.523631, Longitude: 86.67584</w:t>
      </w:r>
    </w:p>
    <w:p>
      <w:r>
        <w:t>Name: WBB816, Latitude: 23.524488, Longitude: 86.673836</w:t>
      </w:r>
    </w:p>
    <w:p>
      <w:r>
        <w:t>Name: WBDUR-09, Latitude: 23.543832, Longitude: 87.304137</w:t>
      </w:r>
    </w:p>
    <w:p>
      <w:r>
        <w:t>Name: WBDUR-09, Latitude: 23.543227, Longitude: 87.302325</w:t>
      </w:r>
    </w:p>
    <w:p>
      <w:r>
        <w:t>Name: WB8889, Latitude: 23.960615, Longitude: 88.265297</w:t>
      </w:r>
    </w:p>
    <w:p>
      <w:r>
        <w:t>Name: WB8889, Latitude: 23.961784, Longitude: 88.264224</w:t>
      </w:r>
    </w:p>
    <w:p>
      <w:r>
        <w:t>Name: WBB1523, Latitude: 23.307942, Longitude: 88.532343</w:t>
      </w:r>
    </w:p>
    <w:p>
      <w:r>
        <w:t>Name: WBB1523, Latitude: 23.306137, Longitude: 88.532869</w:t>
      </w:r>
    </w:p>
    <w:p>
      <w:r>
        <w:t>Name: WB9795, Latitude: 24.086319, Longitude: 88.20558</w:t>
      </w:r>
    </w:p>
    <w:p>
      <w:r>
        <w:t>Name: WB9795, Latitude: 24.086905, Longitude: 88.204202</w:t>
      </w:r>
    </w:p>
    <w:p>
      <w:r>
        <w:t>Name: WBB2465, Latitude: 26.767056, Longitude: 88.261257</w:t>
      </w:r>
    </w:p>
    <w:p>
      <w:r>
        <w:t>Name: WBB2465, Latitude: 26.768824, Longitude: 88.261257</w:t>
      </w:r>
    </w:p>
    <w:p>
      <w:r>
        <w:t>Name: WBB2574, Latitude: 24.124876, Longitude: 88.253751</w:t>
      </w:r>
    </w:p>
    <w:p>
      <w:r>
        <w:t>Name: WBB2574, Latitude: 24.126374, Longitude: 88.252373</w:t>
      </w:r>
    </w:p>
    <w:p>
      <w:r>
        <w:t>Name: WBB3376, Latitude: 23.345198, Longitude: 88.641554</w:t>
      </w:r>
    </w:p>
    <w:p>
      <w:r>
        <w:t>Name: WBB3376, Latitude: 23.347218, Longitude: 88.640753</w:t>
      </w:r>
    </w:p>
    <w:p>
      <w:r>
        <w:t>Name: WBB3413, Latitude: 22.186778, Longitude: 87.982208</w:t>
      </w:r>
    </w:p>
    <w:p>
      <w:r>
        <w:t>Name: WBB3413, Latitude: 22.188099, Longitude: 87.981384</w:t>
      </w:r>
    </w:p>
    <w:p>
      <w:r>
        <w:t>Name: WBETH-01, Latitude: 26.705138, Longitude: 89.08959</w:t>
      </w:r>
    </w:p>
    <w:p>
      <w:r>
        <w:t>Name: WBETH-01, Latitude: 26.706133, Longitude: 89.087449</w:t>
      </w:r>
    </w:p>
    <w:p>
      <w:r>
        <w:t>Name: WB5089, Latitude: 25.01944, Longitude: 88.148961</w:t>
      </w:r>
    </w:p>
    <w:p>
      <w:r>
        <w:t>Name: WB5089, Latitude: 25.01865, Longitude: 88.147091</w:t>
      </w:r>
    </w:p>
    <w:p>
      <w:r>
        <w:t>Name: WB6511, Latitude: 27.4943, Longitude: 88.533002</w:t>
      </w:r>
    </w:p>
    <w:p>
      <w:r>
        <w:t>Name: WB6511, Latitude: 27.493131, Longitude: 88.531684</w:t>
      </w:r>
    </w:p>
    <w:p>
      <w:r>
        <w:t>Name: WB8706, Latitude: 26.725208, Longitude: 88.389382</w:t>
      </w:r>
    </w:p>
    <w:p>
      <w:r>
        <w:t>Name: WB8706, Latitude: 26.723402, Longitude: 88.388215</w:t>
      </w:r>
    </w:p>
    <w:p>
      <w:r>
        <w:t>Name: WBB1743, Latitude: 26.717079, Longitude: 88.349797</w:t>
      </w:r>
    </w:p>
    <w:p>
      <w:r>
        <w:t>Name: WBB1743, Latitude: 26.717842, Longitude: 88.348317</w:t>
      </w:r>
    </w:p>
    <w:p>
      <w:r>
        <w:t>Name: WBB2642, Latitude: 25.016159, Longitude: 88.104567</w:t>
      </w:r>
    </w:p>
    <w:p>
      <w:r>
        <w:t>Name: WBB2642, Latitude: 25.014562, Longitude: 88.104095</w:t>
      </w:r>
    </w:p>
    <w:p>
      <w:r>
        <w:t>Name: WBB4050, Latitude: 24.951954, Longitude: 88.236238</w:t>
      </w:r>
    </w:p>
    <w:p>
      <w:r>
        <w:t>Name: WBB4050, Latitude: 24.954007, Longitude: 88.235631</w:t>
      </w:r>
    </w:p>
    <w:p>
      <w:r>
        <w:t>Name: WBB4508, Latitude: 24.899449, Longitude: 88.068595</w:t>
      </w:r>
    </w:p>
    <w:p>
      <w:r>
        <w:t>Name: WBB4508, Latitude: 24.897396, Longitude: 88.067988</w:t>
      </w:r>
    </w:p>
    <w:p>
      <w:r>
        <w:t>Name: WBMED-10, Latitude: 22.41831, Longitude: 87.303864</w:t>
      </w:r>
    </w:p>
    <w:p>
      <w:r>
        <w:t>Name: WBMED-10, Latitude: 22.418575, Longitude: 87.302238</w:t>
      </w:r>
    </w:p>
    <w:p>
      <w:r>
        <w:t>Name: WBNJP-01, Latitude: 26.691387, Longitude: 88.438674</w:t>
      </w:r>
    </w:p>
    <w:p>
      <w:r>
        <w:t>Name: WBNJP-01, Latitude: 26.691199, Longitude: 88.436267</w:t>
      </w:r>
    </w:p>
    <w:p>
      <w:r>
        <w:t>Name: WNR009, Latitude: 26.704992, Longitude: 88.422963</w:t>
      </w:r>
    </w:p>
    <w:p>
      <w:r>
        <w:t>Name: WB1650, Latitude: 23.340769, Longitude: 88.651332</w:t>
      </w:r>
    </w:p>
    <w:p>
      <w:r>
        <w:t>Name: WB1650, Latitude: 23.340913, Longitude: 88.649538</w:t>
      </w:r>
    </w:p>
    <w:p>
      <w:r>
        <w:t>Name: WB3876, Latitude: 22.267761, Longitude: 87.991128</w:t>
      </w:r>
    </w:p>
    <w:p>
      <w:r>
        <w:t>Name: WB3876, Latitude: 22.26623, Longitude: 87.990173</w:t>
      </w:r>
    </w:p>
    <w:p>
      <w:r>
        <w:t>Name: WB4229, Latitude: 26.47642, Longitude: 89.519816</w:t>
      </w:r>
    </w:p>
    <w:p>
      <w:r>
        <w:t>Name: WB4229, Latitude: 26.476596, Longitude: 89.517559</w:t>
      </w:r>
    </w:p>
    <w:p>
      <w:r>
        <w:t>Name: WB9047, Latitude: 26.696983, Longitude: 88.464898</w:t>
      </w:r>
    </w:p>
    <w:p>
      <w:r>
        <w:t>Name: WB9047, Latitude: 26.697652, Longitude: 88.46284</w:t>
      </w:r>
    </w:p>
    <w:p>
      <w:r>
        <w:t>Name: WBA826, Latitude: 24.609538, Longitude: 88.037695</w:t>
      </w:r>
    </w:p>
    <w:p>
      <w:r>
        <w:t>Name: WBA826, Latitude: 24.607388, Longitude: 88.037902</w:t>
      </w:r>
    </w:p>
    <w:p>
      <w:r>
        <w:t>Name: WBB2569, Latitude: 23.261127, Longitude: 88.440508</w:t>
      </w:r>
    </w:p>
    <w:p>
      <w:r>
        <w:t>Name: WBB2569, Latitude: 23.262868, Longitude: 88.439181</w:t>
      </w:r>
    </w:p>
    <w:p>
      <w:r>
        <w:t>Name: WBB637, Latitude: 23.381672, Longitude: 88.506746</w:t>
      </w:r>
    </w:p>
    <w:p>
      <w:r>
        <w:t>Name: WBB637, Latitude: 23.382841, Longitude: 88.505677</w:t>
      </w:r>
    </w:p>
    <w:p>
      <w:r>
        <w:t>Name: WBB672, Latitude: 24.120483, Longitude: 88.242663</w:t>
      </w:r>
    </w:p>
    <w:p>
      <w:r>
        <w:t>Name: WBB672, Latitude: 24.118621, Longitude: 88.241485</w:t>
      </w:r>
    </w:p>
    <w:p>
      <w:r>
        <w:t>Name: WB3170, Latitude: 26.866353, Longitude: 88.749155</w:t>
      </w:r>
    </w:p>
    <w:p>
      <w:r>
        <w:t>Name: WB3170, Latitude: 26.867143, Longitude: 88.747256</w:t>
      </w:r>
    </w:p>
    <w:p>
      <w:r>
        <w:t>Name: WB4823, Latitude: 22.373717, Longitude: 87.355718</w:t>
      </w:r>
    </w:p>
    <w:p>
      <w:r>
        <w:t>Name: WB4823, Latitude: 22.37179, Longitude: 87.356085</w:t>
      </w:r>
    </w:p>
    <w:p>
      <w:r>
        <w:t>Name: WB5106, Latitude: 22.440424, Longitude: 87.852679</w:t>
      </w:r>
    </w:p>
    <w:p>
      <w:r>
        <w:t>Name: WB5106, Latitude: 22.440609, Longitude: 87.850388</w:t>
      </w:r>
    </w:p>
    <w:p>
      <w:r>
        <w:t>Name: WB5739, Latitude: 26.300051, Longitude: 89.454357</w:t>
      </w:r>
    </w:p>
    <w:p>
      <w:r>
        <w:t>Name: WB5739, Latitude: 26.298124, Longitude: 89.453978</w:t>
      </w:r>
    </w:p>
    <w:p>
      <w:r>
        <w:t>Name: WBA901, Latitude: 26.311654, Longitude: 89.447756</w:t>
      </w:r>
    </w:p>
    <w:p>
      <w:r>
        <w:t>Name: WBA901, Latitude: 26.310332, Longitude: 89.446282</w:t>
      </w:r>
    </w:p>
    <w:p>
      <w:r>
        <w:t>Name: WBB1072, Latitude: 26.767172, Longitude: 88.430181</w:t>
      </w:r>
    </w:p>
    <w:p>
      <w:r>
        <w:t>Name: WBB1072, Latitude: 26.768244, Longitude: 88.428466</w:t>
      </w:r>
    </w:p>
    <w:p>
      <w:r>
        <w:t>Name: WBB2502, Latitude: 25.211726, Longitude: 88.772761</w:t>
      </w:r>
    </w:p>
    <w:p>
      <w:r>
        <w:t>Name: WBB2502, Latitude: 25.212248, Longitude: 88.771176</w:t>
      </w:r>
    </w:p>
    <w:p>
      <w:r>
        <w:t>Name: WBB2521, Latitude: 25.873021, Longitude: 87.832733</w:t>
      </w:r>
    </w:p>
    <w:p>
      <w:r>
        <w:t>Name: WBB2521, Latitude: 25.872662, Longitude: 87.831243</w:t>
      </w:r>
    </w:p>
    <w:p>
      <w:r>
        <w:t>Name: WBB3761, Latitude: 26.854383, Longitude: 88.621365</w:t>
      </w:r>
    </w:p>
    <w:p>
      <w:r>
        <w:t>Name: WBB3761, Latitude: 26.852545, Longitude: 88.620405</w:t>
      </w:r>
    </w:p>
    <w:p>
      <w:r>
        <w:t>Name: WBB4440, Latitude: 24.899747, Longitude: 88.102012</w:t>
      </w:r>
    </w:p>
    <w:p>
      <w:r>
        <w:t>Name: WBB4440, Latitude: 24.900175, Longitude: 88.100252</w:t>
      </w:r>
    </w:p>
    <w:p>
      <w:r>
        <w:t>Name: WBB668, Latitude: 22.305544, Longitude: 87.292847</w:t>
      </w:r>
    </w:p>
    <w:p>
      <w:r>
        <w:t>Name: WBB668, Latitude: 22.304223, Longitude: 87.293671</w:t>
      </w:r>
    </w:p>
    <w:p>
      <w:r>
        <w:t>Name: WBE101, Latitude: 26.269621, Longitude: 89.442002</w:t>
      </w:r>
    </w:p>
    <w:p>
      <w:r>
        <w:t>Name: WBE101, Latitude: 26.269016, Longitude: 89.44015</w:t>
      </w:r>
    </w:p>
    <w:p>
      <w:r>
        <w:t>Name: WBISL-02, Latitude: 26.256394, Longitude: 88.182544</w:t>
      </w:r>
    </w:p>
    <w:p>
      <w:r>
        <w:t>Name: WBISL-02, Latitude: 26.254341, Longitude: 88.182141</w:t>
      </w:r>
    </w:p>
    <w:p>
      <w:r>
        <w:t>Name: WBISL-03, Latitude: 26.265421, Longitude: 88.201075</w:t>
      </w:r>
    </w:p>
    <w:p>
      <w:r>
        <w:t>Name: WBISL-03, Latitude: 26.264202, Longitude: 88.199133</w:t>
      </w:r>
    </w:p>
    <w:p>
      <w:r>
        <w:t>Name: WB3232, Latitude: 22.867368, Longitude: 88.712966</w:t>
      </w:r>
    </w:p>
    <w:p>
      <w:r>
        <w:t>Name: WB3232, Latitude: 22.868266, Longitude: 88.710875</w:t>
      </w:r>
    </w:p>
    <w:p>
      <w:r>
        <w:t>Name: WB9975, Latitude: 22.816847, Longitude: 88.621322</w:t>
      </w:r>
    </w:p>
    <w:p>
      <w:r>
        <w:t>Name: WB9975, Latitude: 22.815136, Longitude: 88.621403</w:t>
      </w:r>
    </w:p>
    <w:p>
      <w:r>
        <w:t>Name: WBA111, Latitude: 24.617805, Longitude: 88.00909</w:t>
      </w:r>
    </w:p>
    <w:p>
      <w:r>
        <w:t>Name: WBA111, Latitude: 24.616423, Longitude: 88.007278</w:t>
      </w:r>
    </w:p>
    <w:p>
      <w:r>
        <w:t>Name: WBA144, Latitude: 22.663447, Longitude: 88.860591</w:t>
      </w:r>
    </w:p>
    <w:p>
      <w:r>
        <w:t>Name: WBA144, Latitude: 22.664304, Longitude: 88.858599</w:t>
      </w:r>
    </w:p>
    <w:p>
      <w:r>
        <w:t>Name: WBB1495, Latitude: 22.947215, Longitude: 88.548025</w:t>
      </w:r>
    </w:p>
    <w:p>
      <w:r>
        <w:t>Name: WBB1495, Latitude: 22.94636, Longitude: 88.546568</w:t>
      </w:r>
    </w:p>
    <w:p>
      <w:r>
        <w:t>Name: WBB2027, Latitude: 23.230628, Longitude: 88.496208</w:t>
      </w:r>
    </w:p>
    <w:p>
      <w:r>
        <w:t>Name: WBB2027, Latitude: 23.228543, Longitude: 88.496208</w:t>
      </w:r>
    </w:p>
    <w:p>
      <w:r>
        <w:t>Name: WBB3922, Latitude: 22.416006, Longitude: 88.474068</w:t>
      </w:r>
    </w:p>
    <w:p>
      <w:r>
        <w:t>Name: WBB3922, Latitude: 22.414475, Longitude: 88.473112</w:t>
      </w:r>
    </w:p>
    <w:p>
      <w:r>
        <w:t>Name: WBC160, Latitude: 22.624158, Longitude: 88.851616</w:t>
      </w:r>
    </w:p>
    <w:p>
      <w:r>
        <w:t>Name: WBC160, Latitude: 22.624158, Longitude: 88.849286</w:t>
      </w:r>
    </w:p>
    <w:p>
      <w:r>
        <w:t>Name: WBCHU-01, Latitude: 24.120795, Longitude: 88.291931</w:t>
      </w:r>
    </w:p>
    <w:p>
      <w:r>
        <w:t>Name: WBCHU-01, Latitude: 24.118868, Longitude: 88.291559</w:t>
      </w:r>
    </w:p>
    <w:p>
      <w:r>
        <w:t>Name: WBA707, Latitude: 25.216603, Longitude: 88.171761</w:t>
      </w:r>
    </w:p>
    <w:p>
      <w:r>
        <w:t>Name: WBA707, Latitude: 25.217162, Longitude: 88.169457</w:t>
      </w:r>
    </w:p>
    <w:p>
      <w:r>
        <w:t>Name: WBB2378, Latitude: 25.210106, Longitude: 88.186859</w:t>
      </w:r>
    </w:p>
    <w:p>
      <w:r>
        <w:t>Name: WBB2378, Latitude: 25.208575, Longitude: 88.185882</w:t>
      </w:r>
    </w:p>
    <w:p>
      <w:r>
        <w:t>Name: WBB2469, Latitude: 24.903669, Longitude: 88.083395</w:t>
      </w:r>
    </w:p>
    <w:p>
      <w:r>
        <w:t>Name: WBB2469, Latitude: 24.902594, Longitude: 88.081342</w:t>
      </w:r>
    </w:p>
    <w:p>
      <w:r>
        <w:t>Name: WBB2518, Latitude: 24.896836, Longitude: 88.095482</w:t>
      </w:r>
    </w:p>
    <w:p>
      <w:r>
        <w:t>Name: WBB2518, Latitude: 24.898176, Longitude: 88.093722</w:t>
      </w:r>
    </w:p>
    <w:p>
      <w:r>
        <w:t>Name: WB2212, Latitude: 23.443256, Longitude: 87.462372</w:t>
      </w:r>
    </w:p>
    <w:p>
      <w:r>
        <w:t>Name: WB2212, Latitude: 23.442275, Longitude: 87.461098</w:t>
      </w:r>
    </w:p>
    <w:p>
      <w:r>
        <w:t>Name: WB2244, Latitude: 23.648877, Longitude: 87.252173</w:t>
      </w:r>
    </w:p>
    <w:p>
      <w:r>
        <w:t>Name: WB2244, Latitude: 23.649734, Longitude: 87.250167</w:t>
      </w:r>
    </w:p>
    <w:p>
      <w:r>
        <w:t>Name: WBA657, Latitude: 24.186281, Longitude: 87.778882</w:t>
      </w:r>
    </w:p>
    <w:p>
      <w:r>
        <w:t>Name: WBA657, Latitude: 24.184778, Longitude: 87.778591</w:t>
      </w:r>
    </w:p>
    <w:p>
      <w:r>
        <w:t>Name: WBASN-10, Latitude: 23.693904, Longitude: 86.977888</w:t>
      </w:r>
    </w:p>
    <w:p>
      <w:r>
        <w:t>Name: WBASN-10, Latitude: 23.692322, Longitude: 86.976563</w:t>
      </w:r>
    </w:p>
    <w:p>
      <w:r>
        <w:t>Name: WBB1378, Latitude: 23.348773, Longitude: 86.346689</w:t>
      </w:r>
    </w:p>
    <w:p>
      <w:r>
        <w:t>Name: WBB1378, Latitude: 23.348652, Longitude: 86.345184</w:t>
      </w:r>
    </w:p>
    <w:p>
      <w:r>
        <w:t>Name: WBB2145, Latitude: 23.638768, Longitude: 87.226808</w:t>
      </w:r>
    </w:p>
    <w:p>
      <w:r>
        <w:t>Name: WBB2145, Latitude: 23.639467, Longitude: 87.225173</w:t>
      </w:r>
    </w:p>
    <w:p>
      <w:r>
        <w:t>Name: WBB2591, Latitude: 23.260995, Longitude: 87.876646</w:t>
      </w:r>
    </w:p>
    <w:p>
      <w:r>
        <w:t>Name: WBB2591, Latitude: 23.259348, Longitude: 87.876803</w:t>
      </w:r>
    </w:p>
    <w:p>
      <w:r>
        <w:t>Name: WBB380, Latitude: 24.296755, Longitude: 87.837625</w:t>
      </w:r>
    </w:p>
    <w:p>
      <w:r>
        <w:t>Name: WBB380, Latitude: 24.295777, Longitude: 87.835767</w:t>
      </w:r>
    </w:p>
    <w:p>
      <w:r>
        <w:t>Name: WBB1830, Latitude: 23.511567, Longitude: 87.272872</w:t>
      </w:r>
    </w:p>
    <w:p>
      <w:r>
        <w:t>Name: WBB1830, Latitude: 23.51173, Longitude: 87.270842</w:t>
      </w:r>
    </w:p>
    <w:p>
      <w:r>
        <w:t>Name: WBB2017, Latitude: 23.205853, Longitude: 88.549038</w:t>
      </w:r>
    </w:p>
    <w:p>
      <w:r>
        <w:t>Name: WBB2017, Latitude: 23.207235, Longitude: 88.54917</w:t>
      </w:r>
    </w:p>
    <w:p>
      <w:r>
        <w:t>Name: WBKRI-07, Latitude: 23.404362, Longitude: 88.506688</w:t>
      </w:r>
    </w:p>
    <w:p>
      <w:r>
        <w:t>Name: WBKRI-07, Latitude: 23.405893, Longitude: 88.505725</w:t>
      </w:r>
    </w:p>
    <w:p>
      <w:r>
        <w:t>Name: WB2691, Latitude: 22.235674, Longitude: 88.404592</w:t>
      </w:r>
    </w:p>
    <w:p>
      <w:r>
        <w:t>Name: WB2691, Latitude: 22.237177, Longitude: 88.402968</w:t>
      </w:r>
    </w:p>
    <w:p>
      <w:r>
        <w:t>Name: WB5427, Latitude: 22.316323, Longitude: 87.294446</w:t>
      </w:r>
    </w:p>
    <w:p>
      <w:r>
        <w:t>Name: WB5427, Latitude: 22.31718, Longitude: 87.292459</w:t>
      </w:r>
    </w:p>
    <w:p>
      <w:r>
        <w:t>Name: WB8981, Latitude: 22.72536, Longitude: 87.335508</w:t>
      </w:r>
    </w:p>
    <w:p>
      <w:r>
        <w:t>Name: WB8981, Latitude: 22.72536, Longitude: 87.334166</w:t>
      </w:r>
    </w:p>
    <w:p>
      <w:r>
        <w:t>Name: WB9567, Latitude: 22.418952, Longitude: 87.323429</w:t>
      </w:r>
    </w:p>
    <w:p>
      <w:r>
        <w:t>Name: WB9567, Latitude: 22.41757, Longitude: 87.321647</w:t>
      </w:r>
    </w:p>
    <w:p>
      <w:r>
        <w:t>Name: WBB2740, Latitude: 22.455184, Longitude: 87.323142</w:t>
      </w:r>
    </w:p>
    <w:p>
      <w:r>
        <w:t>Name: WBB2740, Latitude: 22.456353, Longitude: 87.324407</w:t>
      </w:r>
    </w:p>
    <w:p>
      <w:r>
        <w:t>Name: WBF188, Latitude: 26.755936, Longitude: 88.342984</w:t>
      </w:r>
    </w:p>
    <w:p>
      <w:r>
        <w:t>Name: WBF188, Latitude: 26.756793, Longitude: 88.340925</w:t>
      </w:r>
    </w:p>
    <w:p>
      <w:r>
        <w:t>Name: WB1994, Latitude: 22.275188, Longitude: 88.4656</w:t>
      </w:r>
    </w:p>
    <w:p>
      <w:r>
        <w:t>Name: WB1994, Latitude: 22.276719, Longitude: 88.464442</w:t>
      </w:r>
    </w:p>
    <w:p>
      <w:r>
        <w:t>Name: WBB1429, Latitude: 23.685214, Longitude: 86.956204</w:t>
      </w:r>
    </w:p>
    <w:p>
      <w:r>
        <w:t>Name: WBB1429, Latitude: 23.684051, Longitude: 86.95439</w:t>
      </w:r>
    </w:p>
    <w:p>
      <w:r>
        <w:t>Name: WBB3464, Latitude: 21.629691, Longitude: 87.533911</w:t>
      </w:r>
    </w:p>
    <w:p>
      <w:r>
        <w:t>Name: WBB3464, Latitude: 21.629351, Longitude: 87.531839</w:t>
      </w:r>
    </w:p>
    <w:p>
      <w:r>
        <w:t>Name: WB1457, Latitude: 23.65089, Longitude: 88.126101</w:t>
      </w:r>
    </w:p>
    <w:p>
      <w:r>
        <w:t>Name: WB1457, Latitude: 23.651197, Longitude: 88.1242</w:t>
      </w:r>
    </w:p>
    <w:p>
      <w:r>
        <w:t>Name: WB5759, Latitude: 23.688931, Longitude: 86.824922</w:t>
      </w:r>
    </w:p>
    <w:p>
      <w:r>
        <w:t>Name: WB5759, Latitude: 23.691015, Longitude: 86.825532</w:t>
      </w:r>
    </w:p>
    <w:p>
      <w:r>
        <w:t>Name: WBB1346, Latitude: 23.679598, Longitude: 86.983805</w:t>
      </w:r>
    </w:p>
    <w:p>
      <w:r>
        <w:t>Name: WBB1346, Latitude: 23.679667, Longitude: 86.98207</w:t>
      </w:r>
    </w:p>
    <w:p>
      <w:r>
        <w:t>Name: WBB1445, Latitude: 23.242152, Longitude: 87.885471</w:t>
      </w:r>
    </w:p>
    <w:p>
      <w:r>
        <w:t>Name: WBB1445, Latitude: 23.242738, Longitude: 87.884102</w:t>
      </w:r>
    </w:p>
    <w:p>
      <w:r>
        <w:t>Name: WBC440, Latitude: 24.077572, Longitude: 87.728706</w:t>
      </w:r>
    </w:p>
    <w:p>
      <w:r>
        <w:t>Name: WBC440, Latitude: 24.076251, Longitude: 87.727258</w:t>
      </w:r>
    </w:p>
    <w:p>
      <w:r>
        <w:t>Name: WBB1061, Latitude: 22.44674, Longitude: 87.896638</w:t>
      </w:r>
    </w:p>
    <w:p>
      <w:r>
        <w:t>Name: WBB1061, Latitude: 22.445604, Longitude: 87.895172</w:t>
      </w:r>
    </w:p>
    <w:p>
      <w:r>
        <w:t>Name: WBB1339, Latitude: 22.44996, Longitude: 87.871838</w:t>
      </w:r>
    </w:p>
    <w:p>
      <w:r>
        <w:t>Name: WBB1339, Latitude: 22.448462, Longitude: 87.870477</w:t>
      </w:r>
    </w:p>
    <w:p>
      <w:r>
        <w:t>Name: WB4540, Latitude: 22.685307, Longitude: 88.199208</w:t>
      </w:r>
    </w:p>
    <w:p>
      <w:r>
        <w:t>Name: WB4540, Latitude: 22.683254, Longitude: 88.198612</w:t>
      </w:r>
    </w:p>
    <w:p>
      <w:r>
        <w:t>Name: WBB2350, Latitude: 23.582352, Longitude: 86.460335</w:t>
      </w:r>
    </w:p>
    <w:p>
      <w:r>
        <w:t>Name: WBB2350, Latitude: 23.581031, Longitude: 86.461167</w:t>
      </w:r>
    </w:p>
    <w:p>
      <w:r>
        <w:t>Name: WBC010, Latitude: 22.530082, Longitude: 87.968712</w:t>
      </w:r>
    </w:p>
    <w:p>
      <w:r>
        <w:t>Name: WBC010, Latitude: 22.528421, Longitude: 87.967453</w:t>
      </w:r>
    </w:p>
    <w:p>
      <w:r>
        <w:t>Name: WBSHP-01, Latitude: 23.241137, Longitude: 88.437615</w:t>
      </w:r>
    </w:p>
    <w:p>
      <w:r>
        <w:t>Name: WBSHP-01, Latitude: 23.241477, Longitude: 88.435518</w:t>
      </w:r>
    </w:p>
    <w:p>
      <w:r>
        <w:t>Name: WB8668, Latitude: 22.237345, Longitude: 88.330944</w:t>
      </w:r>
    </w:p>
    <w:p>
      <w:r>
        <w:t>Name: WB8668, Latitude: 22.236582, Longitude: 88.329516</w:t>
      </w:r>
    </w:p>
    <w:p>
      <w:r>
        <w:t>Name: WB8688, Latitude: 22.237476, Longitude: 88.28433</w:t>
      </w:r>
    </w:p>
    <w:p>
      <w:r>
        <w:t>Name: WB8688, Latitude: 22.23689, Longitude: 88.282971</w:t>
      </w:r>
    </w:p>
    <w:p>
      <w:r>
        <w:t>Name: WB9880, Latitude: 22.975119, Longitude: 88.768195</w:t>
      </w:r>
    </w:p>
    <w:p>
      <w:r>
        <w:t>Name: WB9880, Latitude: 22.974329, Longitude: 88.766355</w:t>
      </w:r>
    </w:p>
    <w:p>
      <w:r>
        <w:t>Name: WBB1983, Latitude: 22.911628, Longitude: 87.772393</w:t>
      </w:r>
    </w:p>
    <w:p>
      <w:r>
        <w:t>Name: WBB1983, Latitude: 22.90951, Longitude: 87.771987</w:t>
      </w:r>
    </w:p>
    <w:p>
      <w:r>
        <w:t>Name: WBB2699, Latitude: 23.246787, Longitude: 88.439541</w:t>
      </w:r>
    </w:p>
    <w:p>
      <w:r>
        <w:t>Name: WBB2699, Latitude: 23.247271, Longitude: 88.437575</w:t>
      </w:r>
    </w:p>
    <w:p>
      <w:r>
        <w:t>Name: WBB2757, Latitude: 22.191453, Longitude: 88.434198</w:t>
      </w:r>
    </w:p>
    <w:p>
      <w:r>
        <w:t>Name: WBB2757, Latitude: 22.192622, Longitude: 88.435257</w:t>
      </w:r>
    </w:p>
    <w:p>
      <w:r>
        <w:t>Name: WBB3420, Latitude: 23.070294, Longitude: 88.264366</w:t>
      </w:r>
    </w:p>
    <w:p>
      <w:r>
        <w:t>Name: WBB3420, Latitude: 23.071457, Longitude: 88.26256</w:t>
      </w:r>
    </w:p>
    <w:p>
      <w:r>
        <w:t>Name: WB1665, Latitude: 23.223781, Longitude: 87.928553</w:t>
      </w:r>
    </w:p>
    <w:p>
      <w:r>
        <w:t>Name: WB1665, Latitude: 23.223297, Longitude: 87.926588</w:t>
      </w:r>
    </w:p>
    <w:p>
      <w:r>
        <w:t>Name: WB4326, Latitude: 23.225373, Longitude: 87.880953</w:t>
      </w:r>
    </w:p>
    <w:p>
      <w:r>
        <w:t>Name: WB4326, Latitude: 23.223874, Longitude: 87.879585</w:t>
      </w:r>
    </w:p>
    <w:p>
      <w:r>
        <w:t>Name: WBA410, Latitude: 23.496867, Longitude: 87.378692</w:t>
      </w:r>
    </w:p>
    <w:p>
      <w:r>
        <w:t>Name: WBA410, Latitude: 23.494826, Longitude: 87.37799</w:t>
      </w:r>
    </w:p>
    <w:p>
      <w:r>
        <w:t>Name: WBC087, Latitude: 23.326896, Longitude: 86.382875</w:t>
      </w:r>
    </w:p>
    <w:p>
      <w:r>
        <w:t>Name: WBC087, Latitude: 23.325556, Longitude: 86.381136</w:t>
      </w:r>
    </w:p>
    <w:p>
      <w:r>
        <w:t>Name: WBE637, Latitude: 22.894618, Longitude: 87.777363</w:t>
      </w:r>
    </w:p>
    <w:p>
      <w:r>
        <w:t>Name: WBE637, Latitude: 22.896544, Longitude: 87.776388</w:t>
      </w:r>
    </w:p>
    <w:p>
      <w:r>
        <w:t>Name: WBF156, Latitude: 23.672046, Longitude: 87.037096</w:t>
      </w:r>
    </w:p>
    <w:p>
      <w:r>
        <w:t>Name: WBF156, Latitude: 23.673215, Longitude: 87.038373</w:t>
      </w:r>
    </w:p>
    <w:p>
      <w:r>
        <w:t>Name: WBKAT-03, Latitude: 23.642364, Longitude: 88.125186</w:t>
      </w:r>
    </w:p>
    <w:p>
      <w:r>
        <w:t>Name: WBKAT-03, Latitude: 23.640837, Longitude: 88.12352</w:t>
      </w:r>
    </w:p>
    <w:p>
      <w:r>
        <w:t>Name: WB6603, Latitude: 23.623775, Longitude: 88.420837</w:t>
      </w:r>
    </w:p>
    <w:p>
      <w:r>
        <w:t>Name: WB6603, Latitude: 23.622178, Longitude: 88.421305</w:t>
      </w:r>
    </w:p>
    <w:p>
      <w:r>
        <w:t>Name: WBA825, Latitude: 24.444885, Longitude: 88.146309</w:t>
      </w:r>
    </w:p>
    <w:p>
      <w:r>
        <w:t>Name: WBA825, Latitude: 24.445769, Longitude: 88.144627</w:t>
      </w:r>
    </w:p>
    <w:p>
      <w:r>
        <w:t>Name: WBB105, Latitude: 26.706761, Longitude: 88.447537</w:t>
      </w:r>
    </w:p>
    <w:p>
      <w:r>
        <w:t>Name: WBB105, Latitude: 26.707645, Longitude: 88.445823</w:t>
      </w:r>
    </w:p>
    <w:p>
      <w:r>
        <w:t>Name: WBB1880, Latitude: 22.463379, Longitude: 87.929674</w:t>
      </w:r>
    </w:p>
    <w:p>
      <w:r>
        <w:t>Name: WBB1880, Latitude: 22.464994, Longitude: 87.928765</w:t>
      </w:r>
    </w:p>
    <w:p>
      <w:r>
        <w:t>Name: WBB2474, Latitude: 24.660451, Longitude: 87.943297</w:t>
      </w:r>
    </w:p>
    <w:p>
      <w:r>
        <w:t>Name: WBB2474, Latitude: 24.662145, Longitude: 87.944167</w:t>
      </w:r>
    </w:p>
    <w:p>
      <w:r>
        <w:t>Name: WBB3249, Latitude: 23.409295, Longitude: 88.366282</w:t>
      </w:r>
    </w:p>
    <w:p>
      <w:r>
        <w:t>Name: WBB3249, Latitude: 23.411348, Longitude: 88.365683</w:t>
      </w:r>
    </w:p>
    <w:p>
      <w:r>
        <w:t>Name: WBB3348, Latitude: 26.855219, Longitude: 89.384371</w:t>
      </w:r>
    </w:p>
    <w:p>
      <w:r>
        <w:t>Name: WBB3348, Latitude: 26.854506, Longitude: 89.382175</w:t>
      </w:r>
    </w:p>
    <w:p>
      <w:r>
        <w:t>Name: WBB468, Latitude: 23.684709, Longitude: 86.940416</w:t>
      </w:r>
    </w:p>
    <w:p>
      <w:r>
        <w:t>Name: WBB468, Latitude: 23.683211, Longitude: 86.941179</w:t>
      </w:r>
    </w:p>
    <w:p>
      <w:r>
        <w:t>Name: WBJLN-01, Latitude: 24.125745, Longitude: 88.69246</w:t>
      </w:r>
    </w:p>
    <w:p>
      <w:r>
        <w:t>Name: WBJLN-01, Latitude: 24.127439, Longitude: 88.691594</w:t>
      </w:r>
    </w:p>
    <w:p>
      <w:r>
        <w:t>Name: WB4410, Latitude: 22.246381, Longitude: 87.926566</w:t>
      </w:r>
    </w:p>
    <w:p>
      <w:r>
        <w:t>Name: WB4410, Latitude: 22.244296, Longitude: 87.926566</w:t>
      </w:r>
    </w:p>
    <w:p>
      <w:r>
        <w:t>Name: WB8413, Latitude: 26.50501, Longitude: 88.687552</w:t>
      </w:r>
    </w:p>
    <w:p>
      <w:r>
        <w:t>Name: WB8413, Latitude: 26.504297, Longitude: 88.685363</w:t>
      </w:r>
    </w:p>
    <w:p>
      <w:r>
        <w:t>Name: WBB173, Latitude: 26.525072, Longitude: 88.726518</w:t>
      </w:r>
    </w:p>
    <w:p>
      <w:r>
        <w:t>Name: WBB173, Latitude: 26.526147, Longitude: 88.728599</w:t>
      </w:r>
    </w:p>
    <w:p>
      <w:r>
        <w:t>Name: WBB1734, Latitude: 22.741067, Longitude: 87.5129</w:t>
      </w:r>
    </w:p>
    <w:p>
      <w:r>
        <w:t>Name: WBB1734, Latitude: 22.740583, Longitude: 87.510942</w:t>
      </w:r>
    </w:p>
    <w:p>
      <w:r>
        <w:t>Name: WBB2100, Latitude: 22.355871, Longitude: 87.315572</w:t>
      </w:r>
    </w:p>
    <w:p>
      <w:r>
        <w:t>Name: WBB2100, Latitude: 22.353818, Longitude: 87.315181</w:t>
      </w:r>
    </w:p>
    <w:p>
      <w:r>
        <w:t>Name: WBB2173, Latitude: 22.245085, Longitude: 88.298812</w:t>
      </w:r>
    </w:p>
    <w:p>
      <w:r>
        <w:t>Name: WBB2173, Latitude: 22.244746, Longitude: 88.29673</w:t>
      </w:r>
    </w:p>
    <w:p>
      <w:r>
        <w:t>Name: WBB328, Latitude: 26.51304, Longitude: 89.206676</w:t>
      </w:r>
    </w:p>
    <w:p>
      <w:r>
        <w:t>Name: WBB328, Latitude: 26.511201, Longitude: 89.207633</w:t>
      </w:r>
    </w:p>
    <w:p>
      <w:r>
        <w:t>Name: WBB3406, Latitude: 21.7858, Longitude: 87.769047</w:t>
      </w:r>
    </w:p>
    <w:p>
      <w:r>
        <w:t>Name: WBB3406, Latitude: 21.786322, Longitude: 87.767502</w:t>
      </w:r>
    </w:p>
    <w:p>
      <w:r>
        <w:t>Name: WBB3447, Latitude: 22.41611, Longitude: 87.316739</w:t>
      </w:r>
    </w:p>
    <w:p>
      <w:r>
        <w:t>Name: WBB3447, Latitude: 22.415626, Longitude: 87.314786</w:t>
      </w:r>
    </w:p>
    <w:p>
      <w:r>
        <w:t>Name: WBB4613, Latitude: 22.434594, Longitude: 87.874023</w:t>
      </w:r>
    </w:p>
    <w:p>
      <w:r>
        <w:t>Name: WBB4613, Latitude: 22.435575, Longitude: 87.872758</w:t>
      </w:r>
    </w:p>
    <w:p>
      <w:r>
        <w:t>Name: WBC011, Latitude: 22.370229, Longitude: 87.346657</w:t>
      </w:r>
    </w:p>
    <w:p>
      <w:r>
        <w:t>Name: WBC011, Latitude: 22.369671, Longitude: 87.344403</w:t>
      </w:r>
    </w:p>
    <w:p>
      <w:r>
        <w:t>Name: WBD810, Latitude: 22.431332, Longitude: 87.304933</w:t>
      </w:r>
    </w:p>
    <w:p>
      <w:r>
        <w:t>Name: WBD810, Latitude: 22.43189, Longitude: 87.302678</w:t>
      </w:r>
    </w:p>
    <w:p>
      <w:r>
        <w:t>Name: WBB170, Latitude: 26.527223, Longitude: 89.200213</w:t>
      </w:r>
    </w:p>
    <w:p>
      <w:r>
        <w:t>Name: WBB170, Latitude: 26.527782, Longitude: 89.197883</w:t>
      </w:r>
    </w:p>
    <w:p>
      <w:r>
        <w:t>Name: WBB2539, Latitude: 26.343397, Longitude: 89.455645</w:t>
      </w:r>
    </w:p>
    <w:p>
      <w:r>
        <w:t>Name: WBB2539, Latitude: 26.344752, Longitude: 89.454587</w:t>
      </w:r>
    </w:p>
    <w:p>
      <w:r>
        <w:t>Name: WBKOC-01, Latitude: 26.318961, Longitude: 89.44198</w:t>
      </w:r>
    </w:p>
    <w:p>
      <w:r>
        <w:t>Name: WBKOC-01, Latitude: 26.319873, Longitude: 89.439798</w:t>
      </w:r>
    </w:p>
    <w:p>
      <w:r>
        <w:t>Name: WB5834, Latitude: 23.335251, Longitude: 88.649664</w:t>
      </w:r>
    </w:p>
    <w:p>
      <w:r>
        <w:t>Name: WB5834, Latitude: 23.333389, Longitude: 88.650835</w:t>
      </w:r>
    </w:p>
    <w:p>
      <w:r>
        <w:t>Name: WB7993, Latitude: 23.037255, Longitude: 88.875131</w:t>
      </w:r>
    </w:p>
    <w:p>
      <w:r>
        <w:t>Name: WB7993, Latitude: 23.03665, Longitude: 88.873326</w:t>
      </w:r>
    </w:p>
    <w:p>
      <w:r>
        <w:t>Name: WBB2122, Latitude: 23.496242, Longitude: 87.318814</w:t>
      </w:r>
    </w:p>
    <w:p>
      <w:r>
        <w:t>Name: WBB2122, Latitude: 23.497839, Longitude: 87.320275</w:t>
      </w:r>
    </w:p>
    <w:p>
      <w:r>
        <w:t>Name: WB8469, Latitude: 24.098534, Longitude: 88.249901</w:t>
      </w:r>
    </w:p>
    <w:p>
      <w:r>
        <w:t>Name: WB8469, Latitude: 24.098012, Longitude: 88.24833</w:t>
      </w:r>
    </w:p>
    <w:p>
      <w:r>
        <w:t>Name: WBB1938, Latitude: 23.217249, Longitude: 88.531609</w:t>
      </w:r>
    </w:p>
    <w:p>
      <w:r>
        <w:t>Name: WBB1938, Latitude: 23.21899, Longitude: 88.530282</w:t>
      </w:r>
    </w:p>
    <w:p>
      <w:r>
        <w:t>Name: WBB2391, Latitude: 24.066459, Longitude: 88.238408</w:t>
      </w:r>
    </w:p>
    <w:p>
      <w:r>
        <w:t>Name: WBB2391, Latitude: 24.064342, Longitude: 88.238611</w:t>
      </w:r>
    </w:p>
    <w:p>
      <w:r>
        <w:t>Name: WBB3514, Latitude: 22.850765, Longitude: 88.749488</w:t>
      </w:r>
    </w:p>
    <w:p>
      <w:r>
        <w:t>Name: WBB3514, Latitude: 22.851934, Longitude: 88.748423</w:t>
      </w:r>
    </w:p>
    <w:p>
      <w:r>
        <w:t>Name: WBB3523, Latitude: 22.116062, Longitude: 88.378462</w:t>
      </w:r>
    </w:p>
    <w:p>
      <w:r>
        <w:t>Name: WBB3523, Latitude: 22.117496, Longitude: 88.376914</w:t>
      </w:r>
    </w:p>
    <w:p>
      <w:r>
        <w:t>Name: WBTDI-01, Latitude: 22.34149, Longitude: 88.6088</w:t>
      </w:r>
    </w:p>
    <w:p>
      <w:r>
        <w:t>Name: WBTDI-01, Latitude: 22.339843, Longitude: 88.607306</w:t>
      </w:r>
    </w:p>
    <w:p>
      <w:r>
        <w:t>Name: WB2176, Latitude: 23.38597, Longitude: 88.483746</w:t>
      </w:r>
    </w:p>
    <w:p>
      <w:r>
        <w:t>Name: WB2176, Latitude: 23.387501, Longitude: 88.482578</w:t>
      </w:r>
    </w:p>
    <w:p>
      <w:r>
        <w:t>Name: WB8425, Latitude: 22.561011, Longitude: 87.988696</w:t>
      </w:r>
    </w:p>
    <w:p>
      <w:r>
        <w:t>Name: WB8425, Latitude: 22.560649, Longitude: 87.986473</w:t>
      </w:r>
    </w:p>
    <w:p>
      <w:r>
        <w:t>Name: WB9383, Latitude: 23.424569, Longitude: 88.540642</w:t>
      </w:r>
    </w:p>
    <w:p>
      <w:r>
        <w:t>Name: WB9383, Latitude: 23.422643, Longitude: 88.539663</w:t>
      </w:r>
    </w:p>
    <w:p>
      <w:r>
        <w:t>Name: WBB1260, Latitude: 24.852002, Longitude: 88.02202</w:t>
      </w:r>
    </w:p>
    <w:p>
      <w:r>
        <w:t>Name: WBB1260, Latitude: 24.85324, Longitude: 88.02202</w:t>
      </w:r>
    </w:p>
    <w:p>
      <w:r>
        <w:t>Name: WBB3751, Latitude: 26.367916, Longitude: 88.31069</w:t>
      </w:r>
    </w:p>
    <w:p>
      <w:r>
        <w:t>Name: WBB3751, Latitude: 26.366968, Longitude: 88.309178</w:t>
      </w:r>
    </w:p>
    <w:p>
      <w:r>
        <w:t>Name: WBBNK-03, Latitude: 23.226528, Longitude: 87.083424</w:t>
      </w:r>
    </w:p>
    <w:p>
      <w:r>
        <w:t>Name: WBBNK-03, Latitude: 23.228125, Longitude: 87.081965</w:t>
      </w:r>
    </w:p>
    <w:p>
      <w:r>
        <w:t>Name: WBDUR-02, Latitude: 23.534752, Longitude: 87.268581</w:t>
      </w:r>
    </w:p>
    <w:p>
      <w:r>
        <w:t>Name: WBDUR-02, Latitude: 23.535356, Longitude: 87.266769</w:t>
      </w:r>
    </w:p>
    <w:p>
      <w:r>
        <w:t>Name: WBA585, Latitude: 23.335564, Longitude: 86.372418</w:t>
      </w:r>
    </w:p>
    <w:p>
      <w:r>
        <w:t>Name: WBA585, Latitude: 23.336299, Longitude: 86.370218</w:t>
      </w:r>
    </w:p>
    <w:p>
      <w:r>
        <w:t>Name: WBARM-01, Latitude: 22.883908, Longitude: 87.784553</w:t>
      </w:r>
    </w:p>
    <w:p>
      <w:r>
        <w:t>Name: WBARM-01, Latitude: 22.881949, Longitude: 87.783984</w:t>
      </w:r>
    </w:p>
    <w:p>
      <w:r>
        <w:t>Name: WBASN-05, Latitude: 23.687262, Longitude: 86.953901</w:t>
      </w:r>
    </w:p>
    <w:p>
      <w:r>
        <w:t>Name: WBASN-05, Latitude: 23.686349, Longitude: 86.951765</w:t>
      </w:r>
    </w:p>
    <w:p>
      <w:r>
        <w:t>Name: WBB2146, Latitude: 23.627177, Longitude: 87.22032</w:t>
      </w:r>
    </w:p>
    <w:p>
      <w:r>
        <w:t>Name: WBB2146, Latitude: 23.625823, Longitude: 87.219285</w:t>
      </w:r>
    </w:p>
    <w:p>
      <w:r>
        <w:t>Name: WBB3350, Latitude: 23.652884, Longitude: 87.702702</w:t>
      </w:r>
    </w:p>
    <w:p>
      <w:r>
        <w:t>Name: WBB3350, Latitude: 23.654415, Longitude: 87.703873</w:t>
      </w:r>
    </w:p>
    <w:p>
      <w:r>
        <w:t>Name: WBB745, Latitude: 23.232626, Longitude: 87.883332</w:t>
      </w:r>
    </w:p>
    <w:p>
      <w:r>
        <w:t>Name: WBB745, Latitude: 23.23082, Longitude: 87.883858</w:t>
      </w:r>
    </w:p>
    <w:p>
      <w:r>
        <w:t>Name: WBD696, Latitude: 21.804829, Longitude: 87.728862</w:t>
      </w:r>
    </w:p>
    <w:p>
      <w:r>
        <w:t>Name: WBD696, Latitude: 21.803135, Longitude: 87.727809</w:t>
      </w:r>
    </w:p>
    <w:p>
      <w:r>
        <w:t>Name: WBDUR-06, Latitude: 23.512466, Longitude: 87.347058</w:t>
      </w:r>
    </w:p>
    <w:p>
      <w:r>
        <w:t>Name: WBDUR-06, Latitude: 23.51452, Longitude: 87.347453</w:t>
      </w:r>
    </w:p>
    <w:p>
      <w:r>
        <w:t>Name: WBB3509, Latitude: 22.417434, Longitude: 88.51117</w:t>
      </w:r>
    </w:p>
    <w:p>
      <w:r>
        <w:t>Name: WBB3509, Latitude: 22.415508, Longitude: 88.510198</w:t>
      </w:r>
    </w:p>
    <w:p>
      <w:r>
        <w:t>Name: WBB3516, Latitude: 22.964936, Longitude: 88.782602</w:t>
      </w:r>
    </w:p>
    <w:p>
      <w:r>
        <w:t>Name: WBB3516, Latitude: 22.963717, Longitude: 88.780711</w:t>
      </w:r>
    </w:p>
    <w:p>
      <w:r>
        <w:t>Name: WBB446, Latitude: 23.211508, Longitude: 88.539184</w:t>
      </w:r>
    </w:p>
    <w:p>
      <w:r>
        <w:t>Name: WBB446, Latitude: 23.21027, Longitude: 88.53726</w:t>
      </w:r>
    </w:p>
    <w:p>
      <w:r>
        <w:t>Name: WB3141, Latitude: 26.88009, Longitude: 88.803608</w:t>
      </w:r>
    </w:p>
    <w:p>
      <w:r>
        <w:t>Name: WB3141, Latitude: 26.88064, Longitude: 88.801306</w:t>
      </w:r>
    </w:p>
    <w:p>
      <w:r>
        <w:t>Name: WB6726, Latitude: 26.706029, Longitude: 89.061347</w:t>
      </w:r>
    </w:p>
    <w:p>
      <w:r>
        <w:t>Name: WB6726, Latitude: 26.704102, Longitude: 89.060967</w:t>
      </w:r>
    </w:p>
    <w:p>
      <w:r>
        <w:t>Name: WB9902, Latitude: 25.62701, Longitude: 88.13083</w:t>
      </w:r>
    </w:p>
    <w:p>
      <w:r>
        <w:t>Name: WB9902, Latitude: 25.626275, Longitude: 88.128589</w:t>
      </w:r>
    </w:p>
    <w:p>
      <w:r>
        <w:t>Name: WBA040, Latitude: 22.105602, Longitude: 88.167107</w:t>
      </w:r>
    </w:p>
    <w:p>
      <w:r>
        <w:t>Name: WBA040, Latitude: 22.105295, Longitude: 88.165228</w:t>
      </w:r>
    </w:p>
    <w:p>
      <w:r>
        <w:t>Name: WBA254, Latitude: 25.394294, Longitude: 88.011588</w:t>
      </w:r>
    </w:p>
    <w:p>
      <w:r>
        <w:t>Name: WBA254, Latitude: 25.394106, Longitude: 88.009208</w:t>
      </w:r>
    </w:p>
    <w:p>
      <w:r>
        <w:t>Name: WBA769, Latitude: 22.305724, Longitude: 87.889998</w:t>
      </w:r>
    </w:p>
    <w:p>
      <w:r>
        <w:t>Name: WBA769, Latitude: 22.304934, Longitude: 87.888167</w:t>
      </w:r>
    </w:p>
    <w:p>
      <w:r>
        <w:t>Name: WBB2416, Latitude: 22.312543, Longitude: 87.823945</w:t>
      </w:r>
    </w:p>
    <w:p>
      <w:r>
        <w:t>Name: WBB2416, Latitude: 22.311017, Longitude: 87.822295</w:t>
      </w:r>
    </w:p>
    <w:p>
      <w:r>
        <w:t>Name: WBB2512, Latitude: 25.229726, Longitude: 88.787944</w:t>
      </w:r>
    </w:p>
    <w:p>
      <w:r>
        <w:t>Name: WBB2512, Latitude: 25.230704, Longitude: 88.786072</w:t>
      </w:r>
    </w:p>
    <w:p>
      <w:r>
        <w:t>Name: WBD847, Latitude: 22.055237, Longitude: 88.061996</w:t>
      </w:r>
    </w:p>
    <w:p>
      <w:r>
        <w:t>Name: WBD847, Latitude: 22.053119, Longitude: 88.061796</w:t>
      </w:r>
    </w:p>
    <w:p>
      <w:r>
        <w:t>Name: WBKHP-14, Latitude: 22.269504, Longitude: 87.277798</w:t>
      </w:r>
    </w:p>
    <w:p>
      <w:r>
        <w:t>Name: WBKHP-14, Latitude: 22.270579, Longitude: 87.275786</w:t>
      </w:r>
    </w:p>
    <w:p>
      <w:r>
        <w:t>Name: WB2336, Latitude: 26.146079, Longitude: 88.032231</w:t>
      </w:r>
    </w:p>
    <w:p>
      <w:r>
        <w:t>Name: WB2336, Latitude: 26.145706, Longitude: 88.029872</w:t>
      </w:r>
    </w:p>
    <w:p>
      <w:r>
        <w:t>Name: WBA218, Latitude: 25.874444, Longitude: 87.842258</w:t>
      </w:r>
    </w:p>
    <w:p>
      <w:r>
        <w:t>Name: WBA218, Latitude: 25.876464, Longitude: 87.842061</w:t>
      </w:r>
    </w:p>
    <w:p>
      <w:r>
        <w:t>Name: WBB1373, Latitude: 22.968506, Longitude: 86.856254</w:t>
      </w:r>
    </w:p>
    <w:p>
      <w:r>
        <w:t>Name: WBB1373, Latitude: 22.966729, Longitude: 86.855024</w:t>
      </w:r>
    </w:p>
    <w:p>
      <w:r>
        <w:t>Name: WBB1840, Latitude: 23.485366, Longitude: 87.333703</w:t>
      </w:r>
    </w:p>
    <w:p>
      <w:r>
        <w:t>Name: WBB1840, Latitude: 23.486869, Longitude: 87.332064</w:t>
      </w:r>
    </w:p>
    <w:p>
      <w:r>
        <w:t>Name: WBB1877, Latitude: 24.969382, Longitude: 88.243661</w:t>
      </w:r>
    </w:p>
    <w:p>
      <w:r>
        <w:t>Name: WBB1877, Latitude: 24.969904, Longitude: 88.242079</w:t>
      </w:r>
    </w:p>
    <w:p>
      <w:r>
        <w:t>Name: WBB237, Latitude: 26.472302, Longitude: 89.545288</w:t>
      </w:r>
    </w:p>
    <w:p>
      <w:r>
        <w:t>Name: WBB237, Latitude: 26.473159, Longitude: 89.543235</w:t>
      </w:r>
    </w:p>
    <w:p>
      <w:r>
        <w:t>Name: WB5403, Latitude: 22.201119, Longitude: 88.439355</w:t>
      </w:r>
    </w:p>
    <w:p>
      <w:r>
        <w:t>Name: WB5403, Latitude: 22.199408, Longitude: 88.439274</w:t>
      </w:r>
    </w:p>
    <w:p>
      <w:r>
        <w:t>Name: WBB2343, Latitude: 22.202113, Longitude: 88.361184</w:t>
      </w:r>
    </w:p>
    <w:p>
      <w:r>
        <w:t>Name: WBB2343, Latitude: 22.202672, Longitude: 88.358933</w:t>
      </w:r>
    </w:p>
    <w:p>
      <w:r>
        <w:t>Name: WBB2788, Latitude: 22.060366, Longitude: 88.074501</w:t>
      </w:r>
    </w:p>
    <w:p>
      <w:r>
        <w:t>Name: WBB2788, Latitude: 22.061156, Longitude: 88.072673</w:t>
      </w:r>
    </w:p>
    <w:p>
      <w:r>
        <w:t>Name: WBB3512, Latitude: 22.231032, Longitude: 88.462475</w:t>
      </w:r>
    </w:p>
    <w:p>
      <w:r>
        <w:t>Name: WBB3512, Latitude: 22.232353, Longitude: 88.463299</w:t>
      </w:r>
    </w:p>
    <w:p>
      <w:r>
        <w:t>Name: WBB4217, Latitude: 22.472862, Longitude: 88.972842</w:t>
      </w:r>
    </w:p>
    <w:p>
      <w:r>
        <w:t>Name: WBB4217, Latitude: 22.474788, Longitude: 88.97187</w:t>
      </w:r>
    </w:p>
    <w:p>
      <w:r>
        <w:t>Name: WB2306, Latitude: 22.816451, Longitude: 88.108364</w:t>
      </w:r>
    </w:p>
    <w:p>
      <w:r>
        <w:t>Name: WB2306, Latitude: 22.815282, Longitude: 88.107095</w:t>
      </w:r>
    </w:p>
    <w:p>
      <w:r>
        <w:t>Name: WBA179, Latitude: 22.845447, Longitude: 88.091614</w:t>
      </w:r>
    </w:p>
    <w:p>
      <w:r>
        <w:t>Name: WBA179, Latitude: 22.846425, Longitude: 88.089776</w:t>
      </w:r>
    </w:p>
    <w:p>
      <w:r>
        <w:t>Name: WBB1477, Latitude: 23.38523, Longitude: 88.492678</w:t>
      </w:r>
    </w:p>
    <w:p>
      <w:r>
        <w:t>Name: WBB1477, Latitude: 23.385393, Longitude: 88.490649</w:t>
      </w:r>
    </w:p>
    <w:p>
      <w:r>
        <w:t>Name: WBB1969, Latitude: 23.213345, Longitude: 87.881852</w:t>
      </w:r>
    </w:p>
    <w:p>
      <w:r>
        <w:t>Name: WBB1969, Latitude: 23.213867, Longitude: 87.883413</w:t>
      </w:r>
    </w:p>
    <w:p>
      <w:r>
        <w:t>Name: WBB3975, Latitude: 23.946575, Longitude: 88.221287</w:t>
      </w:r>
    </w:p>
    <w:p>
      <w:r>
        <w:t>Name: WBB3975, Latitude: 23.945594, Longitude: 88.220214</w:t>
      </w:r>
    </w:p>
    <w:p>
      <w:r>
        <w:t>Name: WBC727, Latitude: 23.247633, Longitude: 87.872476</w:t>
      </w:r>
    </w:p>
    <w:p>
      <w:r>
        <w:t>Name: WBC727, Latitude: 23.249067, Longitude: 87.871908</w:t>
      </w:r>
    </w:p>
    <w:p>
      <w:r>
        <w:t>Name: WB2064, Latitude: 24.174443, Longitude: 87.794243</w:t>
      </w:r>
    </w:p>
    <w:p>
      <w:r>
        <w:t>Name: WB2064, Latitude: 24.176091, Longitude: 87.794085</w:t>
      </w:r>
    </w:p>
    <w:p>
      <w:r>
        <w:t>Name: WBB1895, Latitude: 23.581061, Longitude: 87.35072</w:t>
      </w:r>
    </w:p>
    <w:p>
      <w:r>
        <w:t>Name: WBB1895, Latitude: 23.579041, Longitude: 87.349917</w:t>
      </w:r>
    </w:p>
    <w:p>
      <w:r>
        <w:t>Name: WBB2975, Latitude: 23.702681, Longitude: 86.932083</w:t>
      </w:r>
    </w:p>
    <w:p>
      <w:r>
        <w:t>Name: WBB2975, Latitude: 23.70136, Longitude: 86.932916</w:t>
      </w:r>
    </w:p>
    <w:p>
      <w:r>
        <w:t>Name: WB5956, Latitude: 24.561515, Longitude: 87.816156</w:t>
      </w:r>
    </w:p>
    <w:p>
      <w:r>
        <w:t>Name: WB5956, Latitude: 24.562311, Longitude: 87.814907</w:t>
      </w:r>
    </w:p>
    <w:p>
      <w:r>
        <w:t>Name: WBB2651, Latitude: 22.308395, Longitude: 87.307762</w:t>
      </w:r>
    </w:p>
    <w:p>
      <w:r>
        <w:t>Name: WBB2651, Latitude: 22.310354, Longitude: 87.306991</w:t>
      </w:r>
    </w:p>
    <w:p>
      <w:r>
        <w:t>Name: WBB656, Latitude: 26.705135, Longitude: 88.464278</w:t>
      </w:r>
    </w:p>
    <w:p>
      <w:r>
        <w:t>Name: WBB656, Latitude: 26.703599, Longitude: 88.465373</w:t>
      </w:r>
    </w:p>
    <w:p>
      <w:r>
        <w:t>Name: WBB701, Latitude: 21.769943, Longitude: 87.704095</w:t>
      </w:r>
    </w:p>
    <w:p>
      <w:r>
        <w:t>Name: WBB701, Latitude: 21.770128, Longitude: 87.701815</w:t>
      </w:r>
    </w:p>
    <w:p>
      <w:r>
        <w:t>Name: WBD844, Latitude: 22.420613, Longitude: 87.333405</w:t>
      </w:r>
    </w:p>
    <w:p>
      <w:r>
        <w:t>Name: WBD844, Latitude: 22.41957, Longitude: 87.331452</w:t>
      </w:r>
    </w:p>
    <w:p>
      <w:r>
        <w:t>Name: WBKLG-03, Latitude: 25.633644, Longitude: 88.314344</w:t>
      </w:r>
    </w:p>
    <w:p>
      <w:r>
        <w:t>Name: WBKLG-03, Latitude: 25.631623, Longitude: 88.313528</w:t>
      </w:r>
    </w:p>
    <w:p>
      <w:r>
        <w:t>Name: WB2545, Latitude: 22.061616, Longitude: 88.137832</w:t>
      </w:r>
    </w:p>
    <w:p>
      <w:r>
        <w:t>Name: WB2545, Latitude: 22.063478, Longitude: 88.138008</w:t>
      </w:r>
    </w:p>
    <w:p>
      <w:r>
        <w:t>Name: WBRJB-01, Latitude: 22.766472, Longitude: 88.00736</w:t>
      </w:r>
    </w:p>
    <w:p>
      <w:r>
        <w:t>Name: WBRJB-01, Latitude: 22.768398, Longitude: 88.006386</w:t>
      </w:r>
    </w:p>
    <w:p>
      <w:r>
        <w:t>Name: WB9206, Latitude: 23.435871, Longitude: 88.394062</w:t>
      </w:r>
    </w:p>
    <w:p>
      <w:r>
        <w:t>Name: WB9206, Latitude: 23.434368, Longitude: 88.393773</w:t>
      </w:r>
    </w:p>
    <w:p>
      <w:r>
        <w:t>Name: WBB1483, Latitude: 23.401103, Longitude: 88.483914</w:t>
      </w:r>
    </w:p>
    <w:p>
      <w:r>
        <w:t>Name: WBB1483, Latitude: 23.399576, Longitude: 88.483914</w:t>
      </w:r>
    </w:p>
    <w:p>
      <w:r>
        <w:t>Name: WBB2628, Latitude: 23.783893, Longitude: 88.285921</w:t>
      </w:r>
    </w:p>
    <w:p>
      <w:r>
        <w:t>Name: WBB2628, Latitude: 23.785122, Longitude: 88.285065</w:t>
      </w:r>
    </w:p>
    <w:p>
      <w:r>
        <w:t>Name: WBB4689, Latitude: 23.985921, Longitude: 88.641261</w:t>
      </w:r>
    </w:p>
    <w:p>
      <w:r>
        <w:t>Name: WBB4689, Latitude: 23.985581, Longitude: 88.639152</w:t>
      </w:r>
    </w:p>
    <w:p>
      <w:r>
        <w:t>Name: WB1653, Latitude: 22.452356, Longitude: 86.995473</w:t>
      </w:r>
    </w:p>
    <w:p>
      <w:r>
        <w:t>Name: WB1653, Latitude: 22.454097, Longitude: 86.994153</w:t>
      </w:r>
    </w:p>
    <w:p>
      <w:r>
        <w:t>Name: WBB1723, Latitude: 23.510752, Longitude: 87.33672</w:t>
      </w:r>
    </w:p>
    <w:p>
      <w:r>
        <w:t>Name: WBB1723, Latitude: 23.51145, Longitude: 87.335086</w:t>
      </w:r>
    </w:p>
    <w:p>
      <w:r>
        <w:t>Name: WBB2326, Latitude: 23.426411, Longitude: 87.289103</w:t>
      </w:r>
    </w:p>
    <w:p>
      <w:r>
        <w:t>Name: WBB2326, Latitude: 23.426146, Longitude: 87.287465</w:t>
      </w:r>
    </w:p>
    <w:p>
      <w:r>
        <w:t>Name: WBB742, Latitude: 21.936874, Longitude: 87.280981</w:t>
      </w:r>
    </w:p>
    <w:p>
      <w:r>
        <w:t>Name: WBB742, Latitude: 21.938992, Longitude: 87.280578</w:t>
      </w:r>
    </w:p>
    <w:p>
      <w:r>
        <w:t>Name: WB2019, Latitude: 23.652469, Longitude: 87.130434</w:t>
      </w:r>
    </w:p>
    <w:p>
      <w:r>
        <w:t>Name: WB2019, Latitude: 23.651035, Longitude: 87.129864</w:t>
      </w:r>
    </w:p>
    <w:p>
      <w:r>
        <w:t>Name: WB6388, Latitude: 23.954473, Longitude: 88.055999</w:t>
      </w:r>
    </w:p>
    <w:p>
      <w:r>
        <w:t>Name: WB6388, Latitude: 23.954846, Longitude: 88.053682</w:t>
      </w:r>
    </w:p>
    <w:p>
      <w:r>
        <w:t>Name: WBB1841, Latitude: 23.492238, Longitude: 87.333128</w:t>
      </w:r>
    </w:p>
    <w:p>
      <w:r>
        <w:t>Name: WBB1841, Latitude: 23.493151, Longitude: 87.335261</w:t>
      </w:r>
    </w:p>
    <w:p>
      <w:r>
        <w:t>Name: WBB2005, Latitude: 23.516613, Longitude: 87.340304</w:t>
      </w:r>
    </w:p>
    <w:p>
      <w:r>
        <w:t>Name: WBB2005, Latitude: 23.516789, Longitude: 87.3381</w:t>
      </w:r>
    </w:p>
    <w:p>
      <w:r>
        <w:t>Name: WB8486, Latitude: 23.733801, Longitude: 86.814674</w:t>
      </w:r>
    </w:p>
    <w:p>
      <w:r>
        <w:t>Name: WB8486, Latitude: 23.731716, Longitude: 86.814063</w:t>
      </w:r>
    </w:p>
    <w:p>
      <w:r>
        <w:t>Name: WB8725, Latitude: 22.257218, Longitude: 88.167607</w:t>
      </w:r>
    </w:p>
    <w:p>
      <w:r>
        <w:t>Name: WB8725, Latitude: 22.256455, Longitude: 88.166179</w:t>
      </w:r>
    </w:p>
    <w:p>
      <w:r>
        <w:t>Name: WBB1341, Latitude: 23.069987, Longitude: 88.272089</w:t>
      </w:r>
    </w:p>
    <w:p>
      <w:r>
        <w:t>Name: WBB1341, Latitude: 23.070294, Longitude: 88.270197</w:t>
      </w:r>
    </w:p>
    <w:p>
      <w:r>
        <w:t>Name: WBB2377, Latitude: 24.099274, Longitude: 88.271268</w:t>
      </w:r>
    </w:p>
    <w:p>
      <w:r>
        <w:t>Name: WBB2377, Latitude: 24.098105, Longitude: 88.269987</w:t>
      </w:r>
    </w:p>
    <w:p>
      <w:r>
        <w:t>Name: WBB512, Latitude: 23.03926, Longitude: 88.863607</w:t>
      </w:r>
    </w:p>
    <w:p>
      <w:r>
        <w:t>Name: WBB512, Latitude: 23.038497, Longitude: 88.86217</w:t>
      </w:r>
    </w:p>
    <w:p>
      <w:r>
        <w:t>Name: WBB4084, Latitude: 24.120666, Longitude: 88.256252</w:t>
      </w:r>
    </w:p>
    <w:p>
      <w:r>
        <w:t>Name: WBB4084, Latitude: 24.122313, Longitude: 88.256094</w:t>
      </w:r>
    </w:p>
    <w:p>
      <w:r>
        <w:t>Name: WBB2423, Latitude: 22.194189, Longitude: 87.847485</w:t>
      </w:r>
    </w:p>
    <w:p>
      <w:r>
        <w:t>Name: WBB2423, Latitude: 22.192686, Longitude: 87.845861</w:t>
      </w:r>
    </w:p>
    <w:p>
      <w:r>
        <w:t>Name: WB2170, Latitude: 23.048771, Longitude: 88.319204</w:t>
      </w:r>
    </w:p>
    <w:p>
      <w:r>
        <w:t>Name: WB2170, Latitude: 23.047696, Longitude: 88.31718</w:t>
      </w:r>
    </w:p>
    <w:p>
      <w:r>
        <w:t>Name: WBB1936, Latitude: 23.615612, Longitude: 87.103773</w:t>
      </w:r>
    </w:p>
    <w:p>
      <w:r>
        <w:t>Name: WBB1936, Latitude: 23.616966, Longitude: 87.102738</w:t>
      </w:r>
    </w:p>
    <w:p>
      <w:r>
        <w:t>Name: WBB1948, Latitude: 22.860224, Longitude: 88.633337</w:t>
      </w:r>
    </w:p>
    <w:p>
      <w:r>
        <w:t>Name: WBB1948, Latitude: 22.86008, Longitude: 88.63155</w:t>
      </w:r>
    </w:p>
    <w:p>
      <w:r>
        <w:t>Name: WBB2031, Latitude: 22.703866, Longitude: 88.682721</w:t>
      </w:r>
    </w:p>
    <w:p>
      <w:r>
        <w:t>Name: WBB2031, Latitude: 22.705825, Longitude: 88.681948</w:t>
      </w:r>
    </w:p>
    <w:p>
      <w:r>
        <w:t>Name: WBD570, Latitude: 22.299602, Longitude: 88.159173</w:t>
      </w:r>
    </w:p>
    <w:p>
      <w:r>
        <w:t>Name: WBD570, Latitude: 22.300674, Longitude: 88.157518</w:t>
      </w:r>
    </w:p>
    <w:p>
      <w:r>
        <w:t>Name: WBB1204, Latitude: 26.703582, Longitude: 88.458726</w:t>
      </w:r>
    </w:p>
    <w:p>
      <w:r>
        <w:t>Name: WBB1204, Latitude: 26.701623, Longitude: 88.458138</w:t>
      </w:r>
    </w:p>
    <w:p>
      <w:r>
        <w:t>Name: HP1952, Latitude: 22.392804, Longitude: 87.981579</w:t>
      </w:r>
    </w:p>
    <w:p>
      <w:r>
        <w:t>Name: HP1952, Latitude: 22.390845, Longitude: 87.981012</w:t>
      </w:r>
    </w:p>
    <w:p>
      <w:r>
        <w:t>Name: WB2065, Latitude: 26.722022, Longitude: 88.429622</w:t>
      </w:r>
    </w:p>
    <w:p>
      <w:r>
        <w:t>Name: WB2065, Latitude: 26.723763, Longitude: 88.428257</w:t>
      </w:r>
    </w:p>
    <w:p>
      <w:r>
        <w:t>Name: WBB1900, Latitude: 26.674958, Longitude: 88.455674</w:t>
      </w:r>
    </w:p>
    <w:p>
      <w:r>
        <w:t>Name: WBB1900, Latitude: 26.676094, Longitude: 88.454158</w:t>
      </w:r>
    </w:p>
    <w:p>
      <w:r>
        <w:t>Name: WBB2312, Latitude: 24.086325, Longitude: 88.245098</w:t>
      </w:r>
    </w:p>
    <w:p>
      <w:r>
        <w:t>Name: WBB2312, Latitude: 24.084463, Longitude: 88.245277</w:t>
      </w:r>
    </w:p>
    <w:p>
      <w:r>
        <w:t>Name: WBC031, Latitude: 23.242924, Longitude: 88.418667</w:t>
      </w:r>
    </w:p>
    <w:p>
      <w:r>
        <w:t>Name: WBC031, Latitude: 23.241792, Longitude: 88.416732</w:t>
      </w:r>
    </w:p>
    <w:p>
      <w:r>
        <w:t>Name: WB4819, Latitude: 22.703609, Longitude: 88.226085</w:t>
      </w:r>
    </w:p>
    <w:p>
      <w:r>
        <w:t>Name: WB4819, Latitude: 22.705256, Longitude: 88.225929</w:t>
      </w:r>
    </w:p>
    <w:p>
      <w:r>
        <w:t>Name: WB7984, Latitude: 25.457185, Longitude: 88.172917</w:t>
      </w:r>
    </w:p>
    <w:p>
      <w:r>
        <w:t>Name: WB7984, Latitude: 25.455164, Longitude: 88.172102</w:t>
      </w:r>
    </w:p>
    <w:p>
      <w:r>
        <w:t>Name: WB9313, Latitude: 22.889708, Longitude: 87.780763</w:t>
      </w:r>
    </w:p>
    <w:p>
      <w:r>
        <w:t>Name: WB9313, Latitude: 22.888046, Longitude: 87.781419</w:t>
      </w:r>
    </w:p>
    <w:p>
      <w:r>
        <w:t>Name: WBA682, Latitude: 22.456407, Longitude: 87.968698</w:t>
      </w:r>
    </w:p>
    <w:p>
      <w:r>
        <w:t>Name: WBA682, Latitude: 22.457626, Longitude: 87.966814</w:t>
      </w:r>
    </w:p>
    <w:p>
      <w:r>
        <w:t>Name: WBB1330, Latitude: 23.587775, Longitude: 87.118923</w:t>
      </w:r>
    </w:p>
    <w:p>
      <w:r>
        <w:t>Name: WBB1330, Latitude: 23.586007, Longitude: 87.118923</w:t>
      </w:r>
    </w:p>
    <w:p>
      <w:r>
        <w:t>Name: WBB2068, Latitude: 22.774746, Longitude: 88.126257</w:t>
      </w:r>
    </w:p>
    <w:p>
      <w:r>
        <w:t>Name: WBB2068, Latitude: 22.776608, Longitude: 88.125091</w:t>
      </w:r>
    </w:p>
    <w:p>
      <w:r>
        <w:t>Name: WBB2142, Latitude: 22.771526, Longitude: 88.249125</w:t>
      </w:r>
    </w:p>
    <w:p>
      <w:r>
        <w:t>Name: WBB2142, Latitude: 22.773579, Longitude: 88.248733</w:t>
      </w:r>
    </w:p>
    <w:p>
      <w:r>
        <w:t>Name: WBD195, Latitude: 24.488431, Longitude: 88.075896</w:t>
      </w:r>
    </w:p>
    <w:p>
      <w:r>
        <w:t>Name: WBD195, Latitude: 24.488431, Longitude: 88.074218</w:t>
      </w:r>
    </w:p>
    <w:p>
      <w:r>
        <w:t>Name: WBA738, Latitude: 25.012156, Longitude: 88.173283</w:t>
      </w:r>
    </w:p>
    <w:p>
      <w:r>
        <w:t>Name: WBA738, Latitude: 25.013854, Longitude: 88.172307</w:t>
      </w:r>
    </w:p>
    <w:p>
      <w:r>
        <w:t>Name: WBB1772, Latitude: 22.563474, Longitude: 87.410345</w:t>
      </w:r>
    </w:p>
    <w:p>
      <w:r>
        <w:t>Name: WBB1772, Latitude: 22.563311, Longitude: 87.408328</w:t>
      </w:r>
    </w:p>
    <w:p>
      <w:r>
        <w:t>Name: WBB2086, Latitude: 21.820609, Longitude: 87.498533</w:t>
      </w:r>
    </w:p>
    <w:p>
      <w:r>
        <w:t>Name: WBB2086, Latitude: 21.821587, Longitude: 87.496708</w:t>
      </w:r>
    </w:p>
    <w:p>
      <w:r>
        <w:t>Name: WBB2309, Latitude: 22.732484, Longitude: 87.333718</w:t>
      </w:r>
    </w:p>
    <w:p>
      <w:r>
        <w:t>Name: WBB2309, Latitude: 22.734537, Longitude: 87.334111</w:t>
      </w:r>
    </w:p>
    <w:p>
      <w:r>
        <w:t>Name: WBB3569, Latitude: 26.282252, Longitude: 89.649328</w:t>
      </w:r>
    </w:p>
    <w:p>
      <w:r>
        <w:t>Name: WBB3569, Latitude: 26.280326, Longitude: 89.65033</w:t>
      </w:r>
    </w:p>
    <w:p>
      <w:r>
        <w:t>Name: WBB4728, Latitude: 22.253195, Longitude: 88.309068</w:t>
      </w:r>
    </w:p>
    <w:p>
      <w:r>
        <w:t>Name: WBB4728, Latitude: 22.251078, Longitude: 88.308868</w:t>
      </w:r>
    </w:p>
    <w:p>
      <w:r>
        <w:t>Name: WBD970, Latitude: 22.242299, Longitude: 88.293476</w:t>
      </w:r>
    </w:p>
    <w:p>
      <w:r>
        <w:t>Name: WBD970, Latitude: 22.241136, Longitude: 88.291681</w:t>
      </w:r>
    </w:p>
    <w:p>
      <w:r>
        <w:t>Name: WBE671, Latitude: 22.358944, Longitude: 87.559032</w:t>
      </w:r>
    </w:p>
    <w:p>
      <w:r>
        <w:t>Name: WBE671, Latitude: 22.360284, Longitude: 87.559421</w:t>
      </w:r>
    </w:p>
    <w:p>
      <w:r>
        <w:t>Name: WB2622, Latitude: 23.672508, Longitude: 87.268286</w:t>
      </w:r>
    </w:p>
    <w:p>
      <w:r>
        <w:t>Name: WB2622, Latitude: 23.671345, Longitude: 87.266472</w:t>
      </w:r>
    </w:p>
    <w:p>
      <w:r>
        <w:t>Name: WB6018, Latitude: 23.55919, Longitude: 87.297286</w:t>
      </w:r>
    </w:p>
    <w:p>
      <w:r>
        <w:t>Name: WB6018, Latitude: 23.558026, Longitude: 87.295474</w:t>
      </w:r>
    </w:p>
    <w:p>
      <w:r>
        <w:t>Name: WB9587, Latitude: 23.322027, Longitude: 86.375561</w:t>
      </w:r>
    </w:p>
    <w:p>
      <w:r>
        <w:t>Name: WB9587, Latitude: 23.321208, Longitude: 86.373408</w:t>
      </w:r>
    </w:p>
    <w:p>
      <w:r>
        <w:t>Name: WBB2040, Latitude: 23.561751, Longitude: 87.267239</w:t>
      </w:r>
    </w:p>
    <w:p>
      <w:r>
        <w:t>Name: WBB2040, Latitude: 23.561913, Longitude: 87.265208</w:t>
      </w:r>
    </w:p>
    <w:p>
      <w:r>
        <w:t>Name: WBE625, Latitude: 23.6818, Longitude: 86.95022</w:t>
      </w:r>
    </w:p>
    <w:p>
      <w:r>
        <w:t>Name: WBE625, Latitude: 23.682498, Longitude: 86.948584</w:t>
      </w:r>
    </w:p>
    <w:p>
      <w:r>
        <w:t>Name: WBHPR-01, Latitude: 23.676012, Longitude: 87.194379</w:t>
      </w:r>
    </w:p>
    <w:p>
      <w:r>
        <w:t>Name: WBHPR-01, Latitude: 23.677087, Longitude: 87.192346</w:t>
      </w:r>
    </w:p>
    <w:p>
      <w:r>
        <w:t>Name: WBB2575, Latitude: 23.297395, Longitude: 88.517132</w:t>
      </w:r>
    </w:p>
    <w:p>
      <w:r>
        <w:t>Name: WBB2575, Latitude: 23.299545, Longitude: 88.516928</w:t>
      </w:r>
    </w:p>
    <w:p>
      <w:r>
        <w:t>Name: WBTEH-01, Latitude: 23.733719, Longitude: 88.525488</w:t>
      </w:r>
    </w:p>
    <w:p>
      <w:r>
        <w:t>Name: WBTEH-01, Latitude: 23.732984, Longitude: 88.52328</w:t>
      </w:r>
    </w:p>
    <w:p>
      <w:r>
        <w:t>Name: HP1506, Latitude: 22.793103, Longitude: 88.636858</w:t>
      </w:r>
    </w:p>
    <w:p>
      <w:r>
        <w:t>Name: HP1506, Latitude: 22.791298, Longitude: 88.635727</w:t>
      </w:r>
    </w:p>
    <w:p>
      <w:r>
        <w:t>Name: WB6749, Latitude: 22.804875, Longitude: 88.811834</w:t>
      </w:r>
    </w:p>
    <w:p>
      <w:r>
        <w:t>Name: WB6749, Latitude: 22.806406, Longitude: 88.810671</w:t>
      </w:r>
    </w:p>
    <w:p>
      <w:r>
        <w:t>Name: WBB1401, Latitude: 22.266901, Longitude: 88.094548</w:t>
      </w:r>
    </w:p>
    <w:p>
      <w:r>
        <w:t>Name: WBB1401, Latitude: 22.265738, Longitude: 88.092752</w:t>
      </w:r>
    </w:p>
    <w:p>
      <w:r>
        <w:t>Name: WBB1648, Latitude: 22.348562, Longitude: 88.576659</w:t>
      </w:r>
    </w:p>
    <w:p>
      <w:r>
        <w:t>Name: WBB1648, Latitude: 22.350615, Longitude: 88.576268</w:t>
      </w:r>
    </w:p>
    <w:p>
      <w:r>
        <w:t>Name: WBB3366, Latitude: 24.241154, Longitude: 88.264093</w:t>
      </w:r>
    </w:p>
    <w:p>
      <w:r>
        <w:t>Name: WBB3366, Latitude: 24.242373, Longitude: 88.262183</w:t>
      </w:r>
    </w:p>
    <w:p>
      <w:r>
        <w:t>Name: WBF830, Latitude: 22.627535, Longitude: 88.675798</w:t>
      </w:r>
    </w:p>
    <w:p>
      <w:r>
        <w:t>Name: WBF830, Latitude: 22.629685, Longitude: 88.675798</w:t>
      </w:r>
    </w:p>
    <w:p>
      <w:r>
        <w:t>Name: WBPIM-01, Latitude: 22.601829, Longitude: 88.62446</w:t>
      </w:r>
    </w:p>
    <w:p>
      <w:r>
        <w:t>Name: WBPIM-01, Latitude: 22.602379, Longitude: 88.622236</w:t>
      </w:r>
    </w:p>
    <w:p>
      <w:r>
        <w:t>Name: WB2564, Latitude: 22.660702, Longitude: 88.856614</w:t>
      </w:r>
    </w:p>
    <w:p>
      <w:r>
        <w:t>Name: WB2564, Latitude: 22.661009, Longitude: 88.854727</w:t>
      </w:r>
    </w:p>
    <w:p>
      <w:r>
        <w:t>Name: WB6076, Latitude: 24.122587, Longitude: 88.249762</w:t>
      </w:r>
    </w:p>
    <w:p>
      <w:r>
        <w:t>Name: WB6076, Latitude: 24.122164, Longitude: 88.248488</w:t>
      </w:r>
    </w:p>
    <w:p>
      <w:r>
        <w:t>Name: WBB1325, Latitude: 22.078906, Longitude: 88.135271</w:t>
      </w:r>
    </w:p>
    <w:p>
      <w:r>
        <w:t>Name: WBB1325, Latitude: 22.080075, Longitude: 88.134213</w:t>
      </w:r>
    </w:p>
    <w:p>
      <w:r>
        <w:t>Name: WBB1517, Latitude: 22.307076, Longitude: 87.91187</w:t>
      </w:r>
    </w:p>
    <w:p>
      <w:r>
        <w:t>Name: WBB1517, Latitude: 22.309035, Longitude: 87.911302</w:t>
      </w:r>
    </w:p>
    <w:p>
      <w:r>
        <w:t>Name: WBB163, Latitude: 22.829558, Longitude: 88.16528</w:t>
      </w:r>
    </w:p>
    <w:p>
      <w:r>
        <w:t>Name: WBB163, Latitude: 22.827632, Longitude: 88.164305</w:t>
      </w:r>
    </w:p>
    <w:p>
      <w:r>
        <w:t>Name: WBB3441, Latitude: 22.650725, Longitude: 88.128582</w:t>
      </w:r>
    </w:p>
    <w:p>
      <w:r>
        <w:t>Name: WBB3441, Latitude: 22.650363, Longitude: 88.126357</w:t>
      </w:r>
    </w:p>
    <w:p>
      <w:r>
        <w:t>Name: WBC050, Latitude: 22.606329, Longitude: 88.680659</w:t>
      </w:r>
    </w:p>
    <w:p>
      <w:r>
        <w:t>Name: WBC050, Latitude: 22.605956, Longitude: 88.678365</w:t>
      </w:r>
    </w:p>
    <w:p>
      <w:r>
        <w:t>Name: WBC083, Latitude: 22.229188, Longitude: 88.332622</w:t>
      </w:r>
    </w:p>
    <w:p>
      <w:r>
        <w:t>Name: WBC083, Latitude: 22.231026, Longitude: 88.3319</w:t>
      </w:r>
    </w:p>
    <w:p>
      <w:r>
        <w:t>Name: WB2155, Latitude: 24.85727, Longitude: 88.024186</w:t>
      </w:r>
    </w:p>
    <w:p>
      <w:r>
        <w:t>Name: WB2155, Latitude: 24.85849, Longitude: 88.022267</w:t>
      </w:r>
    </w:p>
    <w:p>
      <w:r>
        <w:t>Name: WB2651, Latitude: 22.431575, Longitude: 87.310768</w:t>
      </w:r>
    </w:p>
    <w:p>
      <w:r>
        <w:t>Name: WB2651, Latitude: 22.429616, Longitude: 87.311336</w:t>
      </w:r>
    </w:p>
    <w:p>
      <w:r>
        <w:t>Name: WB8537, Latitude: 21.762013, Longitude: 87.672088</w:t>
      </w:r>
    </w:p>
    <w:p>
      <w:r>
        <w:t>Name: WB8537, Latitude: 21.763819, Longitude: 87.671567</w:t>
      </w:r>
    </w:p>
    <w:p>
      <w:r>
        <w:t>Name: WB8687, Latitude: 26.574651, Longitude: 89.032779</w:t>
      </w:r>
    </w:p>
    <w:p>
      <w:r>
        <w:t>Name: WB8687, Latitude: 26.576489, Longitude: 89.031821</w:t>
      </w:r>
    </w:p>
    <w:p>
      <w:r>
        <w:t>Name: WB8744, Latitude: 25.028729, Longitude: 87.979714</w:t>
      </w:r>
    </w:p>
    <w:p>
      <w:r>
        <w:t>Name: WB8744, Latitude: 25.027407, Longitude: 87.980556</w:t>
      </w:r>
    </w:p>
    <w:p>
      <w:r>
        <w:t>Name: WBB1792, Latitude: 22.054751, Longitude: 87.94958</w:t>
      </w:r>
    </w:p>
    <w:p>
      <w:r>
        <w:t>Name: WBB1792, Latitude: 22.056348, Longitude: 87.948134</w:t>
      </w:r>
    </w:p>
    <w:p>
      <w:r>
        <w:t>Name: WBB4470, Latitude: 23.318712, Longitude: 87.227677</w:t>
      </w:r>
    </w:p>
    <w:p>
      <w:r>
        <w:t>Name: WBB4470, Latitude: 23.320146, Longitude: 87.226115</w:t>
      </w:r>
    </w:p>
    <w:p>
      <w:r>
        <w:t>Name: WBB615, Latitude: 26.640563, Longitude: 88.505436</w:t>
      </w:r>
    </w:p>
    <w:p>
      <w:r>
        <w:t>Name: WBB615, Latitude: 26.640013, Longitude: 88.503139</w:t>
      </w:r>
    </w:p>
    <w:p>
      <w:r>
        <w:t>Name: WBCRD-01, Latitude: 22.733364, Longitude: 87.340676</w:t>
      </w:r>
    </w:p>
    <w:p>
      <w:r>
        <w:t>Name: WBCRD-01, Latitude: 22.733737, Longitude: 87.33838</w:t>
      </w:r>
    </w:p>
    <w:p>
      <w:r>
        <w:t>Name: WBKHT-02, Latitude: 22.979613, Longitude: 86.856552</w:t>
      </w:r>
    </w:p>
    <w:p>
      <w:r>
        <w:t>Name: WBKHT-02, Latitude: 22.98126, Longitude: 86.856709</w:t>
      </w:r>
    </w:p>
    <w:p>
      <w:r>
        <w:t>Name: WBKNU-01, Latitude: 24.646206, Longitude: 87.974638</w:t>
      </w:r>
    </w:p>
    <w:p>
      <w:r>
        <w:t>Name: WBKNU-01, Latitude: 24.647853, Longitude: 87.973117</w:t>
      </w:r>
    </w:p>
    <w:p>
      <w:r>
        <w:t>Name: WBB4556, Latitude: 26.50777, Longitude: 88.730957</w:t>
      </w:r>
    </w:p>
    <w:p>
      <w:r>
        <w:t>Name: WBB4556, Latitude: 26.509431, Longitude: 88.731632</w:t>
      </w:r>
    </w:p>
    <w:p>
      <w:r>
        <w:t>Name: WB2229, Latitude: 23.326715, Longitude: 88.323676</w:t>
      </w:r>
    </w:p>
    <w:p>
      <w:r>
        <w:t>Name: WB2229, Latitude: 23.328554, Longitude: 88.324405</w:t>
      </w:r>
    </w:p>
    <w:p>
      <w:r>
        <w:t>Name: WBA416, Latitude: 23.558042, Longitude: 87.324832</w:t>
      </w:r>
    </w:p>
    <w:p>
      <w:r>
        <w:t>Name: WBA416, Latitude: 23.557619, Longitude: 87.323563</w:t>
      </w:r>
    </w:p>
    <w:p>
      <w:r>
        <w:t>Name: WBA584, Latitude: 23.641503, Longitude: 87.188786</w:t>
      </w:r>
    </w:p>
    <w:p>
      <w:r>
        <w:t>Name: WBA584, Latitude: 23.641019, Longitude: 87.186815</w:t>
      </w:r>
    </w:p>
    <w:p>
      <w:r>
        <w:t>Name: WBA632, Latitude: 23.622233, Longitude: 87.190521</w:t>
      </w:r>
    </w:p>
    <w:p>
      <w:r>
        <w:t>Name: WBA632, Latitude: 23.620148, Longitude: 87.189911</w:t>
      </w:r>
    </w:p>
    <w:p>
      <w:r>
        <w:t>Name: WBA876, Latitude: 23.223301, Longitude: 87.885396</w:t>
      </w:r>
    </w:p>
    <w:p>
      <w:r>
        <w:t>Name: WBA876, Latitude: 23.22159, Longitude: 87.885477</w:t>
      </w:r>
    </w:p>
    <w:p>
      <w:r>
        <w:t>Name: WBB1331, Latitude: 23.455519, Longitude: 87.45933</w:t>
      </w:r>
    </w:p>
    <w:p>
      <w:r>
        <w:t>Name: WBB1331, Latitude: 23.454662, Longitude: 87.457326</w:t>
      </w:r>
    </w:p>
    <w:p>
      <w:r>
        <w:t>Name: WBB187, Latitude: 23.332637, Longitude: 87.888128</w:t>
      </w:r>
    </w:p>
    <w:p>
      <w:r>
        <w:t>Name: WBB187, Latitude: 23.332781, Longitude: 87.886334</w:t>
      </w:r>
    </w:p>
    <w:p>
      <w:r>
        <w:t>Name: WBB770, Latitude: 23.467198, Longitude: 87.44954</w:t>
      </w:r>
    </w:p>
    <w:p>
      <w:r>
        <w:t>Name: WBB770, Latitude: 23.465941, Longitude: 87.4489</w:t>
      </w:r>
    </w:p>
    <w:p>
      <w:r>
        <w:t>Name: HP0815, Latitude: 25.022675, Longitude: 88.140087</w:t>
      </w:r>
    </w:p>
    <w:p>
      <w:r>
        <w:t>Name: HP0815, Latitude: 25.021172, Longitude: 88.138428</w:t>
      </w:r>
    </w:p>
    <w:p>
      <w:r>
        <w:t>Name: WBA307, Latitude: 25.616471, Longitude: 88.139052</w:t>
      </w:r>
    </w:p>
    <w:p>
      <w:r>
        <w:t>Name: WBA307, Latitude: 25.617974, Longitude: 88.138758</w:t>
      </w:r>
    </w:p>
    <w:p>
      <w:r>
        <w:t>Name: WBB2578, Latitude: 25.005619, Longitude: 88.127114</w:t>
      </w:r>
    </w:p>
    <w:p>
      <w:r>
        <w:t>Name: WBB2578, Latitude: 25.003925, Longitude: 88.126243</w:t>
      </w:r>
    </w:p>
    <w:p>
      <w:r>
        <w:t>Name: WBD694, Latitude: 22.735817, Longitude: 88.174923</w:t>
      </w:r>
    </w:p>
    <w:p>
      <w:r>
        <w:t>Name: WBD694, Latitude: 22.737622, Longitude: 88.175447</w:t>
      </w:r>
    </w:p>
    <w:p>
      <w:r>
        <w:t>Name: WB2099, Latitude: 24.085653, Longitude: 88.250953</w:t>
      </w:r>
    </w:p>
    <w:p>
      <w:r>
        <w:t>Name: WB2099, Latitude: 24.086389, Longitude: 88.24874</w:t>
      </w:r>
    </w:p>
    <w:p>
      <w:r>
        <w:t>Name: WB2615, Latitude: 22.827579, Longitude: 88.65545</w:t>
      </w:r>
    </w:p>
    <w:p>
      <w:r>
        <w:t>Name: WB2615, Latitude: 22.827742, Longitude: 88.653429</w:t>
      </w:r>
    </w:p>
    <w:p>
      <w:r>
        <w:t>Name: WB4991, Latitude: 24.479497, Longitude: 88.059631</w:t>
      </w:r>
    </w:p>
    <w:p>
      <w:r>
        <w:t>Name: WB4991, Latitude: 24.481335, Longitude: 88.058896</w:t>
      </w:r>
    </w:p>
    <w:p>
      <w:r>
        <w:t>Name: WBA138, Latitude: 23.168295, Longitude: 88.553864</w:t>
      </w:r>
    </w:p>
    <w:p>
      <w:r>
        <w:t>Name: WBA138, Latitude: 23.167411, Longitude: 88.552198</w:t>
      </w:r>
    </w:p>
    <w:p>
      <w:r>
        <w:t>Name: WBC076, Latitude: 23.399139, Longitude: 88.471506</w:t>
      </w:r>
    </w:p>
    <w:p>
      <w:r>
        <w:t>Name: WBC076, Latitude: 23.398097, Longitude: 88.469539</w:t>
      </w:r>
    </w:p>
    <w:p>
      <w:r>
        <w:t>Name: WBDAD-02, Latitude: 22.942941, Longitude: 88.171042</w:t>
      </w:r>
    </w:p>
    <w:p>
      <w:r>
        <w:t>Name: WBDAD-02, Latitude: 22.944494, Longitude: 88.169496</w:t>
      </w:r>
    </w:p>
    <w:p>
      <w:r>
        <w:t>Name: WB9797, Latitude: 23.4182, Longitude: 88.412244</w:t>
      </w:r>
    </w:p>
    <w:p>
      <w:r>
        <w:t>Name: WB9797, Latitude: 23.418539, Longitude: 88.410145</w:t>
      </w:r>
    </w:p>
    <w:p>
      <w:r>
        <w:t>Name: WBRAN-03, Latitude: 23.163909, Longitude: 88.567045</w:t>
      </w:r>
    </w:p>
    <w:p>
      <w:r>
        <w:t>Name: WBRAN-03, Latitude: 23.16557, Longitude: 88.56578</w:t>
      </w:r>
    </w:p>
    <w:p>
      <w:r>
        <w:t>Name: WB2173, Latitude: 23.965116, Longitude: 88.043901</w:t>
      </w:r>
    </w:p>
    <w:p>
      <w:r>
        <w:t>Name: WB2173, Latitude: 23.966763, Longitude: 88.044059</w:t>
      </w:r>
    </w:p>
    <w:p>
      <w:r>
        <w:t>Name: WBA103, Latitude: 23.432798, Longitude: 86.672981</w:t>
      </w:r>
    </w:p>
    <w:p>
      <w:r>
        <w:t>Name: WBA103, Latitude: 23.433873, Longitude: 86.670952</w:t>
      </w:r>
    </w:p>
    <w:p>
      <w:r>
        <w:t>Name: WBA110, Latitude: 24.577814, Longitude: 88.059162</w:t>
      </w:r>
    </w:p>
    <w:p>
      <w:r>
        <w:t>Name: WBA110, Latitude: 24.579653, Longitude: 88.058426</w:t>
      </w:r>
    </w:p>
    <w:p>
      <w:r>
        <w:t>Name: WBA178, Latitude: 22.840973, Longitude: 87.965085</w:t>
      </w:r>
    </w:p>
    <w:p>
      <w:r>
        <w:t>Name: WBA178, Latitude: 22.840183, Longitude: 87.963247</w:t>
      </w:r>
    </w:p>
    <w:p>
      <w:r>
        <w:t>Name: WBB1500, Latitude: 22.409066, Longitude: 87.744227</w:t>
      </w:r>
    </w:p>
    <w:p>
      <w:r>
        <w:t>Name: WBB1500, Latitude: 22.407809, Longitude: 87.743593</w:t>
      </w:r>
    </w:p>
    <w:p>
      <w:r>
        <w:t>Name: WBB1545, Latitude: 24.633758, Longitude: 87.984059</w:t>
      </w:r>
    </w:p>
    <w:p>
      <w:r>
        <w:t>Name: WBB1545, Latitude: 24.635564, Longitude: 87.984592</w:t>
      </w:r>
    </w:p>
    <w:p>
      <w:r>
        <w:t>Name: WBB1703, Latitude: 22.223687, Longitude: 88.235767</w:t>
      </w:r>
    </w:p>
    <w:p>
      <w:r>
        <w:t>Name: WBB1703, Latitude: 22.225185, Longitude: 88.235012</w:t>
      </w:r>
    </w:p>
    <w:p>
      <w:r>
        <w:t>Name: WBB3925, Latitude: 22.260288, Longitude: 88.231403</w:t>
      </w:r>
    </w:p>
    <w:p>
      <w:r>
        <w:t>Name: WBB3925, Latitude: 22.258547, Longitude: 88.231735</w:t>
      </w:r>
    </w:p>
    <w:p>
      <w:r>
        <w:t>Name: WBB4467, Latitude: 22.812284, Longitude: 88.551602</w:t>
      </w:r>
    </w:p>
    <w:p>
      <w:r>
        <w:t>Name: WBB4467, Latitude: 22.810637, Longitude: 88.550102</w:t>
      </w:r>
    </w:p>
    <w:p>
      <w:r>
        <w:t>Name: WBB4710, Latitude: 22.810376, Longitude: 88.614906</w:t>
      </w:r>
    </w:p>
    <w:p>
      <w:r>
        <w:t>Name: WBB4710, Latitude: 22.809586, Longitude: 88.613068</w:t>
      </w:r>
    </w:p>
    <w:p>
      <w:r>
        <w:t>Name: WBD440, Latitude: 22.908476, Longitude: 88.503952</w:t>
      </w:r>
    </w:p>
    <w:p>
      <w:r>
        <w:t>Name: WBD440, Latitude: 22.910338, Longitude: 88.502785</w:t>
      </w:r>
    </w:p>
    <w:p>
      <w:r>
        <w:t>Name: WBD953, Latitude: 24.461654, Longitude: 88.0608</w:t>
      </w:r>
    </w:p>
    <w:p>
      <w:r>
        <w:t>Name: WBD953, Latitude: 24.459792, Longitude: 88.060621</w:t>
      </w:r>
    </w:p>
    <w:p>
      <w:r>
        <w:t>Name: WBDRP-01, Latitude: 23.059613, Longitude: 88.790117</w:t>
      </w:r>
    </w:p>
    <w:p>
      <w:r>
        <w:t>Name: WBDRP-01, Latitude: 23.05979, Longitude: 88.787921</w:t>
      </w:r>
    </w:p>
    <w:p>
      <w:r>
        <w:t>Name: WBE062, Latitude: 22.293466, Longitude: 88.418042</w:t>
      </w:r>
    </w:p>
    <w:p>
      <w:r>
        <w:t>Name: WBE062, Latitude: 22.293104, Longitude: 88.415823</w:t>
      </w:r>
    </w:p>
    <w:p>
      <w:r>
        <w:t>Name: WBF229, Latitude: 24.047189, Longitude: 88.286958</w:t>
      </w:r>
    </w:p>
    <w:p>
      <w:r>
        <w:t>Name: WBF229, Latitude: 24.046114, Longitude: 88.284919</w:t>
      </w:r>
    </w:p>
    <w:p>
      <w:r>
        <w:t>Name: WBF835, Latitude: 22.673909, Longitude: 88.637218</w:t>
      </w:r>
    </w:p>
    <w:p>
      <w:r>
        <w:t>Name: WBF835, Latitude: 22.672527, Longitude: 88.637087</w:t>
      </w:r>
    </w:p>
    <w:p>
      <w:r>
        <w:t>Name: WBG024, Latitude: 22.286864, Longitude: 88.254797</w:t>
      </w:r>
    </w:p>
    <w:p>
      <w:r>
        <w:t>Name: WBG024, Latitude: 22.286557, Longitude: 88.252915</w:t>
      </w:r>
    </w:p>
    <w:p>
      <w:r>
        <w:t>Name: HP1694, Latitude: 22.853389, Longitude: 87.934571</w:t>
      </w:r>
    </w:p>
    <w:p>
      <w:r>
        <w:t>Name: HP1694, Latitude: 22.852132, Longitude: 87.932945</w:t>
      </w:r>
    </w:p>
    <w:p>
      <w:r>
        <w:t>Name: WB2087, Latitude: 23.904839, Longitude: 88.237735</w:t>
      </w:r>
    </w:p>
    <w:p>
      <w:r>
        <w:t>Name: WB2087, Latitude: 23.906575, Longitude: 88.237137</w:t>
      </w:r>
    </w:p>
    <w:p>
      <w:r>
        <w:t>Name: WB2197, Latitude: 22.72306, Longitude: 88.214788</w:t>
      </w:r>
    </w:p>
    <w:p>
      <w:r>
        <w:t>Name: WB2197, Latitude: 22.721133, Longitude: 88.215156</w:t>
      </w:r>
    </w:p>
    <w:p>
      <w:r>
        <w:t>Name: WB2531, Latitude: 25.873016, Longitude: 87.854141</w:t>
      </w:r>
    </w:p>
    <w:p>
      <w:r>
        <w:t>Name: WB2531, Latitude: 25.874179, Longitude: 87.852295</w:t>
      </w:r>
    </w:p>
    <w:p>
      <w:r>
        <w:t>Name: WB4574, Latitude: 24.849827, Longitude: 88.041009</w:t>
      </w:r>
    </w:p>
    <w:p>
      <w:r>
        <w:t>Name: WB4574, Latitude: 24.849971, Longitude: 88.039194</w:t>
      </w:r>
    </w:p>
    <w:p>
      <w:r>
        <w:t>Name: WB6087, Latitude: 22.737749, Longitude: 87.519078</w:t>
      </w:r>
    </w:p>
    <w:p>
      <w:r>
        <w:t>Name: WB6087, Latitude: 22.738555, Longitude: 87.516967</w:t>
      </w:r>
    </w:p>
    <w:p>
      <w:r>
        <w:t>Name: WB6661, Latitude: 22.833881, Longitude: 88.020915</w:t>
      </w:r>
    </w:p>
    <w:p>
      <w:r>
        <w:t>Name: WB6661, Latitude: 22.833356, Longitude: 88.01879</w:t>
      </w:r>
    </w:p>
    <w:p>
      <w:r>
        <w:t>Name: WBA599, Latitude: 23.576986, Longitude: 87.173847</w:t>
      </w:r>
    </w:p>
    <w:p>
      <w:r>
        <w:t>Name: WBA599, Latitude: 23.575324, Longitude: 87.174506</w:t>
      </w:r>
    </w:p>
    <w:p>
      <w:r>
        <w:t>Name: WBB1216, Latitude: 22.717752, Longitude: 88.245167</w:t>
      </w:r>
    </w:p>
    <w:p>
      <w:r>
        <w:t>Name: WBB1216, Latitude: 22.716803, Longitude: 88.243698</w:t>
      </w:r>
    </w:p>
    <w:p>
      <w:r>
        <w:t>Name: WBB2069, Latitude: 22.795783, Longitude: 88.0615</w:t>
      </w:r>
    </w:p>
    <w:p>
      <w:r>
        <w:t>Name: WBB2069, Latitude: 22.797444, Longitude: 88.060844</w:t>
      </w:r>
    </w:p>
    <w:p>
      <w:r>
        <w:t>Name: WBB2427, Latitude: 22.878553, Longitude: 88.014272</w:t>
      </w:r>
    </w:p>
    <w:p>
      <w:r>
        <w:t>Name: WBB2427, Latitude: 22.880052, Longitude: 88.013514</w:t>
      </w:r>
    </w:p>
    <w:p>
      <w:r>
        <w:t>Name: WBB2515, Latitude: 25.227259, Longitude: 88.208112</w:t>
      </w:r>
    </w:p>
    <w:p>
      <w:r>
        <w:t>Name: WBB2515, Latitude: 25.226524, Longitude: 88.205879</w:t>
      </w:r>
    </w:p>
    <w:p>
      <w:r>
        <w:t>Name: WBB3424, Latitude: 22.751921, Longitude: 88.196839</w:t>
      </w:r>
    </w:p>
    <w:p>
      <w:r>
        <w:t>Name: WBB3424, Latitude: 22.75039, Longitude: 88.19588</w:t>
      </w:r>
    </w:p>
    <w:p>
      <w:r>
        <w:t>Name: WBBNK-05, Latitude: 23.239121, Longitude: 87.073866</w:t>
      </w:r>
    </w:p>
    <w:p>
      <w:r>
        <w:t>Name: WBBNK-05, Latitude: 23.240768, Longitude: 87.072362</w:t>
      </w:r>
    </w:p>
    <w:p>
      <w:r>
        <w:t>Name: WBC733, Latitude: 23.992862, Longitude: 88.323916</w:t>
      </w:r>
    </w:p>
    <w:p>
      <w:r>
        <w:t>Name: WBC733, Latitude: 23.990842, Longitude: 88.324109</w:t>
      </w:r>
    </w:p>
    <w:p>
      <w:r>
        <w:t>Name: WBCHP-02, Latitude: 23.511367, Longitude: 88.549969</w:t>
      </w:r>
    </w:p>
    <w:p>
      <w:r>
        <w:t>Name: WBCHP-02, Latitude: 23.512439, Longitude: 88.548299</w:t>
      </w:r>
    </w:p>
    <w:p>
      <w:r>
        <w:t>Name: WBD687, Latitude: 25.035028, Longitude: 88.163033</w:t>
      </w:r>
    </w:p>
    <w:p>
      <w:r>
        <w:t>Name: WBD687, Latitude: 25.033166, Longitude: 88.161847</w:t>
      </w:r>
    </w:p>
    <w:p>
      <w:r>
        <w:t>Name: WBD859, Latitude: 23.245303, Longitude: 87.056005</w:t>
      </w:r>
    </w:p>
    <w:p>
      <w:r>
        <w:t>Name: WBD859, Latitude: 23.245674, Longitude: 87.054186</w:t>
      </w:r>
    </w:p>
    <w:p>
      <w:r>
        <w:t>Name: WBDAL-06, Latitude: 25.880079, Longitude: 87.831129</w:t>
      </w:r>
    </w:p>
    <w:p>
      <w:r>
        <w:t>Name: WBDAL-06, Latitude: 25.882038, Longitude: 87.830336</w:t>
      </w:r>
    </w:p>
    <w:p>
      <w:r>
        <w:t>Name: WBF846, Latitude: 22.560048, Longitude: 87.857802</w:t>
      </w:r>
    </w:p>
    <w:p>
      <w:r>
        <w:t>Name: WBF846, Latitude: 22.561709, Longitude: 87.856543</w:t>
      </w:r>
    </w:p>
    <w:p>
      <w:r>
        <w:t>Name: HP1679, Latitude: 21.982002, Longitude: 87.970931</w:t>
      </w:r>
    </w:p>
    <w:p>
      <w:r>
        <w:t>Name: HP1679, Latitude: 21.979885, Longitude: 87.970529</w:t>
      </w:r>
    </w:p>
    <w:p>
      <w:r>
        <w:t>Name: WB2595, Latitude: 26.729498, Longitude: 88.443916</w:t>
      </w:r>
    </w:p>
    <w:p>
      <w:r>
        <w:t>Name: WB2595, Latitude: 26.730841, Longitude: 88.445293</w:t>
      </w:r>
    </w:p>
    <w:p>
      <w:r>
        <w:t>Name: WB3100, Latitude: 26.115014, Longitude: 89.462748</w:t>
      </w:r>
    </w:p>
    <w:p>
      <w:r>
        <w:t>Name: WB3100, Latitude: 26.113176, Longitude: 89.462003</w:t>
      </w:r>
    </w:p>
    <w:p>
      <w:r>
        <w:t>Name: WB3143, Latitude: 21.779952, Longitude: 87.775341</w:t>
      </w:r>
    </w:p>
    <w:p>
      <w:r>
        <w:t>Name: WB3143, Latitude: 21.779789, Longitude: 87.773336</w:t>
      </w:r>
    </w:p>
    <w:p>
      <w:r>
        <w:t>Name: WB3460, Latitude: 22.729536, Longitude: 87.543497</w:t>
      </w:r>
    </w:p>
    <w:p>
      <w:r>
        <w:t>Name: WB3460, Latitude: 22.730274, Longitude: 87.541298</w:t>
      </w:r>
    </w:p>
    <w:p>
      <w:r>
        <w:t>Name: WB3743, Latitude: 22.413063, Longitude: 87.863571</w:t>
      </w:r>
    </w:p>
    <w:p>
      <w:r>
        <w:t>Name: WB3743, Latitude: 22.413184, Longitude: 87.862076</w:t>
      </w:r>
    </w:p>
    <w:p>
      <w:r>
        <w:t>Name: WB4232, Latitude: 26.742001, Longitude: 89.083362</w:t>
      </w:r>
    </w:p>
    <w:p>
      <w:r>
        <w:t>Name: WB4232, Latitude: 26.743137, Longitude: 89.081845</w:t>
      </w:r>
    </w:p>
    <w:p>
      <w:r>
        <w:t>Name: WB6093, Latitude: 22.444711, Longitude: 86.995507</w:t>
      </w:r>
    </w:p>
    <w:p>
      <w:r>
        <w:t>Name: WB6093, Latitude: 22.445609, Longitude: 86.993423</w:t>
      </w:r>
    </w:p>
    <w:p>
      <w:r>
        <w:t>Name: WB9337, Latitude: 22.405923, Longitude: 87.330327</w:t>
      </w:r>
    </w:p>
    <w:p>
      <w:r>
        <w:t>Name: WB9337, Latitude: 22.405224, Longitude: 87.328706</w:t>
      </w:r>
    </w:p>
    <w:p>
      <w:r>
        <w:t>Name: WB9675, Latitude: 22.263471, Longitude: 87.928746</w:t>
      </w:r>
    </w:p>
    <w:p>
      <w:r>
        <w:t>Name: WB9675, Latitude: 22.262708, Longitude: 87.927318</w:t>
      </w:r>
    </w:p>
    <w:p>
      <w:r>
        <w:t>Name: WBA358, Latitude: 26.765498, Longitude: 88.340204</w:t>
      </w:r>
    </w:p>
    <w:p>
      <w:r>
        <w:t>Name: WBA358, Latitude: 26.763995, Longitude: 88.339907</w:t>
      </w:r>
    </w:p>
    <w:p>
      <w:r>
        <w:t>Name: WBA384, Latitude: 24.999958, Longitude: 88.151231</w:t>
      </w:r>
    </w:p>
    <w:p>
      <w:r>
        <w:t>Name: WBA384, Latitude: 24.998575, Longitude: 88.149413</w:t>
      </w:r>
    </w:p>
    <w:p>
      <w:r>
        <w:t>Name: WBB016, Latitude: 26.318763, Longitude: 89.455367</w:t>
      </w:r>
    </w:p>
    <w:p>
      <w:r>
        <w:t>Name: WBB016, Latitude: 26.320262, Longitude: 89.453964</w:t>
      </w:r>
    </w:p>
    <w:p>
      <w:r>
        <w:t>Name: WBB1729, Latitude: 22.672155, Longitude: 87.733512</w:t>
      </w:r>
    </w:p>
    <w:p>
      <w:r>
        <w:t>Name: WBB1729, Latitude: 22.673136, Longitude: 87.732245</w:t>
      </w:r>
    </w:p>
    <w:p>
      <w:r>
        <w:t>Name: WBB1909, Latitude: 22.316269, Longitude: 87.286996</w:t>
      </w:r>
    </w:p>
    <w:p>
      <w:r>
        <w:t>Name: WBB1909, Latitude: 22.315031, Longitude: 87.285084</w:t>
      </w:r>
    </w:p>
    <w:p>
      <w:r>
        <w:t>Name: WBB2382, Latitude: 25.021073, Longitude: 88.154881</w:t>
      </w:r>
    </w:p>
    <w:p>
      <w:r>
        <w:t>Name: WBB2382, Latitude: 25.020404, Longitude: 88.152852</w:t>
      </w:r>
    </w:p>
    <w:p>
      <w:r>
        <w:t>Name: WBB2432, Latitude: 22.147672, Longitude: 88.099792</w:t>
      </w:r>
    </w:p>
    <w:p>
      <w:r>
        <w:t>Name: WBB2432, Latitude: 22.146536, Longitude: 88.098329</w:t>
      </w:r>
    </w:p>
    <w:p>
      <w:r>
        <w:t>Name: WBB3444, Latitude: 22.34897, Longitude: 87.309016</w:t>
      </w:r>
    </w:p>
    <w:p>
      <w:r>
        <w:t>Name: WBB3444, Latitude: 22.347132, Longitude: 87.309739</w:t>
      </w:r>
    </w:p>
    <w:p>
      <w:r>
        <w:t>Name: WBB3470, Latitude: 22.312406, Longitude: 87.291238</w:t>
      </w:r>
    </w:p>
    <w:p>
      <w:r>
        <w:t>Name: WBB3470, Latitude: 22.313575, Longitude: 87.292298</w:t>
      </w:r>
    </w:p>
    <w:p>
      <w:r>
        <w:t>Name: WBB3676, Latitude: 26.116615, Longitude: 89.454709</w:t>
      </w:r>
    </w:p>
    <w:p>
      <w:r>
        <w:t>Name: WBB3676, Latitude: 26.118625, Longitude: 89.455415</w:t>
      </w:r>
    </w:p>
    <w:p>
      <w:r>
        <w:t>Name: WBB3736, Latitude: 26.321483, Longitude: 89.661781</w:t>
      </w:r>
    </w:p>
    <w:p>
      <w:r>
        <w:t>Name: WBB3736, Latitude: 26.319742, Longitude: 89.661439</w:t>
      </w:r>
    </w:p>
    <w:p>
      <w:r>
        <w:t>Name: WBB383, Latitude: 25.016189, Longitude: 88.13742</w:t>
      </w:r>
    </w:p>
    <w:p>
      <w:r>
        <w:t>Name: WBB383, Latitude: 25.017786, Longitude: 88.135941</w:t>
      </w:r>
    </w:p>
    <w:p>
      <w:r>
        <w:t>Name: WBB611, Latitude: 26.671047, Longitude: 89.030924</w:t>
      </w:r>
    </w:p>
    <w:p>
      <w:r>
        <w:t>Name: WBB611, Latitude: 26.669306, Longitude: 89.029559</w:t>
      </w:r>
    </w:p>
    <w:p>
      <w:r>
        <w:t>Name: WBB632, Latitude: 26.603034, Longitude: 88.16789</w:t>
      </w:r>
    </w:p>
    <w:p>
      <w:r>
        <w:t>Name: WBB632, Latitude: 26.603299, Longitude: 88.166209</w:t>
      </w:r>
    </w:p>
    <w:p>
      <w:r>
        <w:t>Name: WBC192, Latitude: 22.414505, Longitude: 87.700138</w:t>
      </w:r>
    </w:p>
    <w:p>
      <w:r>
        <w:t>Name: WBC192, Latitude: 22.415674, Longitude: 87.699077</w:t>
      </w:r>
    </w:p>
    <w:p>
      <w:r>
        <w:t>Name: WBC910, Latitude: 22.058516, Longitude: 87.608435</w:t>
      </w:r>
    </w:p>
    <w:p>
      <w:r>
        <w:t>Name: WBC910, Latitude: 22.059102, Longitude: 87.607079</w:t>
      </w:r>
    </w:p>
    <w:p>
      <w:r>
        <w:t>Name: WBD853, Latitude: 26.677642, Longitude: 89.436663</w:t>
      </w:r>
    </w:p>
    <w:p>
      <w:r>
        <w:t>Name: WBD853, Latitude: 26.676321, Longitude: 89.437517</w:t>
      </w:r>
    </w:p>
    <w:p>
      <w:r>
        <w:t>Name: WBD944, Latitude: 22.403298, Longitude: 87.338928</w:t>
      </w:r>
    </w:p>
    <w:p>
      <w:r>
        <w:t>Name: WBD944, Latitude: 22.404895, Longitude: 87.337479</w:t>
      </w:r>
    </w:p>
    <w:p>
      <w:r>
        <w:t>Name: WBDAR-06, Latitude: 27.052977, Longitude: 88.267762</w:t>
      </w:r>
    </w:p>
    <w:p>
      <w:r>
        <w:t>Name: WBDAR-06, Latitude: 27.054815, Longitude: 88.26701</w:t>
      </w:r>
    </w:p>
    <w:p>
      <w:r>
        <w:t>Name: WBDAR-07, Latitude: 27.031764, Longitude: 88.260371</w:t>
      </w:r>
    </w:p>
    <w:p>
      <w:r>
        <w:t>Name: WBDAR-07, Latitude: 27.031145, Longitude: 88.259168</w:t>
      </w:r>
    </w:p>
    <w:p>
      <w:r>
        <w:t>Name: WBE681, Latitude: 26.701318, Longitude: 88.321601</w:t>
      </w:r>
    </w:p>
    <w:p>
      <w:r>
        <w:t>Name: WBE681, Latitude: 26.700246, Longitude: 88.322293</w:t>
      </w:r>
    </w:p>
    <w:p>
      <w:r>
        <w:t>Name: WBF199, Latitude: 22.100876, Longitude: 88.01747</w:t>
      </w:r>
    </w:p>
    <w:p>
      <w:r>
        <w:t>Name: WBF199, Latitude: 22.099928, Longitude: 88.016611</w:t>
      </w:r>
    </w:p>
    <w:p>
      <w:r>
        <w:t>Name: WBF211, Latitude: 24.851053, Longitude: 88.005711</w:t>
      </w:r>
    </w:p>
    <w:p>
      <w:r>
        <w:t>Name: WBF211, Latitude: 24.851332, Longitude: 88.004562</w:t>
      </w:r>
    </w:p>
    <w:p>
      <w:r>
        <w:t>Name: WBF212, Latitude: 25.057565, Longitude: 88.153644</w:t>
      </w:r>
    </w:p>
    <w:p>
      <w:r>
        <w:t>Name: WBF212, Latitude: 25.059403, Longitude: 88.152698</w:t>
      </w:r>
    </w:p>
    <w:p>
      <w:r>
        <w:t>Name: WBF297, Latitude: 22.377566, Longitude: 87.289199</w:t>
      </w:r>
    </w:p>
    <w:p>
      <w:r>
        <w:t>Name: WBF297, Latitude: 22.379069, Longitude: 87.287574</w:t>
      </w:r>
    </w:p>
    <w:p>
      <w:r>
        <w:t>Name: WBF302, Latitude: 22.111124, Longitude: 88.114676</w:t>
      </w:r>
    </w:p>
    <w:p>
      <w:r>
        <w:t>Name: WBF302, Latitude: 22.110602, Longitude: 88.113128</w:t>
      </w:r>
    </w:p>
    <w:p>
      <w:r>
        <w:t>Name: WBF767, Latitude: 22.087414, Longitude: 88.06508</w:t>
      </w:r>
    </w:p>
    <w:p>
      <w:r>
        <w:t>Name: WBF767, Latitude: 22.087599, Longitude: 88.062795</w:t>
      </w:r>
    </w:p>
    <w:p>
      <w:r>
        <w:t>Name: WBKAY-01, Latitude: 22.504174, Longitude: 87.910296</w:t>
      </w:r>
    </w:p>
    <w:p>
      <w:r>
        <w:t>Name: WBKAY-01, Latitude: 22.502153, Longitude: 87.910104</w:t>
      </w:r>
    </w:p>
    <w:p>
      <w:r>
        <w:t>Name: WBNDG-01, Latitude: 22.007898, Longitude: 87.972495</w:t>
      </w:r>
    </w:p>
    <w:p>
      <w:r>
        <w:t>Name: WBNDG-01, Latitude: 22.008847, Longitude: 87.971034</w:t>
      </w:r>
    </w:p>
    <w:p>
      <w:r>
        <w:t>Name: WBPSK-02, Latitude: 22.415853, Longitude: 87.748932</w:t>
      </w:r>
    </w:p>
    <w:p>
      <w:r>
        <w:t>Name: WBPSK-02, Latitude: 22.416925, Longitude: 87.747275</w:t>
      </w:r>
    </w:p>
    <w:p>
      <w:r>
        <w:t>Name: WBSIL-03, Latitude: 26.730294, Longitude: 88.416817</w:t>
      </w:r>
    </w:p>
    <w:p>
      <w:r>
        <w:t>Name: WBSIL-03, Latitude: 26.730656, Longitude: 88.414518</w:t>
      </w:r>
    </w:p>
    <w:p>
      <w:r>
        <w:t>Name: WB8609, Latitude: 26.087221, Longitude: 89.460908</w:t>
      </w:r>
    </w:p>
    <w:p>
      <w:r>
        <w:t>Name: WB8609, Latitude: 26.089178, Longitude: 89.459892</w:t>
      </w:r>
    </w:p>
    <w:p>
      <w:r>
        <w:t>Name: WBB759, Latitude: 26.453761, Longitude: 89.716802</w:t>
      </w:r>
    </w:p>
    <w:p>
      <w:r>
        <w:t>Name: WBB759, Latitude: 26.455259, Longitude: 89.718207</w:t>
      </w:r>
    </w:p>
    <w:p>
      <w:r>
        <w:t>Name: WBD899, Latitude: 26.346409, Longitude: 89.444486</w:t>
      </w:r>
    </w:p>
    <w:p>
      <w:r>
        <w:t>Name: WBD899, Latitude: 26.348103, Longitude: 89.443395</w:t>
      </w:r>
    </w:p>
    <w:p>
      <w:r>
        <w:t>Name: WBG363, Latitude: 26.3653, Longitude: 89.453538</w:t>
      </w:r>
    </w:p>
    <w:p>
      <w:r>
        <w:t>Name: WBG363, Latitude: 26.367259, Longitude: 89.452952</w:t>
      </w:r>
    </w:p>
    <w:p>
      <w:r>
        <w:t>Name: WBMDH-01, Latitude: 26.691455, Longitude: 89.271859</w:t>
      </w:r>
    </w:p>
    <w:p>
      <w:r>
        <w:t>Name: WBMDH-01, Latitude: 26.689866, Longitude: 89.271937</w:t>
      </w:r>
    </w:p>
    <w:p>
      <w:r>
        <w:t>Name: WB1764, Latitude: 23.720467, Longitude: 87.003049</w:t>
      </w:r>
    </w:p>
    <w:p>
      <w:r>
        <w:t>Name: WB1764, Latitude: 23.719113, Longitude: 87.001807</w:t>
      </w:r>
    </w:p>
    <w:p>
      <w:r>
        <w:t>Name: WB3479, Latitude: 23.618513, Longitude: 86.467189</w:t>
      </w:r>
    </w:p>
    <w:p>
      <w:r>
        <w:t>Name: WB3479, Latitude: 23.617563, Longitude: 86.465196</w:t>
      </w:r>
    </w:p>
    <w:p>
      <w:r>
        <w:t>Name: WB6236, Latitude: 22.877849, Longitude: 86.504295</w:t>
      </w:r>
    </w:p>
    <w:p>
      <w:r>
        <w:t>Name: WB6236, Latitude: 22.879511, Longitude: 86.503033</w:t>
      </w:r>
    </w:p>
    <w:p>
      <w:r>
        <w:t>Name: WB7012, Latitude: 23.143493, Longitude: 88.135387</w:t>
      </w:r>
    </w:p>
    <w:p>
      <w:r>
        <w:t>Name: WB7012, Latitude: 23.142153, Longitude: 88.134997</w:t>
      </w:r>
    </w:p>
    <w:p>
      <w:r>
        <w:t>Name: WB7572, Latitude: 24.173116, Longitude: 87.790689</w:t>
      </w:r>
    </w:p>
    <w:p>
      <w:r>
        <w:t>Name: WB7572, Latitude: 24.174619, Longitude: 87.789041</w:t>
      </w:r>
    </w:p>
    <w:p>
      <w:r>
        <w:t>Name: WBA389, Latitude: 23.679443, Longitude: 86.94861</w:t>
      </w:r>
    </w:p>
    <w:p>
      <w:r>
        <w:t>Name: WBA389, Latitude: 23.678959, Longitude: 86.946639</w:t>
      </w:r>
    </w:p>
    <w:p>
      <w:r>
        <w:t>Name: WBASN-16, Latitude: 23.715906, Longitude: 86.952369</w:t>
      </w:r>
    </w:p>
    <w:p>
      <w:r>
        <w:t>Name: WBASN-16, Latitude: 23.714925, Longitude: 86.951092</w:t>
      </w:r>
    </w:p>
    <w:p>
      <w:r>
        <w:t>Name: WBB2164, Latitude: 23.100436, Longitude: 88.457574</w:t>
      </w:r>
    </w:p>
    <w:p>
      <w:r>
        <w:t>Name: WBB2164, Latitude: 23.100315, Longitude: 88.456072</w:t>
      </w:r>
    </w:p>
    <w:p>
      <w:r>
        <w:t>Name: WBB2592, Latitude: 23.217516, Longitude: 87.853648</w:t>
      </w:r>
    </w:p>
    <w:p>
      <w:r>
        <w:t>Name: WBB2592, Latitude: 23.217353, Longitude: 87.851621</w:t>
      </w:r>
    </w:p>
    <w:p>
      <w:r>
        <w:t>Name: WBG281, Latitude: 23.329645, Longitude: 86.380542</w:t>
      </w:r>
    </w:p>
    <w:p>
      <w:r>
        <w:t>Name: WBG281, Latitude: 23.331176, Longitude: 86.379375</w:t>
      </w:r>
    </w:p>
    <w:p>
      <w:r>
        <w:t>Name: WBG627, Latitude: 23.720164, Longitude: 86.875384</w:t>
      </w:r>
    </w:p>
    <w:p>
      <w:r>
        <w:t>Name: WBG627, Latitude: 23.720689, Longitude: 86.873244</w:t>
      </w:r>
    </w:p>
    <w:p>
      <w:r>
        <w:t>Name: HP0626, Latitude: 22.232201, Longitude: 88.370825</w:t>
      </w:r>
    </w:p>
    <w:p>
      <w:r>
        <w:t>Name: HP0626, Latitude: 22.232201, Longitude: 88.368915</w:t>
      </w:r>
    </w:p>
    <w:p>
      <w:r>
        <w:t>Name: HP1831, Latitude: 23.306357, Longitude: 88.675281</w:t>
      </w:r>
    </w:p>
    <w:p>
      <w:r>
        <w:t>Name: HP1831, Latitude: 23.306045, Longitude: 88.674348</w:t>
      </w:r>
    </w:p>
    <w:p>
      <w:r>
        <w:t>Name: WB2474, Latitude: 23.615585, Longitude: 88.394526</w:t>
      </w:r>
    </w:p>
    <w:p>
      <w:r>
        <w:t>Name: WB2474, Latitude: 23.616573, Longitude: 88.392455</w:t>
      </w:r>
    </w:p>
    <w:p>
      <w:r>
        <w:t>Name: WB2716, Latitude: 22.221354, Longitude: 88.184051</w:t>
      </w:r>
    </w:p>
    <w:p>
      <w:r>
        <w:t>Name: WB2716, Latitude: 22.223048, Longitude: 88.182994</w:t>
      </w:r>
    </w:p>
    <w:p>
      <w:r>
        <w:t>Name: WB3146, Latitude: 22.281793, Longitude: 88.270822</w:t>
      </w:r>
    </w:p>
    <w:p>
      <w:r>
        <w:t>Name: WB3146, Latitude: 22.282774, Longitude: 88.272086</w:t>
      </w:r>
    </w:p>
    <w:p>
      <w:r>
        <w:t>Name: WB5743, Latitude: 26.684366, Longitude: 88.204736</w:t>
      </w:r>
    </w:p>
    <w:p>
      <w:r>
        <w:t>Name: WB5743, Latitude: 26.683841, Longitude: 88.202543</w:t>
      </w:r>
    </w:p>
    <w:p>
      <w:r>
        <w:t>Name: WB6315, Latitude: 22.09645, Longitude: 88.300778</w:t>
      </w:r>
    </w:p>
    <w:p>
      <w:r>
        <w:t>Name: WB6315, Latitude: 22.094473, Longitude: 88.299895</w:t>
      </w:r>
    </w:p>
    <w:p>
      <w:r>
        <w:t>Name: WBA641, Latitude: 26.322254, Longitude: 89.443619</w:t>
      </w:r>
    </w:p>
    <w:p>
      <w:r>
        <w:t>Name: WBA641, Latitude: 26.323511, Longitude: 89.441947</w:t>
      </w:r>
    </w:p>
    <w:p>
      <w:r>
        <w:t>Name: WBA770, Latitude: 22.192328, Longitude: 87.979224</w:t>
      </w:r>
    </w:p>
    <w:p>
      <w:r>
        <w:t>Name: WBA770, Latitude: 22.194446, Longitude: 87.979024</w:t>
      </w:r>
    </w:p>
    <w:p>
      <w:r>
        <w:t>Name: WBB103, Latitude: 26.709661, Longitude: 88.418795</w:t>
      </w:r>
    </w:p>
    <w:p>
      <w:r>
        <w:t>Name: WBB103, Latitude: 26.711714, Longitude: 88.419411</w:t>
      </w:r>
    </w:p>
    <w:p>
      <w:r>
        <w:t>Name: WBB2170, Latitude: 22.956162, Longitude: 88.026063</w:t>
      </w:r>
    </w:p>
    <w:p>
      <w:r>
        <w:t>Name: WBB2170, Latitude: 22.955372, Longitude: 88.024223</w:t>
      </w:r>
    </w:p>
    <w:p>
      <w:r>
        <w:t>Name: WBB2608, Latitude: 26.662474, Longitude: 88.436055</w:t>
      </w:r>
    </w:p>
    <w:p>
      <w:r>
        <w:t>Name: WBB2608, Latitude: 26.6621, Longitude: 88.433686</w:t>
      </w:r>
    </w:p>
    <w:p>
      <w:r>
        <w:t>Name: WBB2703, Latitude: 22.672038, Longitude: 88.650957</w:t>
      </w:r>
    </w:p>
    <w:p>
      <w:r>
        <w:t>Name: WBB2703, Latitude: 22.674155, Longitude: 88.651362</w:t>
      </w:r>
    </w:p>
    <w:p>
      <w:r>
        <w:t>Name: WBB2791, Latitude: 22.400066, Longitude: 88.48704</w:t>
      </w:r>
    </w:p>
    <w:p>
      <w:r>
        <w:t>Name: WBB2791, Latitude: 22.401137, Longitude: 88.48522</w:t>
      </w:r>
    </w:p>
    <w:p>
      <w:r>
        <w:t>Name: WBB3174, Latitude: 22.567399, Longitude: 88.913758</w:t>
      </w:r>
    </w:p>
    <w:p>
      <w:r>
        <w:t>Name: WBB3174, Latitude: 22.567309, Longitude: 88.911531</w:t>
      </w:r>
    </w:p>
    <w:p>
      <w:r>
        <w:t>Name: WBB3179, Latitude: 22.199566, Longitude: 88.184656</w:t>
      </w:r>
    </w:p>
    <w:p>
      <w:r>
        <w:t>Name: WBB3179, Latitude: 22.199873, Longitude: 88.182776</w:t>
      </w:r>
    </w:p>
    <w:p>
      <w:r>
        <w:t>Name: WBB3360, Latitude: 24.583535, Longitude: 88.052266</w:t>
      </w:r>
    </w:p>
    <w:p>
      <w:r>
        <w:t>Name: WBB3360, Latitude: 24.5838, Longitude: 88.050613</w:t>
      </w:r>
    </w:p>
    <w:p>
      <w:r>
        <w:t>Name: WBB3478, Latitude: 23.121876, Longitude: 88.192651</w:t>
      </w:r>
    </w:p>
    <w:p>
      <w:r>
        <w:t>Name: WBB3478, Latitude: 23.123584, Longitude: 88.193149</w:t>
      </w:r>
    </w:p>
    <w:p>
      <w:r>
        <w:t>Name: WBB3733, Latitude: 26.314514, Longitude: 89.668161</w:t>
      </w:r>
    </w:p>
    <w:p>
      <w:r>
        <w:t>Name: WBB3733, Latitude: 26.312555, Longitude: 89.667365</w:t>
      </w:r>
    </w:p>
    <w:p>
      <w:r>
        <w:t>Name: WBB4608, Latitude: 26.141707, Longitude: 89.489419</w:t>
      </w:r>
    </w:p>
    <w:p>
      <w:r>
        <w:t>Name: WBB4608, Latitude: 26.141151, Longitude: 89.487105</w:t>
      </w:r>
    </w:p>
    <w:p>
      <w:r>
        <w:t>Name: WBC098, Latitude: 22.291586, Longitude: 88.637479</w:t>
      </w:r>
    </w:p>
    <w:p>
      <w:r>
        <w:t>Name: WBC098, Latitude: 22.293354, Longitude: 88.636141</w:t>
      </w:r>
    </w:p>
    <w:p>
      <w:r>
        <w:t>Name: WBCHP-01, Latitude: 23.526074, Longitude: 88.552366</w:t>
      </w:r>
    </w:p>
    <w:p>
      <w:r>
        <w:t>Name: WBCHP-01, Latitude: 23.527721, Longitude: 88.552523</w:t>
      </w:r>
    </w:p>
    <w:p>
      <w:r>
        <w:t>Name: WBE072, Latitude: 22.216124, Longitude: 88.242009</w:t>
      </w:r>
    </w:p>
    <w:p>
      <w:r>
        <w:t>Name: WBE072, Latitude: 22.214477, Longitude: 88.240516</w:t>
      </w:r>
    </w:p>
    <w:p>
      <w:r>
        <w:t>Name: WBF234, Latitude: 23.971131, Longitude: 88.246111</w:t>
      </w:r>
    </w:p>
    <w:p>
      <w:r>
        <w:t>Name: WBF234, Latitude: 23.971316, Longitude: 88.243793</w:t>
      </w:r>
    </w:p>
    <w:p>
      <w:r>
        <w:t>Name: WBF785, Latitude: 22.460052, Longitude: 88.972734</w:t>
      </w:r>
    </w:p>
    <w:p>
      <w:r>
        <w:t>Name: WBF785, Latitude: 22.461649, Longitude: 88.971283</w:t>
      </w:r>
    </w:p>
    <w:p>
      <w:r>
        <w:t>Name: WBF865, Latitude: 22.202065, Longitude: 88.422248</w:t>
      </w:r>
    </w:p>
    <w:p>
      <w:r>
        <w:t>Name: WBF865, Latitude: 22.200896, Longitude: 88.423511</w:t>
      </w:r>
    </w:p>
    <w:p>
      <w:r>
        <w:t>Name: WBGIG-01, Latitude: 22.928673, Longitude: 88.730212</w:t>
      </w:r>
    </w:p>
    <w:p>
      <w:r>
        <w:t>Name: WBGIG-01, Latitude: 22.92717, Longitude: 88.72858</w:t>
      </w:r>
    </w:p>
    <w:p>
      <w:r>
        <w:t>Name: WBSIL-28, Latitude: 26.727397, Longitude: 88.420018</w:t>
      </w:r>
    </w:p>
    <w:p>
      <w:r>
        <w:t>Name: WBSIL-28, Latitude: 26.725703, Longitude: 88.418922</w:t>
      </w:r>
    </w:p>
    <w:p>
      <w:r>
        <w:t>Name: WB2085, Latitude: 23.589534, Longitude: 88.400816</w:t>
      </w:r>
    </w:p>
    <w:p>
      <w:r>
        <w:t>Name: WB2085, Latitude: 23.590515, Longitude: 88.39954</w:t>
      </w:r>
    </w:p>
    <w:p>
      <w:r>
        <w:t>Name: WBB3495, Latitude: 23.096588, Longitude: 88.745356</w:t>
      </w:r>
    </w:p>
    <w:p>
      <w:r>
        <w:t>Name: WBB3495, Latitude: 23.095154, Longitude: 88.743797</w:t>
      </w:r>
    </w:p>
    <w:p>
      <w:r>
        <w:t>Name: WBC292, Latitude: 23.255386, Longitude: 88.557947</w:t>
      </w:r>
    </w:p>
    <w:p>
      <w:r>
        <w:t>Name: WBC292, Latitude: 23.256707, Longitude: 88.556508</w:t>
      </w:r>
    </w:p>
    <w:p>
      <w:r>
        <w:t>Name: WB2234, Latitude: 22.264066, Longitude: 88.209519</w:t>
      </w:r>
    </w:p>
    <w:p>
      <w:r>
        <w:t>Name: WB2234, Latitude: 22.265569, Longitude: 88.207895</w:t>
      </w:r>
    </w:p>
    <w:p>
      <w:r>
        <w:t>Name: WB2399, Latitude: 22.253337, Longitude: 88.294825</w:t>
      </w:r>
    </w:p>
    <w:p>
      <w:r>
        <w:t>Name: WB2399, Latitude: 22.253337, Longitude: 88.293175</w:t>
      </w:r>
    </w:p>
    <w:p>
      <w:r>
        <w:t>Name: WB2566, Latitude: 22.30765, Longitude: 88.664982</w:t>
      </w:r>
    </w:p>
    <w:p>
      <w:r>
        <w:t>Name: WB2566, Latitude: 22.309703, Longitude: 88.665374</w:t>
      </w:r>
    </w:p>
    <w:p>
      <w:r>
        <w:t>Name: WB4393, Latitude: 22.175243, Longitude: 88.454175</w:t>
      </w:r>
    </w:p>
    <w:p>
      <w:r>
        <w:t>Name: WB4393, Latitude: 22.174005, Longitude: 88.452266</w:t>
      </w:r>
    </w:p>
    <w:p>
      <w:r>
        <w:t>Name: WB5748, Latitude: 22.888786, Longitude: 88.69275</w:t>
      </w:r>
    </w:p>
    <w:p>
      <w:r>
        <w:t>Name: WB5748, Latitude: 22.888971, Longitude: 88.690451</w:t>
      </w:r>
    </w:p>
    <w:p>
      <w:r>
        <w:t>Name: WB5929, Latitude: 22.668419, Longitude: 88.114695</w:t>
      </w:r>
    </w:p>
    <w:p>
      <w:r>
        <w:t>Name: WB5929, Latitude: 22.670225, Longitude: 88.11417</w:t>
      </w:r>
    </w:p>
    <w:p>
      <w:r>
        <w:t>Name: WB8588, Latitude: 23.610129, Longitude: 87.119295</w:t>
      </w:r>
    </w:p>
    <w:p>
      <w:r>
        <w:t>Name: WB8588, Latitude: 23.608807, Longitude: 87.117853</w:t>
      </w:r>
    </w:p>
    <w:p>
      <w:r>
        <w:t>Name: WBB1826, Latitude: 24.630171, Longitude: 88.013184</w:t>
      </w:r>
    </w:p>
    <w:p>
      <w:r>
        <w:t>Name: WBB1826, Latitude: 24.631429, Longitude: 88.011536</w:t>
      </w:r>
    </w:p>
    <w:p>
      <w:r>
        <w:t>Name: WBB3928, Latitude: 22.863445, Longitude: 88.646352</w:t>
      </w:r>
    </w:p>
    <w:p>
      <w:r>
        <w:t>Name: WBB3928, Latitude: 22.865498, Longitude: 88.646745</w:t>
      </w:r>
    </w:p>
    <w:p>
      <w:r>
        <w:t>Name: WBC441, Latitude: 22.139324, Longitude: 88.112928</w:t>
      </w:r>
    </w:p>
    <w:p>
      <w:r>
        <w:t>Name: WBC441, Latitude: 22.138346, Longitude: 88.111099</w:t>
      </w:r>
    </w:p>
    <w:p>
      <w:r>
        <w:t>Name: WBD960, Latitude: 24.238206, Longitude: 88.273859</w:t>
      </w:r>
    </w:p>
    <w:p>
      <w:r>
        <w:t>Name: WBD960, Latitude: 24.238394, Longitude: 88.271501</w:t>
      </w:r>
    </w:p>
    <w:p>
      <w:r>
        <w:t>Name: WBF223, Latitude: 24.593211, Longitude: 88.001952</w:t>
      </w:r>
    </w:p>
    <w:p>
      <w:r>
        <w:t>Name: WBF223, Latitude: 24.594714, Longitude: 88.000299</w:t>
      </w:r>
    </w:p>
    <w:p>
      <w:r>
        <w:t>Name: WBF659, Latitude: 22.907254, Longitude: 88.525792</w:t>
      </w:r>
    </w:p>
    <w:p>
      <w:r>
        <w:t>Name: WBF659, Latitude: 22.905751, Longitude: 88.52608</w:t>
      </w:r>
    </w:p>
    <w:p>
      <w:r>
        <w:t>Name: WBF981, Latitude: 22.682764, Longitude: 88.587645</w:t>
      </w:r>
    </w:p>
    <w:p>
      <w:r>
        <w:t>Name: WBF981, Latitude: 22.682764, Longitude: 88.585315</w:t>
      </w:r>
    </w:p>
    <w:p>
      <w:r>
        <w:t>Name: HP1371, Latitude: 22.674736, Longitude: 88.673611</w:t>
      </w:r>
    </w:p>
    <w:p>
      <w:r>
        <w:t>Name: HP1371, Latitude: 22.676239, Longitude: 88.671982</w:t>
      </w:r>
    </w:p>
    <w:p>
      <w:r>
        <w:t>Name: WBB2179, Latitude: 22.933851, Longitude: 88.735842</w:t>
      </w:r>
    </w:p>
    <w:p>
      <w:r>
        <w:t>Name: WBB2179, Latitude: 22.931767, Longitude: 88.735842</w:t>
      </w:r>
    </w:p>
    <w:p>
      <w:r>
        <w:t>Name: WBB4188, Latitude: 22.618334, Longitude: 88.087135</w:t>
      </w:r>
    </w:p>
    <w:p>
      <w:r>
        <w:t>Name: WBB4188, Latitude: 22.618859, Longitude: 88.085012</w:t>
      </w:r>
    </w:p>
    <w:p>
      <w:r>
        <w:t>Name: WBG207, Latitude: 22.262398, Longitude: 88.422233</w:t>
      </w:r>
    </w:p>
    <w:p>
      <w:r>
        <w:t>Name: WBG207, Latitude: 22.260964, Longitude: 88.422797</w:t>
      </w:r>
    </w:p>
    <w:p>
      <w:r>
        <w:t>Name: WBG713, Latitude: 22.494582, Longitude: 87.908416</w:t>
      </w:r>
    </w:p>
    <w:p>
      <w:r>
        <w:t>Name: WBG713, Latitude: 22.496635, Longitude: 87.908808</w:t>
      </w:r>
    </w:p>
    <w:p>
      <w:r>
        <w:t>Name: WB2891, Latitude: 26.723278, Longitude: 89.284465</w:t>
      </w:r>
    </w:p>
    <w:p>
      <w:r>
        <w:t>Name: WB2891, Latitude: 26.72364, Longitude: 89.282166</w:t>
      </w:r>
    </w:p>
    <w:p>
      <w:r>
        <w:t>Name: WBG364, Latitude: 26.470085, Longitude: 89.504647</w:t>
      </w:r>
    </w:p>
    <w:p>
      <w:r>
        <w:t>Name: WBG364, Latitude: 26.468316, Longitude: 89.503618</w:t>
      </w:r>
    </w:p>
    <w:p>
      <w:r>
        <w:t>Name: WB6744, Latitude: 23.706238, Longitude: 87.331372</w:t>
      </w:r>
    </w:p>
    <w:p>
      <w:r>
        <w:t>Name: WB6744, Latitude: 23.706476, Longitude: 87.329401</w:t>
      </w:r>
    </w:p>
    <w:p>
      <w:r>
        <w:t>Name: WB8963, Latitude: 23.255784, Longitude: 87.874691</w:t>
      </w:r>
    </w:p>
    <w:p>
      <w:r>
        <w:t>Name: WB8963, Latitude: 23.253763, Longitude: 87.874498</w:t>
      </w:r>
    </w:p>
    <w:p>
      <w:r>
        <w:t>Name: WBA587, Latitude: 23.813939, Longitude: 86.889589</w:t>
      </w:r>
    </w:p>
    <w:p>
      <w:r>
        <w:t>Name: WBA587, Latitude: 23.815633, Longitude: 86.888519</w:t>
      </w:r>
    </w:p>
    <w:p>
      <w:r>
        <w:t>Name: WBASN-14, Latitude: 23.690406, Longitude: 86.937909</w:t>
      </w:r>
    </w:p>
    <w:p>
      <w:r>
        <w:t>Name: WBASN-14, Latitude: 23.691575, Longitude: 86.938981</w:t>
      </w:r>
    </w:p>
    <w:p>
      <w:r>
        <w:t>Name: WBB1536, Latitude: 23.172159, Longitude: 88.100464</w:t>
      </w:r>
    </w:p>
    <w:p>
      <w:r>
        <w:t>Name: WBB1536, Latitude: 23.170354, Longitude: 88.09933</w:t>
      </w:r>
    </w:p>
    <w:p>
      <w:r>
        <w:t>Name: WBB162, Latitude: 23.681077, Longitude: 86.857017</w:t>
      </w:r>
    </w:p>
    <w:p>
      <w:r>
        <w:t>Name: WBB162, Latitude: 23.679215, Longitude: 86.857195</w:t>
      </w:r>
    </w:p>
    <w:p>
      <w:r>
        <w:t>Name: WBB1722, Latitude: 23.713159, Longitude: 87.268372</w:t>
      </w:r>
    </w:p>
    <w:p>
      <w:r>
        <w:t>Name: WBB1722, Latitude: 23.711074, Longitude: 87.267761</w:t>
      </w:r>
    </w:p>
    <w:p>
      <w:r>
        <w:t>Name: WBB2041, Latitude: 23.367232, Longitude: 87.628455</w:t>
      </w:r>
    </w:p>
    <w:p>
      <w:r>
        <w:t>Name: WBB2041, Latitude: 23.368369, Longitude: 87.626979</w:t>
      </w:r>
    </w:p>
    <w:p>
      <w:r>
        <w:t>Name: WBB2979, Latitude: 23.946076, Longitude: 87.66925</w:t>
      </w:r>
    </w:p>
    <w:p>
      <w:r>
        <w:t>Name: WBB2979, Latitude: 23.946598, Longitude: 87.667681</w:t>
      </w:r>
    </w:p>
    <w:p>
      <w:r>
        <w:t>Name: WBB3282, Latitude: 23.336038, Longitude: 88.322364</w:t>
      </w:r>
    </w:p>
    <w:p>
      <w:r>
        <w:t>Name: WBB3282, Latitude: 23.337174, Longitude: 88.320889</w:t>
      </w:r>
    </w:p>
    <w:p>
      <w:r>
        <w:t>Name: WBB3314, Latitude: 23.572286, Longitude: 87.187918</w:t>
      </w:r>
    </w:p>
    <w:p>
      <w:r>
        <w:t>Name: WBB3314, Latitude: 23.572536, Longitude: 87.185847</w:t>
      </w:r>
    </w:p>
    <w:p>
      <w:r>
        <w:t>Name: WBB358, Latitude: 23.733349, Longitude: 87.007628</w:t>
      </w:r>
    </w:p>
    <w:p>
      <w:r>
        <w:t>Name: WBB358, Latitude: 23.732096, Longitude: 87.007197</w:t>
      </w:r>
    </w:p>
    <w:p>
      <w:r>
        <w:t>Name: WBB379, Latitude: 23.908106, Longitude: 87.534658</w:t>
      </w:r>
    </w:p>
    <w:p>
      <w:r>
        <w:t>Name: WBB379, Latitude: 23.910062, Longitude: 87.53366</w:t>
      </w:r>
    </w:p>
    <w:p>
      <w:r>
        <w:t>Name: WBB4208, Latitude: 23.504599, Longitude: 87.345789</w:t>
      </w:r>
    </w:p>
    <w:p>
      <w:r>
        <w:t>Name: WBB4208, Latitude: 23.504077, Longitude: 87.344225</w:t>
      </w:r>
    </w:p>
    <w:p>
      <w:r>
        <w:t>Name: WBB4532, Latitude: 23.264931, Longitude: 87.875942</w:t>
      </w:r>
    </w:p>
    <w:p>
      <w:r>
        <w:t>Name: WBB4532, Latitude: 23.2656, Longitude: 87.873941</w:t>
      </w:r>
    </w:p>
    <w:p>
      <w:r>
        <w:t>Name: WBB4549, Latitude: 23.677576, Longitude: 87.187056</w:t>
      </w:r>
    </w:p>
    <w:p>
      <w:r>
        <w:t>Name: WBB4549, Latitude: 23.677841, Longitude: 87.185415</w:t>
      </w:r>
    </w:p>
    <w:p>
      <w:r>
        <w:t>Name: WBF159, Latitude: 23.698222, Longitude: 86.842991</w:t>
      </w:r>
    </w:p>
    <w:p>
      <w:r>
        <w:t>Name: WBF159, Latitude: 23.696138, Longitude: 86.842991</w:t>
      </w:r>
    </w:p>
    <w:p>
      <w:r>
        <w:t>Name: WBH094, Latitude: 23.335557, Longitude: 88.328005</w:t>
      </w:r>
    </w:p>
    <w:p>
      <w:r>
        <w:t>Name: WBH094, Latitude: 23.337251, Longitude: 88.327144</w:t>
      </w:r>
    </w:p>
    <w:p>
      <w:r>
        <w:t>Name: WBMIH-01, Latitude: 23.695014, Longitude: 86.897902</w:t>
      </w:r>
    </w:p>
    <w:p>
      <w:r>
        <w:t>Name: WBMIH-01, Latitude: 23.696335, Longitude: 86.897069</w:t>
      </w:r>
    </w:p>
    <w:p>
      <w:r>
        <w:t>Name: HP1956, Latitude: 22.208388, Longitude: 88.256833</w:t>
      </w:r>
    </w:p>
    <w:p>
      <w:r>
        <w:t>Name: HP1956, Latitude: 22.206432, Longitude: 88.255847</w:t>
      </w:r>
    </w:p>
    <w:p>
      <w:r>
        <w:t>Name: WB1605, Latitude: 22.261851, Longitude: 88.317345</w:t>
      </w:r>
    </w:p>
    <w:p>
      <w:r>
        <w:t>Name: WB1605, Latitude: 22.262246, Longitude: 88.315753</w:t>
      </w:r>
    </w:p>
    <w:p>
      <w:r>
        <w:t>Name: WB2702, Latitude: 23.303751, Longitude: 88.690605</w:t>
      </w:r>
    </w:p>
    <w:p>
      <w:r>
        <w:t>Name: WB2702, Latitude: 23.302532, Longitude: 88.688709</w:t>
      </w:r>
    </w:p>
    <w:p>
      <w:r>
        <w:t>Name: WB2737, Latitude: 23.036867, Longitude: 88.1307</w:t>
      </w:r>
    </w:p>
    <w:p>
      <w:r>
        <w:t>Name: WB2737, Latitude: 23.038705, Longitude: 88.129768</w:t>
      </w:r>
    </w:p>
    <w:p>
      <w:r>
        <w:t>Name: WB8971, Latitude: 22.08863, Longitude: 88.078349</w:t>
      </w:r>
    </w:p>
    <w:p>
      <w:r>
        <w:t>Name: WB8971, Latitude: 22.087127, Longitude: 88.078635</w:t>
      </w:r>
    </w:p>
    <w:p>
      <w:r>
        <w:t>Name: WBB1360, Latitude: 24.680579, Longitude: 87.9456</w:t>
      </w:r>
    </w:p>
    <w:p>
      <w:r>
        <w:t>Name: WBB1360, Latitude: 24.682505, Longitude: 87.944612</w:t>
      </w:r>
    </w:p>
    <w:p>
      <w:r>
        <w:t>Name: WBB1580, Latitude: 23.957833, Longitude: 88.211051</w:t>
      </w:r>
    </w:p>
    <w:p>
      <w:r>
        <w:t>Name: WBB1580, Latitude: 23.957688, Longitude: 88.209249</w:t>
      </w:r>
    </w:p>
    <w:p>
      <w:r>
        <w:t>Name: WBC317, Latitude: 22.192778, Longitude: 88.330153</w:t>
      </w:r>
    </w:p>
    <w:p>
      <w:r>
        <w:t>Name: WBC317, Latitude: 22.191037, Longitude: 88.330484</w:t>
      </w:r>
    </w:p>
    <w:p>
      <w:r>
        <w:t>Name: WBH048, Latitude: 23.967743, Longitude: 88.260915</w:t>
      </w:r>
    </w:p>
    <w:p>
      <w:r>
        <w:t>Name: WBH048, Latitude: 23.967743, Longitude: 88.259245</w:t>
      </w:r>
    </w:p>
    <w:p>
      <w:r>
        <w:t>Name: WB1972, Latitude: 22.440799, Longitude: 87.974839</w:t>
      </w:r>
    </w:p>
    <w:p>
      <w:r>
        <w:t>Name: WB1972, Latitude: 22.439851, Longitude: 87.973373</w:t>
      </w:r>
    </w:p>
    <w:p>
      <w:r>
        <w:t>Name: WB2185, Latitude: 25.038935, Longitude: 88.156813</w:t>
      </w:r>
    </w:p>
    <w:p>
      <w:r>
        <w:t>Name: WB2185, Latitude: 25.039486, Longitude: 88.154547</w:t>
      </w:r>
    </w:p>
    <w:p>
      <w:r>
        <w:t>Name: WB3093, Latitude: 22.70479, Longitude: 88.254951</w:t>
      </w:r>
    </w:p>
    <w:p>
      <w:r>
        <w:t>Name: WB3093, Latitude: 22.703626, Longitude: 88.25315</w:t>
      </w:r>
    </w:p>
    <w:p>
      <w:r>
        <w:t>Name: WB3617, Latitude: 24.99191, Longitude: 88.255405</w:t>
      </w:r>
    </w:p>
    <w:p>
      <w:r>
        <w:t>Name: WB3617, Latitude: 24.992985, Longitude: 88.253351</w:t>
      </w:r>
    </w:p>
    <w:p>
      <w:r>
        <w:t>Name: WB8890, Latitude: 23.977922, Longitude: 88.240441</w:t>
      </w:r>
    </w:p>
    <w:p>
      <w:r>
        <w:t>Name: WB8890, Latitude: 23.975963, Longitude: 88.23966</w:t>
      </w:r>
    </w:p>
    <w:p>
      <w:r>
        <w:t>Name: WB8897, Latitude: 23.087494, Longitude: 88.259896</w:t>
      </w:r>
    </w:p>
    <w:p>
      <w:r>
        <w:t>Name: WB8897, Latitude: 23.089156, Longitude: 88.259239</w:t>
      </w:r>
    </w:p>
    <w:p>
      <w:r>
        <w:t>Name: WB9786, Latitude: 25.006446, Longitude: 88.114985</w:t>
      </w:r>
    </w:p>
    <w:p>
      <w:r>
        <w:t>Name: WB9786, Latitude: 25.007582, Longitude: 88.113491</w:t>
      </w:r>
    </w:p>
    <w:p>
      <w:r>
        <w:t>Name: WBA564, Latitude: 24.810587, Longitude: 87.956263</w:t>
      </w:r>
    </w:p>
    <w:p>
      <w:r>
        <w:t>Name: WBA564, Latitude: 24.809824, Longitude: 87.954807</w:t>
      </w:r>
    </w:p>
    <w:p>
      <w:r>
        <w:t>Name: WBA590, Latitude: 25.216402, Longitude: 88.779466</w:t>
      </w:r>
    </w:p>
    <w:p>
      <w:r>
        <w:t>Name: WBA590, Latitude: 25.216546, Longitude: 88.777645</w:t>
      </w:r>
    </w:p>
    <w:p>
      <w:r>
        <w:t>Name: WBB1444, Latitude: 23.253194, Longitude: 87.85898</w:t>
      </w:r>
    </w:p>
    <w:p>
      <w:r>
        <w:t>Name: WBB1444, Latitude: 23.252152, Longitude: 87.857502</w:t>
      </w:r>
    </w:p>
    <w:p>
      <w:r>
        <w:t>Name: WBB1526, Latitude: 24.464193, Longitude: 88.061291</w:t>
      </w:r>
    </w:p>
    <w:p>
      <w:r>
        <w:t>Name: WBB1526, Latitude: 24.466214, Longitude: 88.061097</w:t>
      </w:r>
    </w:p>
    <w:p>
      <w:r>
        <w:t>Name: WBB1604, Latitude: 22.837782, Longitude: 88.143392</w:t>
      </w:r>
    </w:p>
    <w:p>
      <w:r>
        <w:t>Name: WBB1604, Latitude: 22.83848, Longitude: 88.141766</w:t>
      </w:r>
    </w:p>
    <w:p>
      <w:r>
        <w:t>Name: WBB2112, Latitude: 22.82178, Longitude: 88.089001</w:t>
      </w:r>
    </w:p>
    <w:p>
      <w:r>
        <w:t>Name: WBB2112, Latitude: 22.820459, Longitude: 88.087567</w:t>
      </w:r>
    </w:p>
    <w:p>
      <w:r>
        <w:t>Name: WBB2114, Latitude: 25.226597, Longitude: 88.78464</w:t>
      </w:r>
    </w:p>
    <w:p>
      <w:r>
        <w:t>Name: WBB2114, Latitude: 25.225616, Longitude: 88.783348</w:t>
      </w:r>
    </w:p>
    <w:p>
      <w:r>
        <w:t>Name: WBB4404, Latitude: 24.795505, Longitude: 87.995586</w:t>
      </w:r>
    </w:p>
    <w:p>
      <w:r>
        <w:t>Name: WBB4404, Latitude: 24.797152, Longitude: 87.995427</w:t>
      </w:r>
    </w:p>
    <w:p>
      <w:r>
        <w:t>Name: WBBNK-01, Latitude: 23.235682, Longitude: 87.065396</w:t>
      </w:r>
    </w:p>
    <w:p>
      <w:r>
        <w:t>Name: WBBNK-01, Latitude: 23.235417, Longitude: 87.06376</w:t>
      </w:r>
    </w:p>
    <w:p>
      <w:r>
        <w:t>Name: WBD878, Latitude: 22.915759, Longitude: 88.02212</w:t>
      </w:r>
    </w:p>
    <w:p>
      <w:r>
        <w:t>Name: WBD878, Latitude: 22.914861, Longitude: 88.020028</w:t>
      </w:r>
    </w:p>
    <w:p>
      <w:r>
        <w:t>Name: WBF422, Latitude: 22.790506, Longitude: 88.089131</w:t>
      </w:r>
    </w:p>
    <w:p>
      <w:r>
        <w:t>Name: WBF422, Latitude: 22.789072, Longitude: 88.087575</w:t>
      </w:r>
    </w:p>
    <w:p>
      <w:r>
        <w:t>Name: WBKAL-01, Latitude: 24.863294, Longitude: 88.018009</w:t>
      </w:r>
    </w:p>
    <w:p>
      <w:r>
        <w:t>Name: WBKAL-01, Latitude: 24.862222, Longitude: 88.016322</w:t>
      </w:r>
    </w:p>
    <w:p>
      <w:r>
        <w:t>Name: WBKIS-02, Latitude: 26.145026, Longitude: 88.023393</w:t>
      </w:r>
    </w:p>
    <w:p>
      <w:r>
        <w:t>Name: WBKIS-02, Latitude: 26.14307, Longitude: 88.022377</w:t>
      </w:r>
    </w:p>
    <w:p>
      <w:r>
        <w:t>Name: WB2124, Latitude: 23.486633, Longitude: 87.303087</w:t>
      </w:r>
    </w:p>
    <w:p>
      <w:r>
        <w:t>Name: WB2124, Latitude: 23.485198, Longitude: 87.302518</w:t>
      </w:r>
    </w:p>
    <w:p>
      <w:r>
        <w:t>Name: WB9527, Latitude: 23.062076, Longitude: 88.833531</w:t>
      </w:r>
    </w:p>
    <w:p>
      <w:r>
        <w:t>Name: WB9527, Latitude: 23.063398, Longitude: 88.832095</w:t>
      </w:r>
    </w:p>
    <w:p>
      <w:r>
        <w:t>Name: WBF096, Latitude: 23.380209, Longitude: 88.501173</w:t>
      </w:r>
    </w:p>
    <w:p>
      <w:r>
        <w:t>Name: WBF096, Latitude: 23.378548, Longitude: 88.499906</w:t>
      </w:r>
    </w:p>
    <w:p>
      <w:r>
        <w:t>Name: ANCKG-01, Latitude: 11.64546, Longitude: 92.742456</w:t>
      </w:r>
    </w:p>
    <w:p>
      <w:r>
        <w:t>Name: ANCKG-01, Latitude: 11.647298, Longitude: 92.743331</w:t>
      </w:r>
    </w:p>
    <w:p>
      <w:r>
        <w:t>Name: WB3558, Latitude: 26.861426, Longitude: 88.742505</w:t>
      </w:r>
    </w:p>
    <w:p>
      <w:r>
        <w:t>Name: WB3558, Latitude: 26.85932, Longitude: 88.743028</w:t>
      </w:r>
    </w:p>
    <w:p>
      <w:r>
        <w:t>Name: WB8036, Latitude: 23.71086, Longitude: 86.971666</w:t>
      </w:r>
    </w:p>
    <w:p>
      <w:r>
        <w:t>Name: WB8036, Latitude: 23.710255, Longitude: 86.969852</w:t>
      </w:r>
    </w:p>
    <w:p>
      <w:r>
        <w:t>Name: WB8041, Latitude: 22.063484, Longitude: 88.041389</w:t>
      </w:r>
    </w:p>
    <w:p>
      <w:r>
        <w:t>Name: WB8041, Latitude: 22.063647, Longitude: 88.039379</w:t>
      </w:r>
    </w:p>
    <w:p>
      <w:r>
        <w:t>Name: WB8973, Latitude: 21.665836, Longitude: 87.485922</w:t>
      </w:r>
    </w:p>
    <w:p>
      <w:r>
        <w:t>Name: WB8973, Latitude: 21.665046, Longitude: 87.4841</w:t>
      </w:r>
    </w:p>
    <w:p>
      <w:r>
        <w:t>Name: WB9213, Latitude: 11.594357, Longitude: 92.702596</w:t>
      </w:r>
    </w:p>
    <w:p>
      <w:r>
        <w:t>Name: WB9213, Latitude: 11.594478, Longitude: 92.701185</w:t>
      </w:r>
    </w:p>
    <w:p>
      <w:r>
        <w:t>Name: WB9625, Latitude: 27.06244, Longitude: 88.254344</w:t>
      </w:r>
    </w:p>
    <w:p>
      <w:r>
        <w:t>Name: WB9625, Latitude: 27.060419, Longitude: 88.25517</w:t>
      </w:r>
    </w:p>
    <w:p>
      <w:r>
        <w:t>Name: WBA660, Latitude: 26.69294, Longitude: 88.380171</w:t>
      </w:r>
    </w:p>
    <w:p>
      <w:r>
        <w:t>Name: WBA660, Latitude: 26.692176, Longitude: 88.378692</w:t>
      </w:r>
    </w:p>
    <w:p>
      <w:r>
        <w:t>Name: WBA695, Latitude: 22.461901, Longitude: 87.867309</w:t>
      </w:r>
    </w:p>
    <w:p>
      <w:r>
        <w:t>Name: WBA695, Latitude: 22.463827, Longitude: 87.866941</w:t>
      </w:r>
    </w:p>
    <w:p>
      <w:r>
        <w:t>Name: WBA710, Latitude: 24.462884, Longitude: 88.105476</w:t>
      </w:r>
    </w:p>
    <w:p>
      <w:r>
        <w:t>Name: WBA710, Latitude: 24.462511, Longitude: 88.103149</w:t>
      </w:r>
    </w:p>
    <w:p>
      <w:r>
        <w:t>Name: WBB019, Latitude: 26.657575, Longitude: 88.181582</w:t>
      </w:r>
    </w:p>
    <w:p>
      <w:r>
        <w:t>Name: WBB019, Latitude: 26.655737, Longitude: 88.180623</w:t>
      </w:r>
    </w:p>
    <w:p>
      <w:r>
        <w:t>Name: WBB1600, Latitude: 22.413848, Longitude: 87.308552</w:t>
      </w:r>
    </w:p>
    <w:p>
      <w:r>
        <w:t>Name: WBB1600, Latitude: 22.411922, Longitude: 87.30892</w:t>
      </w:r>
    </w:p>
    <w:p>
      <w:r>
        <w:t>Name: WBB1733, Latitude: 22.425009, Longitude: 87.751392</w:t>
      </w:r>
    </w:p>
    <w:p>
      <w:r>
        <w:t>Name: WBB1733, Latitude: 22.423936, Longitude: 87.749736</w:t>
      </w:r>
    </w:p>
    <w:p>
      <w:r>
        <w:t>Name: WBB2150, Latitude: 11.632531, Longitude: 92.721973</w:t>
      </w:r>
    </w:p>
    <w:p>
      <w:r>
        <w:t>Name: WBB2150, Latitude: 11.633606, Longitude: 92.720071</w:t>
      </w:r>
    </w:p>
    <w:p>
      <w:r>
        <w:t>Name: WBB272, Latitude: 26.748828, Longitude: 88.395777</w:t>
      </w:r>
    </w:p>
    <w:p>
      <w:r>
        <w:t>Name: WBB272, Latitude: 26.74701, Longitude: 88.395688</w:t>
      </w:r>
    </w:p>
    <w:p>
      <w:r>
        <w:t>Name: WBB3429, Latitude: 22.344416, Longitude: 87.274197</w:t>
      </w:r>
    </w:p>
    <w:p>
      <w:r>
        <w:t>Name: WBB3429, Latitude: 22.342982, Longitude: 87.272647</w:t>
      </w:r>
    </w:p>
    <w:p>
      <w:r>
        <w:t>Name: WBB3940, Latitude: 11.679653, Longitude: 92.721621</w:t>
      </w:r>
    </w:p>
    <w:p>
      <w:r>
        <w:t>Name: WBB3940, Latitude: 11.6813, Longitude: 92.721474</w:t>
      </w:r>
    </w:p>
    <w:p>
      <w:r>
        <w:t>Name: WBB4310, Latitude: 22.360467, Longitude: 87.199925</w:t>
      </w:r>
    </w:p>
    <w:p>
      <w:r>
        <w:t>Name: WBB4310, Latitude: 22.360774, Longitude: 87.198042</w:t>
      </w:r>
    </w:p>
    <w:p>
      <w:r>
        <w:t>Name: WBB461, Latitude: 26.712085, Longitude: 88.446889</w:t>
      </w:r>
    </w:p>
    <w:p>
      <w:r>
        <w:t>Name: WBB461, Latitude: 26.712881, Longitude: 88.445617</w:t>
      </w:r>
    </w:p>
    <w:p>
      <w:r>
        <w:t>Name: WBB527, Latitude: 26.13514, Longitude: 89.478393</w:t>
      </w:r>
    </w:p>
    <w:p>
      <w:r>
        <w:t>Name: WBB527, Latitude: 26.13539, Longitude: 89.476278</w:t>
      </w:r>
    </w:p>
    <w:p>
      <w:r>
        <w:t>Name: WBC908, Latitude: 11.613769, Longitude: 92.701992</w:t>
      </w:r>
    </w:p>
    <w:p>
      <w:r>
        <w:t>Name: WBC908, Latitude: 11.612266, Longitude: 92.702262</w:t>
      </w:r>
    </w:p>
    <w:p>
      <w:r>
        <w:t>Name: WBD042, Latitude: 11.656957, Longitude: 92.731111</w:t>
      </w:r>
    </w:p>
    <w:p>
      <w:r>
        <w:t>Name: WBD042, Latitude: 11.658483, Longitude: 92.731111</w:t>
      </w:r>
    </w:p>
    <w:p>
      <w:r>
        <w:t>Name: WBD401, Latitude: 22.096792, Longitude: 87.339332</w:t>
      </w:r>
    </w:p>
    <w:p>
      <w:r>
        <w:t>Name: WBD401, Latitude: 22.097491, Longitude: 87.337715</w:t>
      </w:r>
    </w:p>
    <w:p>
      <w:r>
        <w:t>Name: WBD605, Latitude: 11.660697, Longitude: 92.749158</w:t>
      </w:r>
    </w:p>
    <w:p>
      <w:r>
        <w:t>Name: WBD605, Latitude: 11.65984, Longitude: 92.747281</w:t>
      </w:r>
    </w:p>
    <w:p>
      <w:r>
        <w:t>Name: WBE673, Latitude: 21.784279, Longitude: 87.738067</w:t>
      </w:r>
    </w:p>
    <w:p>
      <w:r>
        <w:t>Name: WBE673, Latitude: 21.784094, Longitude: 87.735787</w:t>
      </w:r>
    </w:p>
    <w:p>
      <w:r>
        <w:t>Name: WBF886, Latitude: 22.510388, Longitude: 88.570594</w:t>
      </w:r>
    </w:p>
    <w:p>
      <w:r>
        <w:t>Name: WBF886, Latitude: 22.509504, Longitude: 88.568936</w:t>
      </w:r>
    </w:p>
    <w:p>
      <w:r>
        <w:t>Name: WBG642, Latitude: 26.632594, Longitude: 88.170172</w:t>
      </w:r>
    </w:p>
    <w:p>
      <w:r>
        <w:t>Name: WBG642, Latitude: 26.630668, Longitude: 88.169168</w:t>
      </w:r>
    </w:p>
    <w:p>
      <w:r>
        <w:t>Name: WBG977, Latitude: 23.065778, Longitude: 88.103427</w:t>
      </w:r>
    </w:p>
    <w:p>
      <w:r>
        <w:t>Name: WBG977, Latitude: 23.065955, Longitude: 88.101231</w:t>
      </w:r>
    </w:p>
    <w:p>
      <w:r>
        <w:t>Name: WBJAL-06, Latitude: 26.533397, Longitude: 88.714022</w:t>
      </w:r>
    </w:p>
    <w:p>
      <w:r>
        <w:t>Name: WBJAL-06, Latitude: 26.535235, Longitude: 88.713064</w:t>
      </w:r>
    </w:p>
    <w:p>
      <w:r>
        <w:t>Name: WB1806, Latitude: 25.408239, Longitude: 88.508901</w:t>
      </w:r>
    </w:p>
    <w:p>
      <w:r>
        <w:t>Name: WB1806, Latitude: 25.406805, Longitude: 88.508323</w:t>
      </w:r>
    </w:p>
    <w:p>
      <w:r>
        <w:t>Name: WB5744, Latitude: 24.995763, Longitude: 88.133942</w:t>
      </w:r>
    </w:p>
    <w:p>
      <w:r>
        <w:t>Name: WB5744, Latitude: 24.99774, Longitude: 88.133655</w:t>
      </w:r>
    </w:p>
    <w:p>
      <w:r>
        <w:t>Name: WB8845, Latitude: 25.216027, Longitude: 88.192949</w:t>
      </w:r>
    </w:p>
    <w:p>
      <w:r>
        <w:t>Name: WB8845, Latitude: 25.214333, Longitude: 88.192076</w:t>
      </w:r>
    </w:p>
    <w:p>
      <w:r>
        <w:t>Name: WB9365, Latitude: 23.024805, Longitude: 88.293004</w:t>
      </w:r>
    </w:p>
    <w:p>
      <w:r>
        <w:t>Name: WB9365, Latitude: 23.026068, Longitude: 88.291747</w:t>
      </w:r>
    </w:p>
    <w:p>
      <w:r>
        <w:t>Name: WBB1071, Latitude: 25.026788, Longitude: 88.142325</w:t>
      </w:r>
    </w:p>
    <w:p>
      <w:r>
        <w:t>Name: WBB1071, Latitude: 25.02581, Longitude: 88.140456</w:t>
      </w:r>
    </w:p>
    <w:p>
      <w:r>
        <w:t>Name: WBB2766, Latitude: 23.531067, Longitude: 87.362483</w:t>
      </w:r>
    </w:p>
    <w:p>
      <w:r>
        <w:t>Name: WBB2766, Latitude: 23.529633, Longitude: 87.360919</w:t>
      </w:r>
    </w:p>
    <w:p>
      <w:r>
        <w:t>Name: WBB438, Latitude: 25.666447, Longitude: 88.170177</w:t>
      </w:r>
    </w:p>
    <w:p>
      <w:r>
        <w:t>Name: WBB438, Latitude: 25.66519, Longitude: 88.168515</w:t>
      </w:r>
    </w:p>
    <w:p>
      <w:r>
        <w:t>Name: WBB4649, Latitude: 25.032727, Longitude: 88.138683</w:t>
      </w:r>
    </w:p>
    <w:p>
      <w:r>
        <w:t>Name: WBB4649, Latitude: 25.032992, Longitude: 88.137024</w:t>
      </w:r>
    </w:p>
    <w:p>
      <w:r>
        <w:t>Name: WBDAD-01, Latitude: 22.935115, Longitude: 88.190692</w:t>
      </w:r>
    </w:p>
    <w:p>
      <w:r>
        <w:t>Name: WBDAD-01, Latitude: 22.934325, Longitude: 88.188852</w:t>
      </w:r>
    </w:p>
    <w:p>
      <w:r>
        <w:t>Name: WBE610, Latitude: 22.778673, Longitude: 88.167842</w:t>
      </w:r>
    </w:p>
    <w:p>
      <w:r>
        <w:t>Name: WBE610, Latitude: 22.780535, Longitude: 88.166676</w:t>
      </w:r>
    </w:p>
    <w:p>
      <w:r>
        <w:t>Name: WBF678, Latitude: 22.891968, Longitude: 88.041997</w:t>
      </w:r>
    </w:p>
    <w:p>
      <w:r>
        <w:t>Name: WBF678, Latitude: 22.894052, Longitude: 88.041997</w:t>
      </w:r>
    </w:p>
    <w:p>
      <w:r>
        <w:t>Name: WBG380, Latitude: 24.853546, Longitude: 88.064932</w:t>
      </w:r>
    </w:p>
    <w:p>
      <w:r>
        <w:t>Name: WBG380, Latitude: 24.853811, Longitude: 88.063276</w:t>
      </w:r>
    </w:p>
    <w:p>
      <w:r>
        <w:t>Name: WBH100, Latitude: 25.238003, Longitude: 88.790476</w:t>
      </w:r>
    </w:p>
    <w:p>
      <w:r>
        <w:t>Name: WBH100, Latitude: 25.236262, Longitude: 88.790816</w:t>
      </w:r>
    </w:p>
    <w:p>
      <w:r>
        <w:t>Name: WB1398, Latitude: 26.673349, Longitude: 88.472831</w:t>
      </w:r>
    </w:p>
    <w:p>
      <w:r>
        <w:t>Name: WB1398, Latitude: 26.671264, Longitude: 88.472205</w:t>
      </w:r>
    </w:p>
    <w:p>
      <w:r>
        <w:t>Name: WBB3692, Latitude: 26.506245, Longitude: 89.211355</w:t>
      </w:r>
    </w:p>
    <w:p>
      <w:r>
        <w:t>Name: WBB3692, Latitude: 26.504319, Longitude: 89.210351</w:t>
      </w:r>
    </w:p>
    <w:p>
      <w:r>
        <w:t>Name: WBE052, Latitude: 26.418658, Longitude: 88.905517</w:t>
      </w:r>
    </w:p>
    <w:p>
      <w:r>
        <w:t>Name: WBE052, Latitude: 26.418053, Longitude: 88.903662</w:t>
      </w:r>
    </w:p>
    <w:p>
      <w:r>
        <w:t>Name: HP0755, Latitude: 23.822271, Longitude: 86.981122</w:t>
      </w:r>
    </w:p>
    <w:p>
      <w:r>
        <w:t>Name: HP0755, Latitude: 23.821014, Longitude: 86.979484</w:t>
      </w:r>
    </w:p>
    <w:p>
      <w:r>
        <w:t>Name: WB2403, Latitude: 23.682466, Longitude: 86.932554</w:t>
      </w:r>
    </w:p>
    <w:p>
      <w:r>
        <w:t>Name: WB2403, Latitude: 23.684423, Longitude: 86.932554</w:t>
      </w:r>
    </w:p>
    <w:p>
      <w:r>
        <w:t>Name: WB2685, Latitude: 23.526977, Longitude: 87.298908</w:t>
      </w:r>
    </w:p>
    <w:p>
      <w:r>
        <w:t>Name: WB2685, Latitude: 23.528904, Longitude: 87.299279</w:t>
      </w:r>
    </w:p>
    <w:p>
      <w:r>
        <w:t>Name: WB9900, Latitude: 23.241462, Longitude: 87.864337</w:t>
      </w:r>
    </w:p>
    <w:p>
      <w:r>
        <w:t>Name: WB9900, Latitude: 23.240672, Longitude: 87.862493</w:t>
      </w:r>
    </w:p>
    <w:p>
      <w:r>
        <w:t>Name: WBA149, Latitude: 23.68986, Longitude: 87.084152</w:t>
      </w:r>
    </w:p>
    <w:p>
      <w:r>
        <w:t>Name: WBA149, Latitude: 23.687933, Longitude: 87.084522</w:t>
      </w:r>
    </w:p>
    <w:p>
      <w:r>
        <w:t>Name: WBA390, Latitude: 23.703656, Longitude: 86.922563</w:t>
      </w:r>
    </w:p>
    <w:p>
      <w:r>
        <w:t>Name: WBA390, Latitude: 23.704369, Longitude: 86.920423</w:t>
      </w:r>
    </w:p>
    <w:p>
      <w:r>
        <w:t>Name: WBB1560, Latitude: 23.322629, Longitude: 88.320914</w:t>
      </w:r>
    </w:p>
    <w:p>
      <w:r>
        <w:t>Name: WBB1560, Latitude: 23.322937, Longitude: 88.319018</w:t>
      </w:r>
    </w:p>
    <w:p>
      <w:r>
        <w:t>Name: WBB2062, Latitude: 23.152485, Longitude: 88.133414</w:t>
      </w:r>
    </w:p>
    <w:p>
      <w:r>
        <w:t>Name: WBB2062, Latitude: 23.15309, Longitude: 88.131607</w:t>
      </w:r>
    </w:p>
    <w:p>
      <w:r>
        <w:t>Name: WBB2453, Latitude: 23.660511, Longitude: 87.126445</w:t>
      </w:r>
    </w:p>
    <w:p>
      <w:r>
        <w:t>Name: WBB2453, Latitude: 23.660088, Longitude: 87.125175</w:t>
      </w:r>
    </w:p>
    <w:p>
      <w:r>
        <w:t>Name: WBB270, Latitude: 23.899744, Longitude: 87.537037</w:t>
      </w:r>
    </w:p>
    <w:p>
      <w:r>
        <w:t>Name: WBB270, Latitude: 23.901764, Longitude: 87.536844</w:t>
      </w:r>
    </w:p>
    <w:p>
      <w:r>
        <w:t>Name: WBB2819, Latitude: 23.493894, Longitude: 87.740822</w:t>
      </w:r>
    </w:p>
    <w:p>
      <w:r>
        <w:t>Name: WBB2819, Latitude: 23.493706, Longitude: 87.738478</w:t>
      </w:r>
    </w:p>
    <w:p>
      <w:r>
        <w:t>Name: WBB797, Latitude: 23.242214, Longitude: 87.859934</w:t>
      </w:r>
    </w:p>
    <w:p>
      <w:r>
        <w:t>Name: WBB797, Latitude: 23.24207, Longitude: 87.858142</w:t>
      </w:r>
    </w:p>
    <w:p>
      <w:r>
        <w:t>Name: WBKUL-01, Latitude: 23.726399, Longitude: 86.845828</w:t>
      </w:r>
    </w:p>
    <w:p>
      <w:r>
        <w:t>Name: WBKUL-01, Latitude: 23.727618, Longitude: 86.843926</w:t>
      </w:r>
    </w:p>
    <w:p>
      <w:r>
        <w:t>Name: WBMRR-01, Latitude: 24.442509, Longitude: 87.858931</w:t>
      </w:r>
    </w:p>
    <w:p>
      <w:r>
        <w:t>Name: WBMRR-01, Latitude: 24.442509, Longitude: 87.857254</w:t>
      </w:r>
    </w:p>
    <w:p>
      <w:r>
        <w:t>Name: WB3221, Latitude: 22.851094, Longitude: 88.75728</w:t>
      </w:r>
    </w:p>
    <w:p>
      <w:r>
        <w:t>Name: WB3221, Latitude: 22.852862, Longitude: 88.755937</w:t>
      </w:r>
    </w:p>
    <w:p>
      <w:r>
        <w:t>Name: WB8728, Latitude: 22.218666, Longitude: 88.258072</w:t>
      </w:r>
    </w:p>
    <w:p>
      <w:r>
        <w:t>Name: WB8728, Latitude: 22.217232, Longitude: 88.256523</w:t>
      </w:r>
    </w:p>
    <w:p>
      <w:r>
        <w:t>Name: WBB1302, Latitude: 23.309734, Longitude: 88.52491</w:t>
      </w:r>
    </w:p>
    <w:p>
      <w:r>
        <w:t>Name: WBB1302, Latitude: 23.307775, Longitude: 88.524134</w:t>
      </w:r>
    </w:p>
    <w:p>
      <w:r>
        <w:t>Name: WBB1372, Latitude: 23.974343, Longitude: 88.613894</w:t>
      </w:r>
    </w:p>
    <w:p>
      <w:r>
        <w:t>Name: WBB1372, Latitude: 23.972961, Longitude: 88.614026</w:t>
      </w:r>
    </w:p>
    <w:p>
      <w:r>
        <w:t>Name: WBB1518, Latitude: 22.565916, Longitude: 88.030493</w:t>
      </w:r>
    </w:p>
    <w:p>
      <w:r>
        <w:t>Name: WBB1518, Latitude: 22.567652, Longitude: 88.029295</w:t>
      </w:r>
    </w:p>
    <w:p>
      <w:r>
        <w:t>Name: WBB1644, Latitude: 22.207345, Longitude: 88.196067</w:t>
      </w:r>
    </w:p>
    <w:p>
      <w:r>
        <w:t>Name: WBB1644, Latitude: 22.208692, Longitude: 88.195464</w:t>
      </w:r>
    </w:p>
    <w:p>
      <w:r>
        <w:t>Name: WBB1706, Latitude: 22.246949, Longitude: 88.258996</w:t>
      </w:r>
    </w:p>
    <w:p>
      <w:r>
        <w:t>Name: WBB1706, Latitude: 22.246391, Longitude: 88.256744</w:t>
      </w:r>
    </w:p>
    <w:p>
      <w:r>
        <w:t>Name: WBB1836, Latitude: 26.698258, Longitude: 88.41574</w:t>
      </w:r>
    </w:p>
    <w:p>
      <w:r>
        <w:t>Name: WBB1836, Latitude: 26.697733, Longitude: 88.413547</w:t>
      </w:r>
    </w:p>
    <w:p>
      <w:r>
        <w:t>Name: WBB2063, Latitude: 23.057338, Longitude: 88.293442</w:t>
      </w:r>
    </w:p>
    <w:p>
      <w:r>
        <w:t>Name: WBB2063, Latitude: 23.058128, Longitude: 88.2916</w:t>
      </w:r>
    </w:p>
    <w:p>
      <w:r>
        <w:t>Name: WBB2388, Latitude: 24.238229, Longitude: 88.285551</w:t>
      </w:r>
    </w:p>
    <w:p>
      <w:r>
        <w:t>Name: WBB2388, Latitude: 24.239467, Longitude: 88.283612</w:t>
      </w:r>
    </w:p>
    <w:p>
      <w:r>
        <w:t>Name: WBB3578, Latitude: 27.100127, Longitude: 88.210357</w:t>
      </w:r>
    </w:p>
    <w:p>
      <w:r>
        <w:t>Name: WBB3578, Latitude: 27.100611, Longitude: 88.208329</w:t>
      </w:r>
    </w:p>
    <w:p>
      <w:r>
        <w:t>Name: WBB3785, Latitude: 22.863318, Longitude: 87.843605</w:t>
      </w:r>
    </w:p>
    <w:p>
      <w:r>
        <w:t>Name: WBB3785, Latitude: 22.861277, Longitude: 87.842907</w:t>
      </w:r>
    </w:p>
    <w:p>
      <w:r>
        <w:t>Name: WBB510, Latitude: 23.622769, Longitude: 88.380786</w:t>
      </w:r>
    </w:p>
    <w:p>
      <w:r>
        <w:t>Name: WBB510, Latitude: 23.620684, Longitude: 88.380786</w:t>
      </w:r>
    </w:p>
    <w:p>
      <w:r>
        <w:t>Name: WBSIL-35, Latitude: 26.712734, Longitude: 88.435984</w:t>
      </w:r>
    </w:p>
    <w:p>
      <w:r>
        <w:t>Name: WBSIL-35, Latitude: 26.711515, Longitude: 88.434035</w:t>
      </w:r>
    </w:p>
    <w:p>
      <w:r>
        <w:t>Name: WB2620, Latitude: 22.529868, Longitude: 88.056161</w:t>
      </w:r>
    </w:p>
    <w:p>
      <w:r>
        <w:t>Name: WB2620, Latitude: 22.52775, Longitude: 88.055757</w:t>
      </w:r>
    </w:p>
    <w:p>
      <w:r>
        <w:t>Name: WB3463, Latitude: 22.447482, Longitude: 87.000773</w:t>
      </w:r>
    </w:p>
    <w:p>
      <w:r>
        <w:t>Name: WB3463, Latitude: 22.445835, Longitude: 86.999278</w:t>
      </w:r>
    </w:p>
    <w:p>
      <w:r>
        <w:t>Name: WB3524, Latitude: 22.42318, Longitude: 87.326122</w:t>
      </w:r>
    </w:p>
    <w:p>
      <w:r>
        <w:t>Name: WB3524, Latitude: 22.424958, Longitude: 87.324897</w:t>
      </w:r>
    </w:p>
    <w:p>
      <w:r>
        <w:t>Name: WB4613, Latitude: 24.995876, Longitude: 88.143981</w:t>
      </w:r>
    </w:p>
    <w:p>
      <w:r>
        <w:t>Name: WB4613, Latitude: 24.995755, Longitude: 88.142456</w:t>
      </w:r>
    </w:p>
    <w:p>
      <w:r>
        <w:t>Name: WB5339, Latitude: 22.371702, Longitude: 87.709253</w:t>
      </w:r>
    </w:p>
    <w:p>
      <w:r>
        <w:t>Name: WB5339, Latitude: 22.370055, Longitude: 87.707759</w:t>
      </w:r>
    </w:p>
    <w:p>
      <w:r>
        <w:t>Name: WB7946, Latitude: 25.005786, Longitude: 88.142646</w:t>
      </w:r>
    </w:p>
    <w:p>
      <w:r>
        <w:t>Name: WB7946, Latitude: 25.00714, Longitude: 88.1416</w:t>
      </w:r>
    </w:p>
    <w:p>
      <w:r>
        <w:t>Name: WB8868, Latitude: 26.731086, Longitude: 88.458676</w:t>
      </w:r>
    </w:p>
    <w:p>
      <w:r>
        <w:t>Name: WB8868, Latitude: 26.729588, Longitude: 88.459459</w:t>
      </w:r>
    </w:p>
    <w:p>
      <w:r>
        <w:t>Name: WB9343, Latitude: 26.75023, Longitude: 88.442184</w:t>
      </w:r>
    </w:p>
    <w:p>
      <w:r>
        <w:t>Name: WB9343, Latitude: 26.748569, Longitude: 88.441507</w:t>
      </w:r>
    </w:p>
    <w:p>
      <w:r>
        <w:t>Name: WB9801, Latitude: 26.154983, Longitude: 88.0422</w:t>
      </w:r>
    </w:p>
    <w:p>
      <w:r>
        <w:t>Name: WB9801, Latitude: 26.154397, Longitude: 88.040799</w:t>
      </w:r>
    </w:p>
    <w:p>
      <w:r>
        <w:t>Name: WB9869, Latitude: 22.418776, Longitude: 87.812759</w:t>
      </w:r>
    </w:p>
    <w:p>
      <w:r>
        <w:t>Name: WB9869, Latitude: 22.419149, Longitude: 87.810468</w:t>
      </w:r>
    </w:p>
    <w:p>
      <w:r>
        <w:t>Name: WBB1879, Latitude: 22.57413, Longitude: 88.083634</w:t>
      </w:r>
    </w:p>
    <w:p>
      <w:r>
        <w:t>Name: WBB1879, Latitude: 22.572362, Longitude: 88.082294</w:t>
      </w:r>
    </w:p>
    <w:p>
      <w:r>
        <w:t>Name: WBB263, Latitude: 25.657653, Longitude: 88.158837</w:t>
      </w:r>
    </w:p>
    <w:p>
      <w:r>
        <w:t>Name: WBB263, Latitude: 25.65615, Longitude: 88.158543</w:t>
      </w:r>
    </w:p>
    <w:p>
      <w:r>
        <w:t>Name: WBB3034, Latitude: 24.643444, Longitude: 87.981033</w:t>
      </w:r>
    </w:p>
    <w:p>
      <w:r>
        <w:t>Name: WBB3034, Latitude: 24.644328, Longitude: 87.979348</w:t>
      </w:r>
    </w:p>
    <w:p>
      <w:r>
        <w:t>Name: WBB3423, Latitude: 22.000359, Longitude: 87.972233</w:t>
      </w:r>
    </w:p>
    <w:p>
      <w:r>
        <w:t>Name: WBB3423, Latitude: 22.000019, Longitude: 87.970156</w:t>
      </w:r>
    </w:p>
    <w:p>
      <w:r>
        <w:t>Name: WBB3439, Latitude: 22.501094, Longitude: 87.940151</w:t>
      </w:r>
    </w:p>
    <w:p>
      <w:r>
        <w:t>Name: WBB3439, Latitude: 22.502528, Longitude: 87.940716</w:t>
      </w:r>
    </w:p>
    <w:p>
      <w:r>
        <w:t>Name: WBB4632, Latitude: 26.541515, Longitude: 88.726515</w:t>
      </w:r>
    </w:p>
    <w:p>
      <w:r>
        <w:t>Name: WBB4632, Latitude: 26.542869, Longitude: 88.725455</w:t>
      </w:r>
    </w:p>
    <w:p>
      <w:r>
        <w:t>Name: WBB4639, Latitude: 26.665877, Longitude: 88.442211</w:t>
      </w:r>
    </w:p>
    <w:p>
      <w:r>
        <w:t>Name: WBB4639, Latitude: 26.667408, Longitude: 88.4432</w:t>
      </w:r>
    </w:p>
    <w:p>
      <w:r>
        <w:t>Name: WBB464, Latitude: 26.534998, Longitude: 88.728637</w:t>
      </w:r>
    </w:p>
    <w:p>
      <w:r>
        <w:t>Name: WBB464, Latitude: 26.535372, Longitude: 88.726271</w:t>
      </w:r>
    </w:p>
    <w:p>
      <w:r>
        <w:t>Name: WBB994, Latitude: 22.458004, Longitude: 87.941787</w:t>
      </w:r>
    </w:p>
    <w:p>
      <w:r>
        <w:t>Name: WBB994, Latitude: 22.459772, Longitude: 87.941787</w:t>
      </w:r>
    </w:p>
    <w:p>
      <w:r>
        <w:t>Name: WBC039, Latitude: 22.320935, Longitude: 87.856898</w:t>
      </w:r>
    </w:p>
    <w:p>
      <w:r>
        <w:t>Name: WBC039, Latitude: 22.318818, Longitude: 87.856698</w:t>
      </w:r>
    </w:p>
    <w:p>
      <w:r>
        <w:t>Name: WBD846, Latitude: 22.070863, Longitude: 88.04718</w:t>
      </w:r>
    </w:p>
    <w:p>
      <w:r>
        <w:t>Name: WBD846, Latitude: 22.069964, Longitude: 88.045102</w:t>
      </w:r>
    </w:p>
    <w:p>
      <w:r>
        <w:t>Name: WBF708, Latitude: 21.754603, Longitude: 87.632672</w:t>
      </w:r>
    </w:p>
    <w:p>
      <w:r>
        <w:t>Name: WBF708, Latitude: 21.754603, Longitude: 87.631028</w:t>
      </w:r>
    </w:p>
    <w:p>
      <w:r>
        <w:t>Name: WBG244, Latitude: 26.138737, Longitude: 88.04565</w:t>
      </w:r>
    </w:p>
    <w:p>
      <w:r>
        <w:t>Name: WBG244, Latitude: 26.1395, Longitude: 88.043598</w:t>
      </w:r>
    </w:p>
    <w:p>
      <w:r>
        <w:t>Name: WBG888, Latitude: 21.776374, Longitude: 87.697516</w:t>
      </w:r>
    </w:p>
    <w:p>
      <w:r>
        <w:t>Name: WBG888, Latitude: 21.774727, Longitude: 87.696028</w:t>
      </w:r>
    </w:p>
    <w:p>
      <w:r>
        <w:t>Name: WB9112, Latitude: 24.745587, Longitude: 87.899085</w:t>
      </w:r>
    </w:p>
    <w:p>
      <w:r>
        <w:t>Name: WB9112, Latitude: 24.746322, Longitude: 87.89686</w:t>
      </w:r>
    </w:p>
    <w:p>
      <w:r>
        <w:t>Name: WBB1824, Latitude: 22.349663, Longitude: 88.609975</w:t>
      </w:r>
    </w:p>
    <w:p>
      <w:r>
        <w:t>Name: WBB1824, Latitude: 22.347922, Longitude: 88.608657</w:t>
      </w:r>
    </w:p>
    <w:p>
      <w:r>
        <w:t>Name: WBB1842, Latitude: 22.69221, Longitude: 88.721843</w:t>
      </w:r>
    </w:p>
    <w:p>
      <w:r>
        <w:t>Name: WBB1842, Latitude: 22.693369, Longitude: 88.719872</w:t>
      </w:r>
    </w:p>
    <w:p>
      <w:r>
        <w:t>Name: WBB1867, Latitude: 22.708635, Longitude: 88.689635</w:t>
      </w:r>
    </w:p>
    <w:p>
      <w:r>
        <w:t>Name: WBB1867, Latitude: 22.710333, Longitude: 88.689393</w:t>
      </w:r>
    </w:p>
    <w:p>
      <w:r>
        <w:t>Name: WBB2784, Latitude: 23.220633, Longitude: 87.866996</w:t>
      </w:r>
    </w:p>
    <w:p>
      <w:r>
        <w:t>Name: WBB2784, Latitude: 23.222495, Longitude: 87.865826</w:t>
      </w:r>
    </w:p>
    <w:p>
      <w:r>
        <w:t>Name: WBB3031, Latitude: 24.632681, Longitude: 87.990497</w:t>
      </w:r>
    </w:p>
    <w:p>
      <w:r>
        <w:t>Name: WBB3031, Latitude: 24.633723, Longitude: 87.988511</w:t>
      </w:r>
    </w:p>
    <w:p>
      <w:r>
        <w:t>Name: WBB4130, Latitude: 22.695554, Longitude: 88.780725</w:t>
      </w:r>
    </w:p>
    <w:p>
      <w:r>
        <w:t>Name: WBB4130, Latitude: 22.695366, Longitude: 88.778395</w:t>
      </w:r>
    </w:p>
    <w:p>
      <w:r>
        <w:t>Name: WBB4445, Latitude: 23.768546, Longitude: 88.281334</w:t>
      </w:r>
    </w:p>
    <w:p>
      <w:r>
        <w:t>Name: WBB4445, Latitude: 23.770472, Longitude: 88.281705</w:t>
      </w:r>
    </w:p>
    <w:p>
      <w:r>
        <w:t>Name: WBB4616, Latitude: 22.70233, Longitude: 88.266854</w:t>
      </w:r>
    </w:p>
    <w:p>
      <w:r>
        <w:t>Name: WBB4616, Latitude: 22.704383, Longitude: 88.266462</w:t>
      </w:r>
    </w:p>
    <w:p>
      <w:r>
        <w:t>Name: WBBAR-03, Latitude: 23.248245, Longitude: 87.869174</w:t>
      </w:r>
    </w:p>
    <w:p>
      <w:r>
        <w:t>Name: WBBAR-03, Latitude: 23.246742, Longitude: 87.867538</w:t>
      </w:r>
    </w:p>
    <w:p>
      <w:r>
        <w:t>Name: WBBLG-01, Latitude: 23.123686, Longitude: 88.464468</w:t>
      </w:r>
    </w:p>
    <w:p>
      <w:r>
        <w:t>Name: WBBLG-01, Latitude: 23.121568, Longitude: 88.46467</w:t>
      </w:r>
    </w:p>
    <w:p>
      <w:r>
        <w:t>Name: WBC046, Latitude: 22.819976, Longitude: 88.669221</w:t>
      </w:r>
    </w:p>
    <w:p>
      <w:r>
        <w:t>Name: WBC046, Latitude: 22.819799, Longitude: 88.667029</w:t>
      </w:r>
    </w:p>
    <w:p>
      <w:r>
        <w:t>Name: WBCHA-03, Latitude: 23.083819, Longitude: 88.558142</w:t>
      </w:r>
    </w:p>
    <w:p>
      <w:r>
        <w:t>Name: WBCHA-03, Latitude: 23.083269, Longitude: 88.55591</w:t>
      </w:r>
    </w:p>
    <w:p>
      <w:r>
        <w:t>Name: WBE057, Latitude: 22.681123, Longitude: 88.570023</w:t>
      </w:r>
    </w:p>
    <w:p>
      <w:r>
        <w:t>Name: WBE057, Latitude: 22.681123, Longitude: 88.567903</w:t>
      </w:r>
    </w:p>
    <w:p>
      <w:r>
        <w:t>Name: WBE218, Latitude: 23.615348, Longitude: 87.186975</w:t>
      </w:r>
    </w:p>
    <w:p>
      <w:r>
        <w:t>Name: WBE218, Latitude: 23.613751, Longitude: 87.187442</w:t>
      </w:r>
    </w:p>
    <w:p>
      <w:r>
        <w:t>Name: WBE631, Latitude: 24.095994, Longitude: 88.256368</w:t>
      </w:r>
    </w:p>
    <w:p>
      <w:r>
        <w:t>Name: WBE631, Latitude: 24.095444, Longitude: 88.254119</w:t>
      </w:r>
    </w:p>
    <w:p>
      <w:r>
        <w:t>Name: WBKHL-01, Latitude: 22.682716, Longitude: 88.814579</w:t>
      </w:r>
    </w:p>
    <w:p>
      <w:r>
        <w:t>Name: WBKHL-01, Latitude: 22.682451, Longitude: 88.81295</w:t>
      </w:r>
    </w:p>
    <w:p>
      <w:r>
        <w:t>Name: WB1637, Latitude: 22.583306, Longitude: 88.899897</w:t>
      </w:r>
    </w:p>
    <w:p>
      <w:r>
        <w:t>Name: WB1637, Latitude: 22.582357, Longitude: 88.89843</w:t>
      </w:r>
    </w:p>
    <w:p>
      <w:r>
        <w:t>Name: WB2473, Latitude: 22.57884, Longitude: 87.992593</w:t>
      </w:r>
    </w:p>
    <w:p>
      <w:r>
        <w:t>Name: WB2473, Latitude: 22.580338, Longitude: 87.991836</w:t>
      </w:r>
    </w:p>
    <w:p>
      <w:r>
        <w:t>Name: WBB1128, Latitude: 24.649095, Longitude: 87.912948</w:t>
      </w:r>
    </w:p>
    <w:p>
      <w:r>
        <w:t>Name: WBB1128, Latitude: 24.651054, Longitude: 87.913732</w:t>
      </w:r>
    </w:p>
    <w:p>
      <w:r>
        <w:t>Name: WBF132, Latitude: 23.646065, Longitude: 87.260213</w:t>
      </w:r>
    </w:p>
    <w:p>
      <w:r>
        <w:t>Name: WBF132, Latitude: 23.647759, Longitude: 87.259145</w:t>
      </w:r>
    </w:p>
    <w:p>
      <w:r>
        <w:t>Name: WNR010, Latitude: 11.671752, Longitude: 92.727307</w:t>
      </w:r>
    </w:p>
    <w:p>
      <w:r>
        <w:t>Name: HP1889, Latitude: 22.597155, Longitude: 88.646734</w:t>
      </w:r>
    </w:p>
    <w:p>
      <w:r>
        <w:t>Name: HP1889, Latitude: 22.595336, Longitude: 88.64682</w:t>
      </w:r>
    </w:p>
    <w:p>
      <w:r>
        <w:t>Name: WB2294, Latitude: 23.139338, Longitude: 88.648763</w:t>
      </w:r>
    </w:p>
    <w:p>
      <w:r>
        <w:t>Name: WB2294, Latitude: 23.138263, Longitude: 88.646738</w:t>
      </w:r>
    </w:p>
    <w:p>
      <w:r>
        <w:t>Name: WB3117, Latitude: 22.20006, Longitude: 88.471296</w:t>
      </w:r>
    </w:p>
    <w:p>
      <w:r>
        <w:t>Name: WB3117, Latitude: 22.200959, Longitude: 88.469215</w:t>
      </w:r>
    </w:p>
    <w:p>
      <w:r>
        <w:t>Name: WB4226, Latitude: 24.614378, Longitude: 88.029129</w:t>
      </w:r>
    </w:p>
    <w:p>
      <w:r>
        <w:t>Name: WB4226, Latitude: 24.612516, Longitude: 88.027947</w:t>
      </w:r>
    </w:p>
    <w:p>
      <w:r>
        <w:t>Name: WB5011, Latitude: 22.593333, Longitude: 88.08305</w:t>
      </w:r>
    </w:p>
    <w:p>
      <w:r>
        <w:t>Name: WB5011, Latitude: 22.592475, Longitude: 88.081059</w:t>
      </w:r>
    </w:p>
    <w:p>
      <w:r>
        <w:t>Name: WB6520, Latitude: 22.25444, Longitude: 88.240274</w:t>
      </w:r>
    </w:p>
    <w:p>
      <w:r>
        <w:t>Name: WB6520, Latitude: 22.255515, Longitude: 88.241542</w:t>
      </w:r>
    </w:p>
    <w:p>
      <w:r>
        <w:t>Name: WB9308, Latitude: 22.865656, Longitude: 87.9372</w:t>
      </w:r>
    </w:p>
    <w:p>
      <w:r>
        <w:t>Name: WB9308, Latitude: 22.864158, Longitude: 87.935836</w:t>
      </w:r>
    </w:p>
    <w:p>
      <w:r>
        <w:t>Name: WBA411, Latitude: 23.526209, Longitude: 87.358918</w:t>
      </w:r>
    </w:p>
    <w:p>
      <w:r>
        <w:t>Name: WBA411, Latitude: 23.524283, Longitude: 87.359897</w:t>
      </w:r>
    </w:p>
    <w:p>
      <w:r>
        <w:t>Name: WBB1380, Latitude: 23.191002, Longitude: 88.564606</w:t>
      </w:r>
    </w:p>
    <w:p>
      <w:r>
        <w:t>Name: WBB1380, Latitude: 23.191765, Longitude: 88.563168</w:t>
      </w:r>
    </w:p>
    <w:p>
      <w:r>
        <w:t>Name: WBB1628, Latitude: 23.045022, Longitude: 88.821605</w:t>
      </w:r>
    </w:p>
    <w:p>
      <w:r>
        <w:t>Name: WBB1628, Latitude: 23.043764, Longitude: 88.819977</w:t>
      </w:r>
    </w:p>
    <w:p>
      <w:r>
        <w:t>Name: WBB3415, Latitude: 23.086314, Longitude: 88.466469</w:t>
      </w:r>
    </w:p>
    <w:p>
      <w:r>
        <w:t>Name: WBB3415, Latitude: 23.085336, Longitude: 88.464627</w:t>
      </w:r>
    </w:p>
    <w:p>
      <w:r>
        <w:t>Name: WBB3520, Latitude: 22.262674, Longitude: 88.245822</w:t>
      </w:r>
    </w:p>
    <w:p>
      <w:r>
        <w:t>Name: WBB3520, Latitude: 22.261696, Longitude: 88.243991</w:t>
      </w:r>
    </w:p>
    <w:p>
      <w:r>
        <w:t>Name: WBB3705, Latitude: 26.412901, Longitude: 88.922314</w:t>
      </w:r>
    </w:p>
    <w:p>
      <w:r>
        <w:t>Name: WBB3705, Latitude: 26.412105, Longitude: 88.921255</w:t>
      </w:r>
    </w:p>
    <w:p>
      <w:r>
        <w:t>Name: WBB4251, Latitude: 23.592273, Longitude: 88.355123</w:t>
      </w:r>
    </w:p>
    <w:p>
      <w:r>
        <w:t>Name: WBB4251, Latitude: 23.591231, Longitude: 88.353153</w:t>
      </w:r>
    </w:p>
    <w:p>
      <w:r>
        <w:t>Name: WBB4382, Latitude: 22.486278, Longitude: 88.026694</w:t>
      </w:r>
    </w:p>
    <w:p>
      <w:r>
        <w:t>Name: WBB4382, Latitude: 22.484225, Longitude: 88.026098</w:t>
      </w:r>
    </w:p>
    <w:p>
      <w:r>
        <w:t>Name: WBB457, Latitude: 26.685953, Longitude: 89.27551</w:t>
      </w:r>
    </w:p>
    <w:p>
      <w:r>
        <w:t>Name: WBB457, Latitude: 26.685044, Longitude: 89.273329</w:t>
      </w:r>
    </w:p>
    <w:p>
      <w:r>
        <w:t>Name: WBBMP-01, Latitude: 23.446293, Longitude: 88.406595</w:t>
      </w:r>
    </w:p>
    <w:p>
      <w:r>
        <w:t>Name: WBBMP-01, Latitude: 23.445954, Longitude: 88.404495</w:t>
      </w:r>
    </w:p>
    <w:p>
      <w:r>
        <w:t>Name: WBD387, Latitude: 24.639498, Longitude: 87.975037</w:t>
      </w:r>
    </w:p>
    <w:p>
      <w:r>
        <w:t>Name: WBD387, Latitude: 24.640996, Longitude: 87.973654</w:t>
      </w:r>
    </w:p>
    <w:p>
      <w:r>
        <w:t>Name: WBD723, Latitude: 23.228525, Longitude: 88.501498</w:t>
      </w:r>
    </w:p>
    <w:p>
      <w:r>
        <w:t>Name: WBD723, Latitude: 23.230663, Longitude: 88.501804</w:t>
      </w:r>
    </w:p>
    <w:p>
      <w:r>
        <w:t>Name: WBF808, Latitude: 22.389361, Longitude: 87.960407</w:t>
      </w:r>
    </w:p>
    <w:p>
      <w:r>
        <w:t>Name: WBF808, Latitude: 22.389271, Longitude: 87.958183</w:t>
      </w:r>
    </w:p>
    <w:p>
      <w:r>
        <w:t>Name: WBNAW-02, Latitude: 23.411934, Longitude: 88.359518</w:t>
      </w:r>
    </w:p>
    <w:p>
      <w:r>
        <w:t>Name: WBNAW-02, Latitude: 23.410403, Longitude: 88.358554</w:t>
      </w:r>
    </w:p>
    <w:p>
      <w:r>
        <w:t>Name: WB3114, Latitude: 22.34619, Longitude: 87.326369</w:t>
      </w:r>
    </w:p>
    <w:p>
      <w:r>
        <w:t>Name: WB3114, Latitude: 22.347851, Longitude: 87.325715</w:t>
      </w:r>
    </w:p>
    <w:p>
      <w:r>
        <w:t>Name: WB7592, Latitude: 22.345779, Longitude: 87.313006</w:t>
      </w:r>
    </w:p>
    <w:p>
      <w:r>
        <w:t>Name: WB7592, Latitude: 22.346138, Longitude: 87.311557</w:t>
      </w:r>
    </w:p>
    <w:p>
      <w:r>
        <w:t>Name: WB8550, Latitude: 26.700013, Longitude: 88.413354</w:t>
      </w:r>
    </w:p>
    <w:p>
      <w:r>
        <w:t>Name: WB8550, Latitude: 26.701675, Longitude: 88.412677</w:t>
      </w:r>
    </w:p>
    <w:p>
      <w:r>
        <w:t>Name: WB9034, Latitude: 26.519211, Longitude: 88.72001</w:t>
      </w:r>
    </w:p>
    <w:p>
      <w:r>
        <w:t>Name: WB9034, Latitude: 26.518783, Longitude: 88.718225</w:t>
      </w:r>
    </w:p>
    <w:p>
      <w:r>
        <w:t>Name: WBB3409, Latitude: 21.756971, Longitude: 87.678011</w:t>
      </w:r>
    </w:p>
    <w:p>
      <w:r>
        <w:t>Name: WBB3409, Latitude: 21.757344, Longitude: 87.675731</w:t>
      </w:r>
    </w:p>
    <w:p>
      <w:r>
        <w:t>Name: WBB3695, Latitude: 26.329892, Longitude: 88.786442</w:t>
      </w:r>
    </w:p>
    <w:p>
      <w:r>
        <w:t>Name: WBB3695, Latitude: 26.328756, Longitude: 88.78493</w:t>
      </w:r>
    </w:p>
    <w:p>
      <w:r>
        <w:t>Name: WBB3807, Latitude: 22.337709, Longitude: 87.402526</w:t>
      </w:r>
    </w:p>
    <w:p>
      <w:r>
        <w:t>Name: WBB3807, Latitude: 22.336048, Longitude: 87.401872</w:t>
      </w:r>
    </w:p>
    <w:p>
      <w:r>
        <w:t>Name: WBB634, Latitude: 25.231276, Longitude: 88.74907</w:t>
      </w:r>
    </w:p>
    <w:p>
      <w:r>
        <w:t>Name: WBB634, Latitude: 25.231464, Longitude: 88.746693</w:t>
      </w:r>
    </w:p>
    <w:p>
      <w:r>
        <w:t>Name: WBKHP-04, Latitude: 22.346138, Longitude: 87.303469</w:t>
      </w:r>
    </w:p>
    <w:p>
      <w:r>
        <w:t>Name: WBKHP-04, Latitude: 22.344021, Longitude: 87.303065</w:t>
      </w:r>
    </w:p>
    <w:p>
      <w:r>
        <w:t>Name: WB2574, Latitude: 23.62895, Longitude: 87.10556</w:t>
      </w:r>
    </w:p>
    <w:p>
      <w:r>
        <w:t>Name: WB2574, Latitude: 23.627024, Longitude: 87.10458</w:t>
      </w:r>
    </w:p>
    <w:p>
      <w:r>
        <w:t>Name: WB9543, Latitude: 22.306185, Longitude: 87.810786</w:t>
      </w:r>
    </w:p>
    <w:p>
      <w:r>
        <w:t>Name: WB9543, Latitude: 22.306828, Longitude: 87.80858</w:t>
      </w:r>
    </w:p>
    <w:p>
      <w:r>
        <w:t>Name: WBB1694, Latitude: 22.599547, Longitude: 88.874197</w:t>
      </w:r>
    </w:p>
    <w:p>
      <w:r>
        <w:t>Name: WBB1694, Latitude: 22.600343, Longitude: 88.872966</w:t>
      </w:r>
    </w:p>
    <w:p>
      <w:r>
        <w:t>Name: WBB2360, Latitude: 23.366825, Longitude: 85.987502</w:t>
      </w:r>
    </w:p>
    <w:p>
      <w:r>
        <w:t>Name: WBB2360, Latitude: 23.367281, Longitude: 85.986437</w:t>
      </w:r>
    </w:p>
    <w:p>
      <w:r>
        <w:t>Name: WBB3530, Latitude: 22.227071, Longitude: 88.320926</w:t>
      </w:r>
    </w:p>
    <w:p>
      <w:r>
        <w:t>Name: WBB3530, Latitude: 22.227256, Longitude: 88.318639</w:t>
      </w:r>
    </w:p>
    <w:p>
      <w:r>
        <w:t>Name: WBB4041, Latitude: 24.453323, Longitude: 88.109532</w:t>
      </w:r>
    </w:p>
    <w:p>
      <w:r>
        <w:t>Name: WBB4041, Latitude: 24.455192, Longitude: 88.108463</w:t>
      </w:r>
    </w:p>
    <w:p>
      <w:r>
        <w:t>Name: WBB4197, Latitude: 22.697961, Longitude: 88.5937</w:t>
      </w:r>
    </w:p>
    <w:p>
      <w:r>
        <w:t>Name: WBB4197, Latitude: 22.698859, Longitude: 88.591612</w:t>
      </w:r>
    </w:p>
    <w:p>
      <w:r>
        <w:t>Name: WBB4218, Latitude: 22.705191, Longitude: 88.752808</w:t>
      </w:r>
    </w:p>
    <w:p>
      <w:r>
        <w:t>Name: WBB4218, Latitude: 22.706788, Longitude: 88.751356</w:t>
      </w:r>
    </w:p>
    <w:p>
      <w:r>
        <w:t>Name: WBB4674, Latitude: 24.593542, Longitude: 88.046735</w:t>
      </w:r>
    </w:p>
    <w:p>
      <w:r>
        <w:t>Name: WBB4674, Latitude: 24.593807, Longitude: 88.045082</w:t>
      </w:r>
    </w:p>
    <w:p>
      <w:r>
        <w:t>Name: WBB4731, Latitude: 22.278438, Longitude: 88.387083</w:t>
      </w:r>
    </w:p>
    <w:p>
      <w:r>
        <w:t>Name: WBB4731, Latitude: 22.276697, Longitude: 88.387415</w:t>
      </w:r>
    </w:p>
    <w:p>
      <w:r>
        <w:t>Name: WBDMK-01, Latitude: 24.121982, Longitude: 88.551595</w:t>
      </w:r>
    </w:p>
    <w:p>
      <w:r>
        <w:t>Name: WBDMK-01, Latitude: 24.122449, Longitude: 88.549289</w:t>
      </w:r>
    </w:p>
    <w:p>
      <w:r>
        <w:t>Name: WBH012, Latitude: 23.695757, Longitude: 87.109697</w:t>
      </w:r>
    </w:p>
    <w:p>
      <w:r>
        <w:t>Name: WBH012, Latitude: 23.697404, Longitude: 87.109854</w:t>
      </w:r>
    </w:p>
    <w:p>
      <w:r>
        <w:t>Name: WBHAR-03, Latitude: 22.983056, Longitude: 88.549031</w:t>
      </w:r>
    </w:p>
    <w:p>
      <w:r>
        <w:t>Name: WBHAR-03, Latitude: 22.983415, Longitude: 88.547575</w:t>
      </w:r>
    </w:p>
    <w:p>
      <w:r>
        <w:t>Name: WB5718, Latitude: 22.711875, Longitude: 88.192704</w:t>
      </w:r>
    </w:p>
    <w:p>
      <w:r>
        <w:t>Name: WB5718, Latitude: 22.710069, Longitude: 88.191574</w:t>
      </w:r>
    </w:p>
    <w:p>
      <w:r>
        <w:t>Name: WBB027, Latitude: 25.590266, Longitude: 88.141817</w:t>
      </w:r>
    </w:p>
    <w:p>
      <w:r>
        <w:t>Name: WBB027, Latitude: 25.591338, Longitude: 88.14012</w:t>
      </w:r>
    </w:p>
    <w:p>
      <w:r>
        <w:t>Name: WBB1670, Latitude: 22.686111, Longitude: 88.233756</w:t>
      </w:r>
    </w:p>
    <w:p>
      <w:r>
        <w:t>Name: WBB1670, Latitude: 22.687331, Longitude: 88.233523</w:t>
      </w:r>
    </w:p>
    <w:p>
      <w:r>
        <w:t>Name: WBB2680, Latitude: 24.970467, Longitude: 88.121392</w:t>
      </w:r>
    </w:p>
    <w:p>
      <w:r>
        <w:t>Name: WBB2680, Latitude: 24.971322, Longitude: 88.119912</w:t>
      </w:r>
    </w:p>
    <w:p>
      <w:r>
        <w:t>Name: WBB3689, Latitude: 25.628667, Longitude: 88.340046</w:t>
      </w:r>
    </w:p>
    <w:p>
      <w:r>
        <w:t>Name: WBB3689, Latitude: 25.630314, Longitude: 88.338513</w:t>
      </w:r>
    </w:p>
    <w:p>
      <w:r>
        <w:t>Name: WBB4059, Latitude: 24.989291, Longitude: 88.153775</w:t>
      </w:r>
    </w:p>
    <w:p>
      <w:r>
        <w:t>Name: WBB4059, Latitude: 24.990952, Longitude: 88.153108</w:t>
      </w:r>
    </w:p>
    <w:p>
      <w:r>
        <w:t>Name: WBB4185, Latitude: 22.978571, Longitude: 88.01874</w:t>
      </w:r>
    </w:p>
    <w:p>
      <w:r>
        <w:t>Name: WBB4185, Latitude: 22.979953, Longitude: 88.016951</w:t>
      </w:r>
    </w:p>
    <w:p>
      <w:r>
        <w:t>Name: WBB569, Latitude: 25.001256, Longitude: 88.141892</w:t>
      </w:r>
    </w:p>
    <w:p>
      <w:r>
        <w:t>Name: WBB569, Latitude: 24.999394, Longitude: 88.140706</w:t>
      </w:r>
    </w:p>
    <w:p>
      <w:r>
        <w:t>Name: WB2704, Latitude: 23.532851, Longitude: 86.665457</w:t>
      </w:r>
    </w:p>
    <w:p>
      <w:r>
        <w:t>Name: WB2704, Latitude: 23.534233, Longitude: 86.66366</w:t>
      </w:r>
    </w:p>
    <w:p>
      <w:r>
        <w:t>Name: WB5741, Latitude: 23.53482, Longitude: 87.352055</w:t>
      </w:r>
    </w:p>
    <w:p>
      <w:r>
        <w:t>Name: WB5741, Latitude: 23.533015, Longitude: 87.350918</w:t>
      </w:r>
    </w:p>
    <w:p>
      <w:r>
        <w:t>Name: WB8040, Latitude: 23.667538, Longitude: 86.973479</w:t>
      </w:r>
    </w:p>
    <w:p>
      <w:r>
        <w:t>Name: WB8040, Latitude: 23.668487, Longitude: 86.972001</w:t>
      </w:r>
    </w:p>
    <w:p>
      <w:r>
        <w:t>Name: WB8483, Latitude: 23.638297, Longitude: 87.267644</w:t>
      </w:r>
    </w:p>
    <w:p>
      <w:r>
        <w:t>Name: WB8483, Latitude: 23.636179, Longitude: 87.267237</w:t>
      </w:r>
    </w:p>
    <w:p>
      <w:r>
        <w:t>Name: WBARM-02, Latitude: 22.870556, Longitude: 87.805361</w:t>
      </w:r>
    </w:p>
    <w:p>
      <w:r>
        <w:t>Name: WBARM-02, Latitude: 22.870217, Longitude: 87.80327</w:t>
      </w:r>
    </w:p>
    <w:p>
      <w:r>
        <w:t>Name: WBJAU-01, Latitude: 23.099683, Longitude: 88.072688</w:t>
      </w:r>
    </w:p>
    <w:p>
      <w:r>
        <w:t>Name: WBJAU-01, Latitude: 23.101488, Longitude: 88.071554</w:t>
      </w:r>
    </w:p>
    <w:p>
      <w:r>
        <w:t>Name: WBSTD-04, Latitude: 23.582958, Longitude: 86.471548</w:t>
      </w:r>
    </w:p>
    <w:p>
      <w:r>
        <w:t>Name: WBSTD-04, Latitude: 23.584128, Longitude: 86.472824</w:t>
      </w:r>
    </w:p>
    <w:p>
      <w:r>
        <w:t>Name: WBB886, Latitude: 22.151786, Longitude: 88.252656</w:t>
      </w:r>
    </w:p>
    <w:p>
      <w:r>
        <w:t>Name: WBB886, Latitude: 22.151236, Longitude: 88.250439</w:t>
      </w:r>
    </w:p>
    <w:p>
      <w:r>
        <w:t>Name: WB2142, Latitude: 26.534425, Longitude: 88.703321</w:t>
      </w:r>
    </w:p>
    <w:p>
      <w:r>
        <w:t>Name: WB2142, Latitude: 26.532871, Longitude: 88.702936</w:t>
      </w:r>
    </w:p>
    <w:p>
      <w:r>
        <w:t>Name: WB5340, Latitude: 26.328417, Longitude: 89.45576</w:t>
      </w:r>
    </w:p>
    <w:p>
      <w:r>
        <w:t>Name: WB5340, Latitude: 26.328873, Longitude: 89.453464</w:t>
      </w:r>
    </w:p>
    <w:p>
      <w:r>
        <w:t>Name: WB9598, Latitude: 26.372193, Longitude: 89.460301</w:t>
      </w:r>
    </w:p>
    <w:p>
      <w:r>
        <w:t>Name: WB9598, Latitude: 26.374031, Longitude: 89.461047</w:t>
      </w:r>
    </w:p>
    <w:p>
      <w:r>
        <w:t>Name: WB2038, Latitude: 22.851464, Longitude: 88.069552</w:t>
      </w:r>
    </w:p>
    <w:p>
      <w:r>
        <w:t>Name: WB2038, Latitude: 22.852819, Longitude: 88.070786</w:t>
      </w:r>
    </w:p>
    <w:p>
      <w:r>
        <w:t>Name: WB2256, Latitude: 23.246674, Longitude: 88.617465</w:t>
      </w:r>
    </w:p>
    <w:p>
      <w:r>
        <w:t>Name: WB2256, Latitude: 23.247843, Longitude: 88.618737</w:t>
      </w:r>
    </w:p>
    <w:p>
      <w:r>
        <w:t>Name: WB4479, Latitude: 22.359782, Longitude: 88.574876</w:t>
      </w:r>
    </w:p>
    <w:p>
      <w:r>
        <w:t>Name: WB4479, Latitude: 22.358424, Longitude: 88.573749</w:t>
      </w:r>
    </w:p>
    <w:p>
      <w:r>
        <w:t>Name: WB9049, Latitude: 26.697223, Longitude: 88.387991</w:t>
      </w:r>
    </w:p>
    <w:p>
      <w:r>
        <w:t>Name: WB9049, Latitude: 26.695106, Longitude: 88.387783</w:t>
      </w:r>
    </w:p>
    <w:p>
      <w:r>
        <w:t>Name: WB9644, Latitude: 26.481934, Longitude: 88.732646</w:t>
      </w:r>
    </w:p>
    <w:p>
      <w:r>
        <w:t>Name: WB9644, Latitude: 26.480715, Longitude: 88.730701</w:t>
      </w:r>
    </w:p>
    <w:p>
      <w:r>
        <w:t>Name: WBA049, Latitude: 22.683558, Longitude: 88.86908</w:t>
      </w:r>
    </w:p>
    <w:p>
      <w:r>
        <w:t>Name: WBA049, Latitude: 22.683251, Longitude: 88.867192</w:t>
      </w:r>
    </w:p>
    <w:p>
      <w:r>
        <w:t>Name: WBA260, Latitude: 24.174955, Longitude: 88.272421</w:t>
      </w:r>
    </w:p>
    <w:p>
      <w:r>
        <w:t>Name: WBA260, Latitude: 24.175839, Longitude: 88.270743</w:t>
      </w:r>
    </w:p>
    <w:p>
      <w:r>
        <w:t>Name: WBB1530, Latitude: 22.180354, Longitude: 88.195338</w:t>
      </w:r>
    </w:p>
    <w:p>
      <w:r>
        <w:t>Name: WBB1530, Latitude: 22.182095, Longitude: 88.194021</w:t>
      </w:r>
    </w:p>
    <w:p>
      <w:r>
        <w:t>Name: WBB238, Latitude: 26.467731, Longitude: 89.533175</w:t>
      </w:r>
    </w:p>
    <w:p>
      <w:r>
        <w:t>Name: WBB238, Latitude: 26.468868, Longitude: 89.531662</w:t>
      </w:r>
    </w:p>
    <w:p>
      <w:r>
        <w:t>Name: WBB2490, Latitude: 24.667714, Longitude: 87.946729</w:t>
      </w:r>
    </w:p>
    <w:p>
      <w:r>
        <w:t>Name: WBB2490, Latitude: 24.665852, Longitude: 87.947912</w:t>
      </w:r>
    </w:p>
    <w:p>
      <w:r>
        <w:t>Name: WBB4032, Latitude: 24.634544, Longitude: 87.998633</w:t>
      </w:r>
    </w:p>
    <w:p>
      <w:r>
        <w:t>Name: WBB4032, Latitude: 24.633375, Longitude: 87.997553</w:t>
      </w:r>
    </w:p>
    <w:p>
      <w:r>
        <w:t>Name: WBB4441, Latitude: 23.947526, Longitude: 88.258242</w:t>
      </w:r>
    </w:p>
    <w:p>
      <w:r>
        <w:t>Name: WBB4441, Latitude: 23.945409, Longitude: 88.257833</w:t>
      </w:r>
    </w:p>
    <w:p>
      <w:r>
        <w:t>Name: WBB4721, Latitude: 22.596785, Longitude: 88.916632</w:t>
      </w:r>
    </w:p>
    <w:p>
      <w:r>
        <w:t>Name: WBB4721, Latitude: 22.598923, Longitude: 88.916327</w:t>
      </w:r>
    </w:p>
    <w:p>
      <w:r>
        <w:t>Name: WBB800, Latitude: 23.610034, Longitude: 88.164109</w:t>
      </w:r>
    </w:p>
    <w:p>
      <w:r>
        <w:t>Name: WBB800, Latitude: 23.611105, Longitude: 88.162273</w:t>
      </w:r>
    </w:p>
    <w:p>
      <w:r>
        <w:t>Name: WBDUR-21, Latitude: 23.507057, Longitude: 87.371609</w:t>
      </w:r>
    </w:p>
    <w:p>
      <w:r>
        <w:t>Name: WBDUR-21, Latitude: 23.50782, Longitude: 87.370168</w:t>
      </w:r>
    </w:p>
    <w:p>
      <w:r>
        <w:t>Name: WBG043, Latitude: 26.482231, Longitude: 89.486488</w:t>
      </w:r>
    </w:p>
    <w:p>
      <w:r>
        <w:t>Name: WBG043, Latitude: 26.483306, Longitude: 89.484407</w:t>
      </w:r>
    </w:p>
    <w:p>
      <w:r>
        <w:t>Name: WB2527, Latitude: 11.675444, Longitude: 92.74711</w:t>
      </w:r>
    </w:p>
    <w:p>
      <w:r>
        <w:t>Name: WB2527, Latitude: 11.675104, Longitude: 92.745142</w:t>
      </w:r>
    </w:p>
    <w:p>
      <w:r>
        <w:t>Name: WB3274, Latitude: 11.701257, Longitude: 92.711606</w:t>
      </w:r>
    </w:p>
    <w:p>
      <w:r>
        <w:t>Name: WB3274, Latitude: 11.700671, Longitude: 92.710322</w:t>
      </w:r>
    </w:p>
    <w:p>
      <w:r>
        <w:t>Name: WB3608, Latitude: 26.710374, Longitude: 88.416215</w:t>
      </w:r>
    </w:p>
    <w:p>
      <w:r>
        <w:t>Name: WB3608, Latitude: 26.710495, Longitude: 88.414668</w:t>
      </w:r>
    </w:p>
    <w:p>
      <w:r>
        <w:t>Name: WB5195, Latitude: 22.35614, Longitude: 87.379486</w:t>
      </w:r>
    </w:p>
    <w:p>
      <w:r>
        <w:t>Name: WB5195, Latitude: 22.357462, Longitude: 87.378661</w:t>
      </w:r>
    </w:p>
    <w:p>
      <w:r>
        <w:t>Name: WB8799, Latitude: 26.867497, Longitude: 88.739985</w:t>
      </w:r>
    </w:p>
    <w:p>
      <w:r>
        <w:t>Name: WB8799, Latitude: 26.866946, Longitude: 88.737684</w:t>
      </w:r>
    </w:p>
    <w:p>
      <w:r>
        <w:t>Name: WB9752, Latitude: 25.639511, Longitude: 88.136826</w:t>
      </w:r>
    </w:p>
    <w:p>
      <w:r>
        <w:t>Name: WB9752, Latitude: 25.639511, Longitude: 88.134513</w:t>
      </w:r>
    </w:p>
    <w:p>
      <w:r>
        <w:t>Name: WB9838, Latitude: 22.562879, Longitude: 88.112013</w:t>
      </w:r>
    </w:p>
    <w:p>
      <w:r>
        <w:t>Name: WB9838, Latitude: 22.561497, Longitude: 88.110229</w:t>
      </w:r>
    </w:p>
    <w:p>
      <w:r>
        <w:t>Name: WBA832, Latitude: 22.264326, Longitude: 87.387101</w:t>
      </w:r>
    </w:p>
    <w:p>
      <w:r>
        <w:t>Name: WBA832, Latitude: 22.266476, Longitude: 87.387101</w:t>
      </w:r>
    </w:p>
    <w:p>
      <w:r>
        <w:t>Name: WBB074, Latitude: 25.404128, Longitude: 88.515383</w:t>
      </w:r>
    </w:p>
    <w:p>
      <w:r>
        <w:t>Name: WBB074, Latitude: 25.405366, Longitude: 88.513426</w:t>
      </w:r>
    </w:p>
    <w:p>
      <w:r>
        <w:t>Name: WBB1805, Latitude: 24.561383, Longitude: 88.063059</w:t>
      </w:r>
    </w:p>
    <w:p>
      <w:r>
        <w:t>Name: WBB1805, Latitude: 24.563436, Longitude: 88.062661</w:t>
      </w:r>
    </w:p>
    <w:p>
      <w:r>
        <w:t>Name: WBB1889, Latitude: 21.628222, Longitude: 87.503519</w:t>
      </w:r>
    </w:p>
    <w:p>
      <w:r>
        <w:t>Name: WBB1889, Latitude: 21.629656, Longitude: 87.502958</w:t>
      </w:r>
    </w:p>
    <w:p>
      <w:r>
        <w:t>Name: WBB2630, Latitude: 22.475018, Longitude: 87.820932</w:t>
      </w:r>
    </w:p>
    <w:p>
      <w:r>
        <w:t>Name: WBB2630, Latitude: 22.477102, Longitude: 87.820328</w:t>
      </w:r>
    </w:p>
    <w:p>
      <w:r>
        <w:t>Name: WBB288, Latitude: 26.549904, Longitude: 88.707577</w:t>
      </w:r>
    </w:p>
    <w:p>
      <w:r>
        <w:t>Name: WBB288, Latitude: 26.547786, Longitude: 88.707784</w:t>
      </w:r>
    </w:p>
    <w:p>
      <w:r>
        <w:t>Name: WBBAH-01, Latitude: 24.098155, Longitude: 88.258422</w:t>
      </w:r>
    </w:p>
    <w:p>
      <w:r>
        <w:t>Name: WBBAH-01, Latitude: 24.099686, Longitude: 88.257247</w:t>
      </w:r>
    </w:p>
    <w:p>
      <w:r>
        <w:t>Name: WBCBA-01, Latitude: 26.416141, Longitude: 88.920324</w:t>
      </w:r>
    </w:p>
    <w:p>
      <w:r>
        <w:t>Name: WBCBA-01, Latitude: 26.417575, Longitude: 88.919741</w:t>
      </w:r>
    </w:p>
    <w:p>
      <w:r>
        <w:t>Name: WBD060, Latitude: 24.004982, Longitude: 88.246846</w:t>
      </w:r>
    </w:p>
    <w:p>
      <w:r>
        <w:t>Name: WBD060, Latitude: 24.004396, Longitude: 88.245469</w:t>
      </w:r>
    </w:p>
    <w:p>
      <w:r>
        <w:t>Name: WBD601, Latitude: 26.565674, Longitude: 88.840626</w:t>
      </w:r>
    </w:p>
    <w:p>
      <w:r>
        <w:t>Name: WBD601, Latitude: 26.567205, Longitude: 88.841825</w:t>
      </w:r>
    </w:p>
    <w:p>
      <w:r>
        <w:t>Name: WBG033, Latitude: 25.655644, Longitude: 88.110857</w:t>
      </w:r>
    </w:p>
    <w:p>
      <w:r>
        <w:t>Name: WBG033, Latitude: 25.653718, Longitude: 88.11048</w:t>
      </w:r>
    </w:p>
    <w:p>
      <w:r>
        <w:t>Name: WBG867, Latitude: 21.765505, Longitude: 87.675861</w:t>
      </w:r>
    </w:p>
    <w:p>
      <w:r>
        <w:t>Name: WBG867, Latitude: 21.767008, Longitude: 87.675576</w:t>
      </w:r>
    </w:p>
    <w:p>
      <w:r>
        <w:t>Name: WBKAN-02, Latitude: 21.778443, Longitude: 87.756873</w:t>
      </w:r>
    </w:p>
    <w:p>
      <w:r>
        <w:t>Name: WBKAN-02, Latitude: 21.778443, Longitude: 87.754627</w:t>
      </w:r>
    </w:p>
    <w:p>
      <w:r>
        <w:t>Name: WBLAT-01, Latitude: 26.713009, Longitude: 88.76785</w:t>
      </w:r>
    </w:p>
    <w:p>
      <w:r>
        <w:t>Name: WBLAT-01, Latitude: 26.710891, Longitude: 88.767643</w:t>
      </w:r>
    </w:p>
    <w:p>
      <w:r>
        <w:t>Name: WB6021, Latitude: 23.777489, Longitude: 88.288443</w:t>
      </w:r>
    </w:p>
    <w:p>
      <w:r>
        <w:t>Name: WB6021, Latitude: 23.775747, Longitude: 88.288108</w:t>
      </w:r>
    </w:p>
    <w:p>
      <w:r>
        <w:t>Name: WB8932, Latitude: 22.422246, Longitude: 88.507593</w:t>
      </w:r>
    </w:p>
    <w:p>
      <w:r>
        <w:t>Name: WB8932, Latitude: 22.423158, Longitude: 88.505477</w:t>
      </w:r>
    </w:p>
    <w:p>
      <w:r>
        <w:t>Name: WB9584, Latitude: 23.071893, Longitude: 88.528354</w:t>
      </w:r>
    </w:p>
    <w:p>
      <w:r>
        <w:t>Name: WB9584, Latitude: 23.071749, Longitude: 88.526564</w:t>
      </w:r>
    </w:p>
    <w:p>
      <w:r>
        <w:t>Name: WBA699, Latitude: 22.811458, Longitude: 88.59812</w:t>
      </w:r>
    </w:p>
    <w:p>
      <w:r>
        <w:t>Name: WBA699, Latitude: 22.80988, Longitude: 88.598346</w:t>
      </w:r>
    </w:p>
    <w:p>
      <w:r>
        <w:t>Name: WBB1465, Latitude: 23.493727, Longitude: 87.315897</w:t>
      </w:r>
    </w:p>
    <w:p>
      <w:r>
        <w:t>Name: WBB1465, Latitude: 23.493848, Longitude: 87.31439</w:t>
      </w:r>
    </w:p>
    <w:p>
      <w:r>
        <w:t>Name: WBB3526, Latitude: 22.672126, Longitude: 88.933813</w:t>
      </w:r>
    </w:p>
    <w:p>
      <w:r>
        <w:t>Name: WBB3526, Latitude: 22.670786, Longitude: 88.932082</w:t>
      </w:r>
    </w:p>
    <w:p>
      <w:r>
        <w:t>Name: WBB3977, Latitude: 23.998796, Longitude: 88.232961</w:t>
      </w:r>
    </w:p>
    <w:p>
      <w:r>
        <w:t>Name: WBB3977, Latitude: 23.997884, Longitude: 88.230819</w:t>
      </w:r>
    </w:p>
    <w:p>
      <w:r>
        <w:t>Name: WBB4139, Latitude: 22.596899, Longitude: 88.565488</w:t>
      </w:r>
    </w:p>
    <w:p>
      <w:r>
        <w:t>Name: WBB4139, Latitude: 22.595517, Longitude: 88.563703</w:t>
      </w:r>
    </w:p>
    <w:p>
      <w:r>
        <w:t>Name: WBBET-02, Latitude: 23.609311, Longitude: 88.384244</w:t>
      </w:r>
    </w:p>
    <w:p>
      <w:r>
        <w:t>Name: WBBET-02, Latitude: 23.611116, Longitude: 88.383716</w:t>
      </w:r>
    </w:p>
    <w:p>
      <w:r>
        <w:t>Name: WBC325, Latitude: 23.357531, Longitude: 88.530737</w:t>
      </w:r>
    </w:p>
    <w:p>
      <w:r>
        <w:t>Name: WBC325, Latitude: 23.359192, Longitude: 88.531396</w:t>
      </w:r>
    </w:p>
    <w:p>
      <w:r>
        <w:t>Name: WBF195, Latitude: 22.107049, Longitude: 88.150504</w:t>
      </w:r>
    </w:p>
    <w:p>
      <w:r>
        <w:t>Name: WBF195, Latitude: 22.105452, Longitude: 88.150042</w:t>
      </w:r>
    </w:p>
    <w:p>
      <w:r>
        <w:t>Name: WBF276, Latitude: 22.168243, Longitude: 88.378544</w:t>
      </w:r>
    </w:p>
    <w:p>
      <w:r>
        <w:t>Name: WBF276, Latitude: 22.167386, Longitude: 88.376559</w:t>
      </w:r>
    </w:p>
    <w:p>
      <w:r>
        <w:t>Name: WBF762, Latitude: 22.116296, Longitude: 88.04617</w:t>
      </w:r>
    </w:p>
    <w:p>
      <w:r>
        <w:t>Name: WBF762, Latitude: 22.115771, Longitude: 88.044056</w:t>
      </w:r>
    </w:p>
    <w:p>
      <w:r>
        <w:t>Name: WBG192, Latitude: 24.099246, Longitude: 88.283108</w:t>
      </w:r>
    </w:p>
    <w:p>
      <w:r>
        <w:t>Name: WBG192, Latitude: 24.100893, Longitude: 88.281594</w:t>
      </w:r>
    </w:p>
    <w:p>
      <w:r>
        <w:t>Name: WBNUH-01, Latitude: 22.606998, Longitude: 88.55585</w:t>
      </w:r>
    </w:p>
    <w:p>
      <w:r>
        <w:t>Name: WBNUH-01, Latitude: 22.60736, Longitude: 88.553626</w:t>
      </w:r>
    </w:p>
    <w:p>
      <w:r>
        <w:t>Name: HP0916, Latitude: 22.618034, Longitude: 88.58607</w:t>
      </w:r>
    </w:p>
    <w:p>
      <w:r>
        <w:t>Name: HP0916, Latitude: 22.619109, Longitude: 88.584052</w:t>
      </w:r>
    </w:p>
    <w:p>
      <w:r>
        <w:t>Name: WB6633, Latitude: 23.944367, Longitude: 87.314569</w:t>
      </w:r>
    </w:p>
    <w:p>
      <w:r>
        <w:t>Name: WB6633, Latitude: 23.945536, Longitude: 87.315848</w:t>
      </w:r>
    </w:p>
    <w:p>
      <w:r>
        <w:t>Name: WBA771, Latitude: 23.28911, Longitude: 87.856699</w:t>
      </w:r>
    </w:p>
    <w:p>
      <w:r>
        <w:t>Name: WBA771, Latitude: 23.287788, Longitude: 87.85753</w:t>
      </w:r>
    </w:p>
    <w:p>
      <w:r>
        <w:t>Name: WBB1594, Latitude: 22.547738, Longitude: 88.004889</w:t>
      </w:r>
    </w:p>
    <w:p>
      <w:r>
        <w:t>Name: WBB1594, Latitude: 22.547216, Longitude: 88.003336</w:t>
      </w:r>
    </w:p>
    <w:p>
      <w:r>
        <w:t>Name: WBB2708, Latitude: 22.596014, Longitude: 88.581784</w:t>
      </w:r>
    </w:p>
    <w:p>
      <w:r>
        <w:t>Name: WBB2708, Latitude: 22.595641, Longitude: 88.579491</w:t>
      </w:r>
    </w:p>
    <w:p>
      <w:r>
        <w:t>Name: WBE073, Latitude: 22.254969, Longitude: 88.091605</w:t>
      </w:r>
    </w:p>
    <w:p>
      <w:r>
        <w:t>Name: WBE073, Latitude: 22.253275, Longitude: 88.090752</w:t>
      </w:r>
    </w:p>
    <w:p>
      <w:r>
        <w:t>Name: WBE616, Latitude: 22.456935, Longitude: 87.911582</w:t>
      </w:r>
    </w:p>
    <w:p>
      <w:r>
        <w:t>Name: WBE616, Latitude: 22.458466, Longitude: 87.910422</w:t>
      </w:r>
    </w:p>
    <w:p>
      <w:r>
        <w:t>Name: WBF139, Latitude: 22.325501, Longitude: 87.234116</w:t>
      </w:r>
    </w:p>
    <w:p>
      <w:r>
        <w:t>Name: WBF139, Latitude: 22.327195, Longitude: 87.233262</w:t>
      </w:r>
    </w:p>
    <w:p>
      <w:r>
        <w:t>Name: WBGTS-01, Latitude: 22.364105, Longitude: 88.54875</w:t>
      </w:r>
    </w:p>
    <w:p>
      <w:r>
        <w:t>Name: WBGTS-01, Latitude: 22.362648, Longitude: 88.547031</w:t>
      </w:r>
    </w:p>
    <w:p>
      <w:r>
        <w:t>Name: WB2366, Latitude: 23.677754, Longitude: 86.808344</w:t>
      </w:r>
    </w:p>
    <w:p>
      <w:r>
        <w:t>Name: WB2366, Latitude: 23.677754, Longitude: 86.806413</w:t>
      </w:r>
    </w:p>
    <w:p>
      <w:r>
        <w:t>Name: WB3223, Latitude: 23.597713, Longitude: 87.15252</w:t>
      </w:r>
    </w:p>
    <w:p>
      <w:r>
        <w:t>Name: WB3223, Latitude: 23.596279, Longitude: 87.154085</w:t>
      </w:r>
    </w:p>
    <w:p>
      <w:r>
        <w:t>Name: WBB1058, Latitude: 23.485922, Longitude: 87.323369</w:t>
      </w:r>
    </w:p>
    <w:p>
      <w:r>
        <w:t>Name: WBB1058, Latitude: 23.487085, Longitude: 87.321558</w:t>
      </w:r>
    </w:p>
    <w:p>
      <w:r>
        <w:t>Name: WBB120, Latitude: 24.148796, Longitude: 87.781475</w:t>
      </w:r>
    </w:p>
    <w:p>
      <w:r>
        <w:t>Name: WBB120, Latitude: 24.150602, Longitude: 87.780332</w:t>
      </w:r>
    </w:p>
    <w:p>
      <w:r>
        <w:t>Name: WBB2266, Latitude: 23.819446, Longitude: 87.805083</w:t>
      </w:r>
    </w:p>
    <w:p>
      <w:r>
        <w:t>Name: WBB2266, Latitude: 23.820615, Longitude: 87.804011</w:t>
      </w:r>
    </w:p>
    <w:p>
      <w:r>
        <w:t>Name: WBB2787, Latitude: 23.620206, Longitude: 87.117313</w:t>
      </w:r>
    </w:p>
    <w:p>
      <w:r>
        <w:t>Name: WBB2787, Latitude: 23.619258, Longitude: 87.116445</w:t>
      </w:r>
    </w:p>
    <w:p>
      <w:r>
        <w:t>Name: WBB737, Latitude: 23.642734, Longitude: 88.116517</w:t>
      </w:r>
    </w:p>
    <w:p>
      <w:r>
        <w:t>Name: WBB737, Latitude: 23.64138, Longitude: 88.115276</w:t>
      </w:r>
    </w:p>
    <w:p>
      <w:r>
        <w:t>Name: WBBLR-02, Latitude: 23.100514, Longitude: 86.226958</w:t>
      </w:r>
    </w:p>
    <w:p>
      <w:r>
        <w:t>Name: WBBLR-02, Latitude: 23.098709, Longitude: 86.225825</w:t>
      </w:r>
    </w:p>
    <w:p>
      <w:r>
        <w:t>Name: WBC060, Latitude: 23.767365, Longitude: 87.8824</w:t>
      </w:r>
    </w:p>
    <w:p>
      <w:r>
        <w:t>Name: WBC060, Latitude: 23.767844, Longitude: 87.880741</w:t>
      </w:r>
    </w:p>
    <w:p>
      <w:r>
        <w:t>Name: WB8989, Latitude: 26.314244, Longitude: 89.530999</w:t>
      </w:r>
    </w:p>
    <w:p>
      <w:r>
        <w:t>Name: WB8989, Latitude: 26.315316, Longitude: 89.529291</w:t>
      </w:r>
    </w:p>
    <w:p>
      <w:r>
        <w:t>Name: WBA217, Latitude: 26.76223, Longitude: 88.444601</w:t>
      </w:r>
    </w:p>
    <w:p>
      <w:r>
        <w:t>Name: WBA217, Latitude: 26.760848, Longitude: 88.444466</w:t>
      </w:r>
    </w:p>
    <w:p>
      <w:r>
        <w:t>Name: WBB3693, Latitude: 26.513488, Longitude: 89.212092</w:t>
      </w:r>
    </w:p>
    <w:p>
      <w:r>
        <w:t>Name: WBB3693, Latitude: 26.515293, Longitude: 89.210927</w:t>
      </w:r>
    </w:p>
    <w:p>
      <w:r>
        <w:t>Name: WBB3698, Latitude: 26.862382, Longitude: 88.748677</w:t>
      </w:r>
    </w:p>
    <w:p>
      <w:r>
        <w:t>Name: WBB3698, Latitude: 26.860362, Longitude: 88.749501</w:t>
      </w:r>
    </w:p>
    <w:p>
      <w:r>
        <w:t>Name: HP0779, Latitude: 25.360539, Longitude: 88.518818</w:t>
      </w:r>
    </w:p>
    <w:p>
      <w:r>
        <w:t>Name: HP0779, Latitude: 25.358878, Longitude: 88.517531</w:t>
      </w:r>
    </w:p>
    <w:p>
      <w:r>
        <w:t>Name: WB2138, Latitude: 26.25139, Longitude: 88.174416</w:t>
      </w:r>
    </w:p>
    <w:p>
      <w:r>
        <w:t>Name: WB2138, Latitude: 26.249743, Longitude: 88.172875</w:t>
      </w:r>
    </w:p>
    <w:p>
      <w:r>
        <w:t>Name: WB6079, Latitude: 22.733935, Longitude: 87.346199</w:t>
      </w:r>
    </w:p>
    <w:p>
      <w:r>
        <w:t>Name: WB6079, Latitude: 22.734358, Longitude: 87.344937</w:t>
      </w:r>
    </w:p>
    <w:p>
      <w:r>
        <w:t>Name: WBA761, Latitude: 26.241223, Longitude: 88.163872</w:t>
      </w:r>
    </w:p>
    <w:p>
      <w:r>
        <w:t>Name: WBA761, Latitude: 26.240795, Longitude: 88.162091</w:t>
      </w:r>
    </w:p>
    <w:p>
      <w:r>
        <w:t>Name: WBB2600, Latitude: 23.551966, Longitude: 87.308252</w:t>
      </w:r>
    </w:p>
    <w:p>
      <w:r>
        <w:t>Name: WBB2600, Latitude: 23.554007, Longitude: 87.308546</w:t>
      </w:r>
    </w:p>
    <w:p>
      <w:r>
        <w:t>Name: WBB2742, Latitude: 25.597665, Longitude: 88.133614</w:t>
      </w:r>
    </w:p>
    <w:p>
      <w:r>
        <w:t>Name: WBB2742, Latitude: 25.599196, Longitude: 88.132425</w:t>
      </w:r>
    </w:p>
    <w:p>
      <w:r>
        <w:t>Name: WBB4379, Latitude: 22.843651, Longitude: 88.122511</w:t>
      </w:r>
    </w:p>
    <w:p>
      <w:r>
        <w:t>Name: WBB4379, Latitude: 22.844972, Longitude: 88.121683</w:t>
      </w:r>
    </w:p>
    <w:p>
      <w:r>
        <w:t>Name: WBB4396, Latitude: 24.970399, Longitude: 88.171315</w:t>
      </w:r>
    </w:p>
    <w:p>
      <w:r>
        <w:t>Name: WBB4396, Latitude: 24.97138, Longitude: 88.170025</w:t>
      </w:r>
    </w:p>
    <w:p>
      <w:r>
        <w:t>Name: WBC025, Latitude: 24.881393, Longitude: 88.037799</w:t>
      </w:r>
    </w:p>
    <w:p>
      <w:r>
        <w:t>Name: WBC025, Latitude: 24.88063, Longitude: 88.036342</w:t>
      </w:r>
    </w:p>
    <w:p>
      <w:r>
        <w:t>Name: WBC085, Latitude: 25.453777, Longitude: 88.176405</w:t>
      </w:r>
    </w:p>
    <w:p>
      <w:r>
        <w:t>Name: WBC085, Latitude: 25.455615, Longitude: 88.177146</w:t>
      </w:r>
    </w:p>
    <w:p>
      <w:r>
        <w:t>Name: WBD965, Latitude: 23.581173, Longitude: 87.270053</w:t>
      </w:r>
    </w:p>
    <w:p>
      <w:r>
        <w:t>Name: WBD965, Latitude: 23.579575, Longitude: 87.268591</w:t>
      </w:r>
    </w:p>
    <w:p>
      <w:r>
        <w:t>Name: HP2223, Latitude: 23.392676, Longitude: 88.51263</w:t>
      </w:r>
    </w:p>
    <w:p>
      <w:r>
        <w:t>Name: HP2223, Latitude: 23.393748, Longitude: 88.513304</w:t>
      </w:r>
    </w:p>
    <w:p>
      <w:r>
        <w:t>Name: WB2127, Latitude: 23.538709, Longitude: 87.246693</w:t>
      </w:r>
    </w:p>
    <w:p>
      <w:r>
        <w:t>Name: WB2127, Latitude: 23.540235, Longitude: 87.245029</w:t>
      </w:r>
    </w:p>
    <w:p>
      <w:r>
        <w:t>Name: WB3536, Latitude: 23.310345, Longitude: 88.639189</w:t>
      </w:r>
    </w:p>
    <w:p>
      <w:r>
        <w:t>Name: WB3536, Latitude: 23.311266, Longitude: 88.637263</w:t>
      </w:r>
    </w:p>
    <w:p>
      <w:r>
        <w:t>Name: WBA417, Latitude: 23.583105, Longitude: 87.186726</w:t>
      </w:r>
    </w:p>
    <w:p>
      <w:r>
        <w:t>Name: WBA417, Latitude: 23.583818, Longitude: 87.184589</w:t>
      </w:r>
    </w:p>
    <w:p>
      <w:r>
        <w:t>Name: WBB1270, Latitude: 23.183534, Longitude: 88.562802</w:t>
      </w:r>
    </w:p>
    <w:p>
      <w:r>
        <w:t>Name: WBB1270, Latitude: 23.182462, Longitude: 88.561136</w:t>
      </w:r>
    </w:p>
    <w:p>
      <w:r>
        <w:t>Name: WBB1342, Latitude: 23.618028, Longitude: 87.147545</w:t>
      </w:r>
    </w:p>
    <w:p>
      <w:r>
        <w:t>Name: WBB1342, Latitude: 23.619526, Longitude: 87.146782</w:t>
      </w:r>
    </w:p>
    <w:p>
      <w:r>
        <w:t>Name: WBB2583, Latitude: 23.568947, Longitude: 87.189192</w:t>
      </w:r>
    </w:p>
    <w:p>
      <w:r>
        <w:t>Name: WBB2583, Latitude: 23.567286, Longitude: 87.189851</w:t>
      </w:r>
    </w:p>
    <w:p>
      <w:r>
        <w:t>Name: WBB3316, Latitude: 23.682823, Longitude: 86.975091</w:t>
      </w:r>
    </w:p>
    <w:p>
      <w:r>
        <w:t>Name: WBB3316, Latitude: 23.682298, Longitude: 86.972951</w:t>
      </w:r>
    </w:p>
    <w:p>
      <w:r>
        <w:t>Name: WBB3378, Latitude: 23.531784, Longitude: 88.554187</w:t>
      </w:r>
    </w:p>
    <w:p>
      <w:r>
        <w:t>Name: WBB3378, Latitude: 23.532953, Longitude: 88.553117</w:t>
      </w:r>
    </w:p>
    <w:p>
      <w:r>
        <w:t>Name: WBB4503, Latitude: 23.409561, Longitude: 88.504204</w:t>
      </w:r>
    </w:p>
    <w:p>
      <w:r>
        <w:t>Name: WBB4503, Latitude: 23.410882, Longitude: 88.505036</w:t>
      </w:r>
    </w:p>
    <w:p>
      <w:r>
        <w:t>Name: WBG643, Latitude: 23.015522, Longitude: 88.448814</w:t>
      </w:r>
    </w:p>
    <w:p>
      <w:r>
        <w:t>Name: WBG643, Latitude: 23.017478, Longitude: 88.448814</w:t>
      </w:r>
    </w:p>
    <w:p>
      <w:r>
        <w:t>Name: WBHAR-01, Latitude: 22.955134, Longitude: 88.548585</w:t>
      </w:r>
    </w:p>
    <w:p>
      <w:r>
        <w:t>Name: WBHAR-01, Latitude: 22.953603, Longitude: 88.547625</w:t>
      </w:r>
    </w:p>
    <w:p>
      <w:r>
        <w:t>Name: WB9449, Latitude: 22.557224, Longitude: 88.056225</w:t>
      </w:r>
    </w:p>
    <w:p>
      <w:r>
        <w:t>Name: WB9449, Latitude: 22.557079, Longitude: 88.054441</w:t>
      </w:r>
    </w:p>
    <w:p>
      <w:r>
        <w:t>Name: WBB4299, Latitude: 22.856365, Longitude: 88.746025</w:t>
      </w:r>
    </w:p>
    <w:p>
      <w:r>
        <w:t>Name: WBB4299, Latitude: 22.856202, Longitude: 88.744004</w:t>
      </w:r>
    </w:p>
    <w:p>
      <w:r>
        <w:t>Name: WBB4029, Latitude: 23.981526, Longitude: 88.027527</w:t>
      </w:r>
    </w:p>
    <w:p>
      <w:r>
        <w:t>Name: WBB4029, Latitude: 23.980642, Longitude: 88.026849</w:t>
      </w:r>
    </w:p>
    <w:p>
      <w:r>
        <w:t>Name: WBB1520, Latitude: 22.574387, Longitude: 88.059011</w:t>
      </w:r>
    </w:p>
    <w:p>
      <w:r>
        <w:t>Name: WBB1520, Latitude: 22.57246, Longitude: 88.058643</w:t>
      </w:r>
    </w:p>
    <w:p>
      <w:r>
        <w:t>Name: WBB1990, Latitude: 22.695714, Longitude: 88.261683</w:t>
      </w:r>
    </w:p>
    <w:p>
      <w:r>
        <w:t>Name: WBB1990, Latitude: 22.696972, Longitude: 88.260059</w:t>
      </w:r>
    </w:p>
    <w:p>
      <w:r>
        <w:t>Name: WBB4339, Latitude: 22.679374, Longitude: 88.271265</w:t>
      </w:r>
    </w:p>
    <w:p>
      <w:r>
        <w:t>Name: WBB4339, Latitude: 22.678302, Longitude: 88.269606</w:t>
      </w:r>
    </w:p>
    <w:p>
      <w:r>
        <w:t>Name: WBE059, Latitude: 22.402188, Longitude: 87.885798</w:t>
      </w:r>
    </w:p>
    <w:p>
      <w:r>
        <w:t>Name: WBE059, Latitude: 22.404114, Longitude: 87.88543</w:t>
      </w:r>
    </w:p>
    <w:p>
      <w:r>
        <w:t>Name: WBB4495, Latitude: 22.190732, Longitude: 88.372443</w:t>
      </w:r>
    </w:p>
    <w:p>
      <w:r>
        <w:t>Name: WBB4495, Latitude: 22.191431, Longitude: 88.370824</w:t>
      </w:r>
    </w:p>
    <w:p>
      <w:r>
        <w:t>Name: WB1802, Latitude: 23.035364, Longitude: 88.486292</w:t>
      </w:r>
    </w:p>
    <w:p>
      <w:r>
        <w:t>Name: WB1802, Latitude: 23.035458, Longitude: 88.483951</w:t>
      </w:r>
    </w:p>
    <w:p>
      <w:r>
        <w:t>Name: WB3140, Latitude: 22.421368, Longitude: 88.492001</w:t>
      </w:r>
    </w:p>
    <w:p>
      <w:r>
        <w:t>Name: WB3140, Latitude: 22.419498, Longitude: 88.490834</w:t>
      </w:r>
    </w:p>
    <w:p>
      <w:r>
        <w:t>Name: WBB735, Latitude: 22.280166, Longitude: 88.450257</w:t>
      </w:r>
    </w:p>
    <w:p>
      <w:r>
        <w:t>Name: WBB735, Latitude: 22.278425, Longitude: 88.450589</w:t>
      </w:r>
    </w:p>
    <w:p>
      <w:r>
        <w:t>Name: WBA374, Latitude: 25.624127, Longitude: 88.1371</w:t>
      </w:r>
    </w:p>
    <w:p>
      <w:r>
        <w:t>Name: WBA374, Latitude: 25.624303, Longitude: 88.134859</w:t>
      </w:r>
    </w:p>
    <w:p>
      <w:r>
        <w:t>Name: WBA609, Latitude: 25.630149, Longitude: 88.128562</w:t>
      </w:r>
    </w:p>
    <w:p>
      <w:r>
        <w:t>Name: WBA609, Latitude: 25.628809, Longitude: 88.12679</w:t>
      </w:r>
    </w:p>
    <w:p>
      <w:r>
        <w:t>Name: WBB1040, Latitude: 23.425599, Longitude: 88.511646</w:t>
      </w:r>
    </w:p>
    <w:p>
      <w:r>
        <w:t>Name: WBB1040, Latitude: 23.426735, Longitude: 88.510169</w:t>
      </w:r>
    </w:p>
    <w:p>
      <w:r>
        <w:t>Name: WBB1059, Latitude: 22.827247, Longitude: 88.112765</w:t>
      </w:r>
    </w:p>
    <w:p>
      <w:r>
        <w:t>Name: WBB1059, Latitude: 22.825385, Longitude: 88.111599</w:t>
      </w:r>
    </w:p>
    <w:p>
      <w:r>
        <w:t>Name: WBB1217, Latitude: 23.253948, Longitude: 87.063512</w:t>
      </w:r>
    </w:p>
    <w:p>
      <w:r>
        <w:t>Name: WBB1217, Latitude: 23.255479, Longitude: 87.062345</w:t>
      </w:r>
    </w:p>
    <w:p>
      <w:r>
        <w:t>Name: WBJMR-01, Latitude: 23.705715, Longitude: 87.08014</w:t>
      </w:r>
    </w:p>
    <w:p>
      <w:r>
        <w:t>Name: WBJMR-01, Latitude: 23.707577, Longitude: 87.079962</w:t>
      </w:r>
    </w:p>
    <w:p>
      <w:r>
        <w:t>Name: WBB1471, Latitude: 22.056786, Longitude: 88.047037</w:t>
      </w:r>
    </w:p>
    <w:p>
      <w:r>
        <w:t>Name: WBB1471, Latitude: 22.056623, Longitude: 88.045028</w:t>
      </w:r>
    </w:p>
    <w:p>
      <w:r>
        <w:t>Name: WB2425, Latitude: 26.885099, Longitude: 88.917161</w:t>
      </w:r>
    </w:p>
    <w:p>
      <w:r>
        <w:t>Name: WB2425, Latitude: 26.884336, Longitude: 88.915679</w:t>
      </w:r>
    </w:p>
    <w:p>
      <w:r>
        <w:t>Name: WBB4371, Latitude: 22.175841, Longitude: 88.240646</w:t>
      </w:r>
    </w:p>
    <w:p>
      <w:r>
        <w:t>Name: WBB4371, Latitude: 22.175078, Longitude: 88.239218</w:t>
      </w:r>
    </w:p>
    <w:p>
      <w:r>
        <w:t>Name: WBB4635, Latitude: 26.736473, Longitude: 89.051144</w:t>
      </w:r>
    </w:p>
    <w:p>
      <w:r>
        <w:t>Name: WBB4635, Latitude: 26.734732, Longitude: 89.050801</w:t>
      </w:r>
    </w:p>
    <w:p>
      <w:r>
        <w:t>Name: WBB729, Latitude: 23.181013, Longitude: 88.557663</w:t>
      </w:r>
    </w:p>
    <w:p>
      <w:r>
        <w:t>Name: WBB729, Latitude: 23.179208, Longitude: 88.556529</w:t>
      </w:r>
    </w:p>
    <w:p>
      <w:r>
        <w:t>Name: WB3758, Latitude: 24.445691, Longitude: 88.156807</w:t>
      </w:r>
    </w:p>
    <w:p>
      <w:r>
        <w:t>Name: WB3758, Latitude: 24.446766, Longitude: 88.154762</w:t>
      </w:r>
    </w:p>
    <w:p>
      <w:r>
        <w:t>Name: WBA621, Latitude: 26.591851, Longitude: 89.010765</w:t>
      </w:r>
    </w:p>
    <w:p>
      <w:r>
        <w:t>Name: WBA621, Latitude: 26.592456, Longitude: 89.008907</w:t>
      </w:r>
    </w:p>
    <w:p>
      <w:r>
        <w:t>Name: WBB3111, Latitude: 22.102586, Longitude: 87.75803</w:t>
      </w:r>
    </w:p>
    <w:p>
      <w:r>
        <w:t>Name: WBB3111, Latitude: 22.101605, Longitude: 87.756972</w:t>
      </w:r>
    </w:p>
    <w:p>
      <w:r>
        <w:t>Name: WBB3543, Latitude: 22.248624, Longitude: 88.217302</w:t>
      </w:r>
    </w:p>
    <w:p>
      <w:r>
        <w:t>Name: WBB3543, Latitude: 22.249605, Longitude: 88.216038</w:t>
      </w:r>
    </w:p>
    <w:p>
      <w:r>
        <w:t>Name: WBC507, Latitude: 11.63265, Longitude: 92.709779</w:t>
      </w:r>
    </w:p>
    <w:p>
      <w:r>
        <w:t>Name: WBC507, Latitude: 11.634148, Longitude: 92.709065</w:t>
      </w:r>
    </w:p>
    <w:p>
      <w:r>
        <w:t>Name: WBTST-01, Latitude: 27.058723, Longitude: 88.453785</w:t>
      </w:r>
    </w:p>
    <w:p>
      <w:r>
        <w:t>Name: WBTST-01, Latitude: 27.059942, Longitude: 88.45183</w:t>
      </w:r>
    </w:p>
    <w:p>
      <w:r>
        <w:t>Name: WBZAF-01, Latitude: 24.758526, Longitude: 87.926215</w:t>
      </w:r>
    </w:p>
    <w:p>
      <w:r>
        <w:t>Name: WBZAF-01, Latitude: 24.757545, Longitude: 87.924928</w:t>
      </w:r>
    </w:p>
    <w:p>
      <w:r>
        <w:t>Name: WBC115, Latitude: 22.293386, Longitude: 88.447159</w:t>
      </w:r>
    </w:p>
    <w:p>
      <w:r>
        <w:t>Name: WBC115, Latitude: 22.293991, Longitude: 88.445363</w:t>
      </w:r>
    </w:p>
    <w:p>
      <w:r>
        <w:t>Name: WB3208, Latitude: 22.721301, Longitude: 88.088442</w:t>
      </w:r>
    </w:p>
    <w:p>
      <w:r>
        <w:t>Name: WB3208, Latitude: 22.722158, Longitude: 88.086449</w:t>
      </w:r>
    </w:p>
    <w:p>
      <w:r>
        <w:t>Name: WBA631, Latitude: 24.456094, Longitude: 88.063694</w:t>
      </w:r>
    </w:p>
    <w:p>
      <w:r>
        <w:t>Name: WBA631, Latitude: 24.457476, Longitude: 88.063827</w:t>
      </w:r>
    </w:p>
    <w:p>
      <w:r>
        <w:t>Name: WBB1962, Latitude: 23.052609, Longitude: 88.523576</w:t>
      </w:r>
    </w:p>
    <w:p>
      <w:r>
        <w:t>Name: WBB1962, Latitude: 23.052432, Longitude: 88.52138</w:t>
      </w:r>
    </w:p>
    <w:p>
      <w:r>
        <w:t>Name: WBB2272, Latitude: 23.699512, Longitude: 86.826616</w:t>
      </w:r>
    </w:p>
    <w:p>
      <w:r>
        <w:t>Name: WBB2272, Latitude: 23.70135, Longitude: 86.827347</w:t>
      </w:r>
    </w:p>
    <w:p>
      <w:r>
        <w:t>Name: WBB2311, Latitude: 23.448673, Longitude: 87.453434</w:t>
      </w:r>
    </w:p>
    <w:p>
      <w:r>
        <w:t>Name: WBB2311, Latitude: 23.450414, Longitude: 87.452105</w:t>
      </w:r>
    </w:p>
    <w:p>
      <w:r>
        <w:t>Name: WBB2956, Latitude: 23.259189, Longitude: 87.861302</w:t>
      </w:r>
    </w:p>
    <w:p>
      <w:r>
        <w:t>Name: WBB2956, Latitude: 23.260786, Longitude: 87.859843</w:t>
      </w:r>
    </w:p>
    <w:p>
      <w:r>
        <w:t>Name: WBB3386, Latitude: 24.471654, Longitude: 88.077925</w:t>
      </w:r>
    </w:p>
    <w:p>
      <w:r>
        <w:t>Name: WBB3386, Latitude: 24.471226, Longitude: 88.07617</w:t>
      </w:r>
    </w:p>
    <w:p>
      <w:r>
        <w:t>Name: WBB723, Latitude: 23.239431, Longitude: 88.497509</w:t>
      </w:r>
    </w:p>
    <w:p>
      <w:r>
        <w:t>Name: WBB723, Latitude: 23.240962, Longitude: 88.496343</w:t>
      </w:r>
    </w:p>
    <w:p>
      <w:r>
        <w:t>Name: WBC407, Latitude: 23.891768, Longitude: 88.248845</w:t>
      </w:r>
    </w:p>
    <w:p>
      <w:r>
        <w:t>Name: WBC407, Latitude: 23.893852, Longitude: 88.249455</w:t>
      </w:r>
    </w:p>
    <w:p>
      <w:r>
        <w:t>Name: WB1719, Latitude: 22.219025, Longitude: 88.494692</w:t>
      </w:r>
    </w:p>
    <w:p>
      <w:r>
        <w:t>Name: WB1719, Latitude: 22.220888, Longitude: 88.494516</w:t>
      </w:r>
    </w:p>
    <w:p>
      <w:r>
        <w:t>Name: WB6755, Latitude: 21.639656, Longitude: 88.081451</w:t>
      </w:r>
    </w:p>
    <w:p>
      <w:r>
        <w:t>Name: WB6755, Latitude: 21.641011, Longitude: 88.082471</w:t>
      </w:r>
    </w:p>
    <w:p>
      <w:r>
        <w:t>Name: WB8842, Latitude: 21.77143, Longitude: 87.711634</w:t>
      </w:r>
    </w:p>
    <w:p>
      <w:r>
        <w:t>Name: WB8842, Latitude: 21.772752, Longitude: 87.710211</w:t>
      </w:r>
    </w:p>
    <w:p>
      <w:r>
        <w:t>Name: WBB1643, Latitude: 22.119085, Longitude: 88.388718</w:t>
      </w:r>
    </w:p>
    <w:p>
      <w:r>
        <w:t>Name: WBB1643, Latitude: 22.120425, Longitude: 88.386994</w:t>
      </w:r>
    </w:p>
    <w:p>
      <w:r>
        <w:t>Name: WBB1795, Latitude: 22.761007, Longitude: 88.012148</w:t>
      </w:r>
    </w:p>
    <w:p>
      <w:r>
        <w:t>Name: WBB1795, Latitude: 22.760485, Longitude: 88.010592</w:t>
      </w:r>
    </w:p>
    <w:p>
      <w:r>
        <w:t>Name: WBD583, Latitude: 22.648152, Longitude: 88.667583</w:t>
      </w:r>
    </w:p>
    <w:p>
      <w:r>
        <w:t>Name: WBD583, Latitude: 22.646035, Longitude: 88.667382</w:t>
      </w:r>
    </w:p>
    <w:p>
      <w:r>
        <w:t>Name: WB5969, Latitude: 23.69613, Longitude: 86.91215</w:t>
      </w:r>
    </w:p>
    <w:p>
      <w:r>
        <w:t>Name: WB5969, Latitude: 23.697484, Longitude: 86.911114</w:t>
      </w:r>
    </w:p>
    <w:p>
      <w:r>
        <w:t>Name: WB8798, Latitude: 24.671889, Longitude: 87.949495</w:t>
      </w:r>
    </w:p>
    <w:p>
      <w:r>
        <w:t>Name: WB8798, Latitude: 24.673751, Longitude: 87.948312</w:t>
      </w:r>
    </w:p>
    <w:p>
      <w:r>
        <w:t>Name: WBB2684, Latitude: 22.652658, Longitude: 88.656803</w:t>
      </w:r>
    </w:p>
    <w:p>
      <w:r>
        <w:t>Name: WBB2684, Latitude: 22.654678, Longitude: 88.656994</w:t>
      </w:r>
    </w:p>
    <w:p>
      <w:r>
        <w:t>Name: WBB4227, Latitude: 24.251219, Longitude: 88.297003</w:t>
      </w:r>
    </w:p>
    <w:p>
      <w:r>
        <w:t>Name: WBB4227, Latitude: 24.251396, Longitude: 88.294787</w:t>
      </w:r>
    </w:p>
    <w:p>
      <w:r>
        <w:t>Name: WBD876, Latitude: 23.025046, Longitude: 88.136703</w:t>
      </w:r>
    </w:p>
    <w:p>
      <w:r>
        <w:t>Name: WBD876, Latitude: 23.024684, Longitude: 88.134472</w:t>
      </w:r>
    </w:p>
    <w:p>
      <w:r>
        <w:t>Name: WB1960, Latitude: 21.665636, Longitude: 87.702611</w:t>
      </w:r>
    </w:p>
    <w:p>
      <w:r>
        <w:t>Name: WB1960, Latitude: 21.665297, Longitude: 87.700538</w:t>
      </w:r>
    </w:p>
    <w:p>
      <w:r>
        <w:t>Name: WB2117, Latitude: 21.627811, Longitude: 87.496011</w:t>
      </w:r>
    </w:p>
    <w:p>
      <w:r>
        <w:t>Name: WB2117, Latitude: 21.626313, Longitude: 87.495259</w:t>
      </w:r>
    </w:p>
    <w:p>
      <w:r>
        <w:t>Name: WB3857, Latitude: 21.693585, Longitude: 87.677092</w:t>
      </w:r>
    </w:p>
    <w:p>
      <w:r>
        <w:t>Name: WB3857, Latitude: 21.695544, Longitude: 87.676527</w:t>
      </w:r>
    </w:p>
    <w:p>
      <w:r>
        <w:t>Name: WB6450, Latitude: 25.531958, Longitude: 87.951639</w:t>
      </w:r>
    </w:p>
    <w:p>
      <w:r>
        <w:t>Name: WB6450, Latitude: 25.533001, Longitude: 87.949638</w:t>
      </w:r>
    </w:p>
    <w:p>
      <w:r>
        <w:t>Name: WB9607, Latitude: 27.338199, Longitude: 88.608255</w:t>
      </w:r>
    </w:p>
    <w:p>
      <w:r>
        <w:t>Name: WB9607, Latitude: 27.33633, Longitude: 88.607789</w:t>
      </w:r>
    </w:p>
    <w:p>
      <w:r>
        <w:t>Name: WBA583, Latitude: 26.526402, Longitude: 88.718354</w:t>
      </w:r>
    </w:p>
    <w:p>
      <w:r>
        <w:t>Name: WBA583, Latitude: 26.527724, Longitude: 88.717502</w:t>
      </w:r>
    </w:p>
    <w:p>
      <w:r>
        <w:t>Name: WBA871, Latitude: 27.28757, Longitude: 88.589914</w:t>
      </w:r>
    </w:p>
    <w:p>
      <w:r>
        <w:t>Name: WBA871, Latitude: 27.289167, Longitude: 88.589432</w:t>
      </w:r>
    </w:p>
    <w:p>
      <w:r>
        <w:t>Name: WBARJ-01, Latitude: 24.719912, Longitude: 87.934306</w:t>
      </w:r>
    </w:p>
    <w:p>
      <w:r>
        <w:t>Name: WBARJ-01, Latitude: 24.719028, Longitude: 87.93262</w:t>
      </w:r>
    </w:p>
    <w:p>
      <w:r>
        <w:t>Name: WBB2148, Latitude: 22.412517, Longitude: 87.328004</w:t>
      </w:r>
    </w:p>
    <w:p>
      <w:r>
        <w:t>Name: WBB2148, Latitude: 22.413686, Longitude: 87.329065</w:t>
      </w:r>
    </w:p>
    <w:p>
      <w:r>
        <w:t>Name: WBB2438, Latitude: 26.697513, Longitude: 88.314643</w:t>
      </w:r>
    </w:p>
    <w:p>
      <w:r>
        <w:t>Name: WBB2438, Latitude: 26.699351, Longitude: 88.313683</w:t>
      </w:r>
    </w:p>
    <w:p>
      <w:r>
        <w:t>Name: WBB3363, Latitude: 24.764383, Longitude: 87.924876</w:t>
      </w:r>
    </w:p>
    <w:p>
      <w:r>
        <w:t>Name: WBB3363, Latitude: 24.766044, Longitude: 87.925542</w:t>
      </w:r>
    </w:p>
    <w:p>
      <w:r>
        <w:t>Name: WBD194, Latitude: 24.430056, Longitude: 88.104374</w:t>
      </w:r>
    </w:p>
    <w:p>
      <w:r>
        <w:t>Name: WBD194, Latitude: 24.429144, Longitude: 88.102226</w:t>
      </w:r>
    </w:p>
    <w:p>
      <w:r>
        <w:t>Name: WB2859, Latitude: 22.911856, Longitude: 88.212106</w:t>
      </w:r>
    </w:p>
    <w:p>
      <w:r>
        <w:t>Name: WB2859, Latitude: 22.911093, Longitude: 88.210671</w:t>
      </w:r>
    </w:p>
    <w:p>
      <w:r>
        <w:t>Name: WB3213, Latitude: 22.819749, Longitude: 88.050357</w:t>
      </w:r>
    </w:p>
    <w:p>
      <w:r>
        <w:t>Name: WB3213, Latitude: 22.821899, Longitude: 88.050561</w:t>
      </w:r>
    </w:p>
    <w:p>
      <w:r>
        <w:t>Name: WB5381, Latitude: 24.108173, Longitude: 88.258698</w:t>
      </w:r>
    </w:p>
    <w:p>
      <w:r>
        <w:t>Name: WB5381, Latitude: 24.10746, Longitude: 88.256551</w:t>
      </w:r>
    </w:p>
    <w:p>
      <w:r>
        <w:t>Name: WB8431, Latitude: 22.818333, Longitude: 88.130671</w:t>
      </w:r>
    </w:p>
    <w:p>
      <w:r>
        <w:t>Name: WB8431, Latitude: 22.816312, Longitude: 88.129873</w:t>
      </w:r>
    </w:p>
    <w:p>
      <w:r>
        <w:t>Name: WB8902, Latitude: 22.798439, Longitude: 88.170926</w:t>
      </w:r>
    </w:p>
    <w:p>
      <w:r>
        <w:t>Name: WB8902, Latitude: 22.800557, Longitude: 88.170725</w:t>
      </w:r>
    </w:p>
    <w:p>
      <w:r>
        <w:t>Name: WBB2323, Latitude: 22.303096, Longitude: 88.417537</w:t>
      </w:r>
    </w:p>
    <w:p>
      <w:r>
        <w:t>Name: WBB2323, Latitude: 22.303859, Longitude: 88.416109</w:t>
      </w:r>
    </w:p>
    <w:p>
      <w:r>
        <w:t>Name: WBB3450, Latitude: 22.443668, Longitude: 87.838388</w:t>
      </w:r>
    </w:p>
    <w:p>
      <w:r>
        <w:t>Name: WBB3450, Latitude: 22.445688, Longitude: 87.838197</w:t>
      </w:r>
    </w:p>
    <w:p>
      <w:r>
        <w:t>Name: WBB3822, Latitude: 22.643315, Longitude: 88.143058</w:t>
      </w:r>
    </w:p>
    <w:p>
      <w:r>
        <w:t>Name: WBB3822, Latitude: 22.641165, Longitude: 88.143058</w:t>
      </w:r>
    </w:p>
    <w:p>
      <w:r>
        <w:t>Name: WB2314, Latitude: 23.345777, Longitude: 88.596135</w:t>
      </w:r>
    </w:p>
    <w:p>
      <w:r>
        <w:t>Name: WB2314, Latitude: 23.344116, Longitude: 88.594868</w:t>
      </w:r>
    </w:p>
    <w:p>
      <w:r>
        <w:t>Name: WB6277, Latitude: 26.79319, Longitude: 89.367909</w:t>
      </w:r>
    </w:p>
    <w:p>
      <w:r>
        <w:t>Name: WB6277, Latitude: 26.794265, Longitude: 89.365823</w:t>
      </w:r>
    </w:p>
    <w:p>
      <w:r>
        <w:t>Name: WB6685, Latitude: 22.106046, Longitude: 88.244414</w:t>
      </w:r>
    </w:p>
    <w:p>
      <w:r>
        <w:t>Name: WB6685, Latitude: 22.104877, Longitude: 88.243355</w:t>
      </w:r>
    </w:p>
    <w:p>
      <w:r>
        <w:t>Name: WBF001, Latitude: 23.115472, Longitude: 88.173404</w:t>
      </w:r>
    </w:p>
    <w:p>
      <w:r>
        <w:t>Name: WBF001, Latitude: 23.113546, Longitude: 88.173773</w:t>
      </w:r>
    </w:p>
    <w:p>
      <w:r>
        <w:t>Name: WBF947, Latitude: 22.274736, Longitude: 88.287391</w:t>
      </w:r>
    </w:p>
    <w:p>
      <w:r>
        <w:t>Name: WBF947, Latitude: 22.276683, Longitude: 88.288263</w:t>
      </w:r>
    </w:p>
    <w:p>
      <w:r>
        <w:t>Name: WBB005, Latitude: 26.719138, Longitude: 89.151181</w:t>
      </w:r>
    </w:p>
    <w:p>
      <w:r>
        <w:t>Name: WBB005, Latitude: 26.718616, Longitude: 89.149575</w:t>
      </w:r>
    </w:p>
    <w:p>
      <w:r>
        <w:t>Name: WBB3702, Latitude: 26.460224, Longitude: 89.806335</w:t>
      </w:r>
    </w:p>
    <w:p>
      <w:r>
        <w:t>Name: WBB3702, Latitude: 26.462183, Longitude: 89.806921</w:t>
      </w:r>
    </w:p>
    <w:p>
      <w:r>
        <w:t>Name: WBB4515, Latitude: 26.691977, Longitude: 89.27776</w:t>
      </w:r>
    </w:p>
    <w:p>
      <w:r>
        <w:t>Name: WBB4515, Latitude: 26.690727, Longitude: 89.27636</w:t>
      </w:r>
    </w:p>
    <w:p>
      <w:r>
        <w:t>Name: WBB528, Latitude: 26.348638, Longitude: 88.908418</w:t>
      </w:r>
    </w:p>
    <w:p>
      <w:r>
        <w:t>Name: WBB528, Latitude: 26.348782, Longitude: 88.90658</w:t>
      </w:r>
    </w:p>
    <w:p>
      <w:r>
        <w:t>Name: WBF752, Latitude: 26.364102, Longitude: 89.469172</w:t>
      </w:r>
    </w:p>
    <w:p>
      <w:r>
        <w:t>Name: WBF752, Latitude: 26.362082, Longitude: 89.469369</w:t>
      </w:r>
    </w:p>
    <w:p>
      <w:r>
        <w:t>Name: HP2224, Latitude: 23.399992, Longitude: 88.507477</w:t>
      </w:r>
    </w:p>
    <w:p>
      <w:r>
        <w:t>Name: HP2224, Latitude: 23.401589, Longitude: 88.506017</w:t>
      </w:r>
    </w:p>
    <w:p>
      <w:r>
        <w:t>Name: WBB1521, Latitude: 22.877578, Longitude: 87.790858</w:t>
      </w:r>
    </w:p>
    <w:p>
      <w:r>
        <w:t>Name: WBB1521, Latitude: 22.879696, Longitude: 87.790657</w:t>
      </w:r>
    </w:p>
    <w:p>
      <w:r>
        <w:t>Name: WBB585, Latitude: 23.235788, Longitude: 87.866392</w:t>
      </w:r>
    </w:p>
    <w:p>
      <w:r>
        <w:t>Name: WBB585, Latitude: 23.235075, Longitude: 87.86426</w:t>
      </w:r>
    </w:p>
    <w:p>
      <w:r>
        <w:t>Name: WBD434, Latitude: 24.569916, Longitude: 88.018495</w:t>
      </w:r>
    </w:p>
    <w:p>
      <w:r>
        <w:t>Name: WBD434, Latitude: 24.569366, Longitude: 88.016238</w:t>
      </w:r>
    </w:p>
    <w:p>
      <w:r>
        <w:t>Name: WB3477, Latitude: 22.158604, Longitude: 88.360896</w:t>
      </w:r>
    </w:p>
    <w:p>
      <w:r>
        <w:t>Name: WB3477, Latitude: 22.158604, Longitude: 88.359248</w:t>
      </w:r>
    </w:p>
    <w:p>
      <w:r>
        <w:t>Name: WB6244, Latitude: 22.653855, Longitude: 88.811752</w:t>
      </w:r>
    </w:p>
    <w:p>
      <w:r>
        <w:t>Name: WB6244, Latitude: 22.652352, Longitude: 88.812039</w:t>
      </w:r>
    </w:p>
    <w:p>
      <w:r>
        <w:t>Name: WBB1542, Latitude: 22.668323, Longitude: 88.129661</w:t>
      </w:r>
    </w:p>
    <w:p>
      <w:r>
        <w:t>Name: WBB1542, Latitude: 22.670017, Longitude: 88.128805</w:t>
      </w:r>
    </w:p>
    <w:p>
      <w:r>
        <w:t>Name: WBB1878, Latitude: 22.757678, Longitude: 88.000128</w:t>
      </w:r>
    </w:p>
    <w:p>
      <w:r>
        <w:t>Name: WBB1878, Latitude: 22.759731, Longitude: 87.999532</w:t>
      </w:r>
    </w:p>
    <w:p>
      <w:r>
        <w:t>Name: WBB3046, Latitude: 22.683236, Longitude: 88.82004</w:t>
      </w:r>
    </w:p>
    <w:p>
      <w:r>
        <w:t>Name: WBB3046, Latitude: 22.682161, Longitude: 88.819938</w:t>
      </w:r>
    </w:p>
    <w:p>
      <w:r>
        <w:t>Name: WBB4463, Latitude: 24.534289, Longitude: 88.074772</w:t>
      </w:r>
    </w:p>
    <w:p>
      <w:r>
        <w:t>Name: WBB4463, Latitude: 24.533526, Longitude: 88.073319</w:t>
      </w:r>
    </w:p>
    <w:p>
      <w:r>
        <w:t>Name: WBB4652, Latitude: 24.673923, Longitude: 87.958191</w:t>
      </w:r>
    </w:p>
    <w:p>
      <w:r>
        <w:t>Name: WBB4652, Latitude: 24.673318, Longitude: 87.956363</w:t>
      </w:r>
    </w:p>
    <w:p>
      <w:r>
        <w:t>Name: WB2166, Latitude: 22.336106, Longitude: 87.337114</w:t>
      </w:r>
    </w:p>
    <w:p>
      <w:r>
        <w:t>Name: WB2166, Latitude: 22.334459, Longitude: 87.336958</w:t>
      </w:r>
    </w:p>
    <w:p>
      <w:r>
        <w:t>Name: WB3542, Latitude: 21.892568, Longitude: 87.536218</w:t>
      </w:r>
    </w:p>
    <w:p>
      <w:r>
        <w:t>Name: WB3542, Latitude: 21.891832, Longitude: 87.534041</w:t>
      </w:r>
    </w:p>
    <w:p>
      <w:r>
        <w:t>Name: WB8604, Latitude: 26.515036, Longitude: 88.723188</w:t>
      </w:r>
    </w:p>
    <w:p>
      <w:r>
        <w:t>Name: WB8604, Latitude: 26.517186, Longitude: 88.722978</w:t>
      </w:r>
    </w:p>
    <w:p>
      <w:r>
        <w:t>Name: WB9030, Latitude: 26.526177, Longitude: 88.705063</w:t>
      </w:r>
    </w:p>
    <w:p>
      <w:r>
        <w:t>Name: WB9030, Latitude: 26.525804, Longitude: 88.702696</w:t>
      </w:r>
    </w:p>
    <w:p>
      <w:r>
        <w:t>Name: WBB228, Latitude: 26.704102, Longitude: 88.362301</w:t>
      </w:r>
    </w:p>
    <w:p>
      <w:r>
        <w:t>Name: WBB228, Latitude: 26.704317, Longitude: 88.360936</w:t>
      </w:r>
    </w:p>
    <w:p>
      <w:r>
        <w:t>Name: WBB3408, Latitude: 21.781353, Longitude: 87.761326</w:t>
      </w:r>
    </w:p>
    <w:p>
      <w:r>
        <w:t>Name: WBB3408, Latitude: 21.782856, Longitude: 87.761611</w:t>
      </w:r>
    </w:p>
    <w:p>
      <w:r>
        <w:t>Name: WBB3416, Latitude: 22.398112, Longitude: 87.873954</w:t>
      </w:r>
    </w:p>
    <w:p>
      <w:r>
        <w:t>Name: WBB3416, Latitude: 22.398112, Longitude: 87.871628</w:t>
      </w:r>
    </w:p>
    <w:p>
      <w:r>
        <w:t>Name: WBB3721, Latitude: 26.870156, Longitude: 88.749394</w:t>
      </w:r>
    </w:p>
    <w:p>
      <w:r>
        <w:t>Name: WBB3721, Latitude: 26.870761, Longitude: 88.747531</w:t>
      </w:r>
    </w:p>
    <w:p>
      <w:r>
        <w:t>Name: WBB4633, Latitude: 26.711753, Longitude: 88.476684</w:t>
      </w:r>
    </w:p>
    <w:p>
      <w:r>
        <w:t>Name: WBB4633, Latitude: 26.710106, Longitude: 88.475137</w:t>
      </w:r>
    </w:p>
    <w:p>
      <w:r>
        <w:t>Name: WBB4675, Latitude: 24.623541, Longitude: 87.915027</w:t>
      </w:r>
    </w:p>
    <w:p>
      <w:r>
        <w:t>Name: WBB4675, Latitude: 24.625658, Longitude: 87.915231</w:t>
      </w:r>
    </w:p>
    <w:p>
      <w:r>
        <w:t>Name: WBC002, Latitude: 22.098449, Longitude: 88.059855</w:t>
      </w:r>
    </w:p>
    <w:p>
      <w:r>
        <w:t>Name: WBC002, Latitude: 22.098449, Longitude: 88.057605</w:t>
      </w:r>
    </w:p>
    <w:p>
      <w:r>
        <w:t>Name: WBC017, Latitude: 22.035561, Longitude: 88.047936</w:t>
      </w:r>
    </w:p>
    <w:p>
      <w:r>
        <w:t>Name: WBC017, Latitude: 22.03382, Longitude: 88.048268</w:t>
      </w:r>
    </w:p>
    <w:p>
      <w:r>
        <w:t>Name: WBD719, Latitude: 22.403611, Longitude: 87.403468</w:t>
      </w:r>
    </w:p>
    <w:p>
      <w:r>
        <w:t>Name: WBD719, Latitude: 22.403006, Longitude: 87.40167</w:t>
      </w:r>
    </w:p>
    <w:p>
      <w:r>
        <w:t>Name: WB3036, Latitude: 22.924719, Longitude: 88.005778</w:t>
      </w:r>
    </w:p>
    <w:p>
      <w:r>
        <w:t>Name: WB3036, Latitude: 22.925342, Longitude: 88.00684</w:t>
      </w:r>
    </w:p>
    <w:p>
      <w:r>
        <w:t>Name: WBA115, Latitude: 24.979788, Longitude: 88.117534</w:t>
      </w:r>
    </w:p>
    <w:p>
      <w:r>
        <w:t>Name: WBA115, Latitude: 24.981435, Longitude: 88.117375</w:t>
      </w:r>
    </w:p>
    <w:p>
      <w:r>
        <w:t>Name: WBD322, Latitude: 25.232699, Longitude: 88.795412</w:t>
      </w:r>
    </w:p>
    <w:p>
      <w:r>
        <w:t>Name: WBD322, Latitude: 25.231536, Longitude: 88.793576</w:t>
      </w:r>
    </w:p>
    <w:p>
      <w:r>
        <w:t>Name: WBMAL-06, Latitude: 25.00264, Longitude: 88.138261</w:t>
      </w:r>
    </w:p>
    <w:p>
      <w:r>
        <w:t>Name: WBMAL-06, Latitude: 25.002267, Longitude: 88.135925</w:t>
      </w:r>
    </w:p>
    <w:p>
      <w:r>
        <w:t>Name: WB2732, Latitude: 22.948397, Longitude: 87.988752</w:t>
      </w:r>
    </w:p>
    <w:p>
      <w:r>
        <w:t>Name: WB2732, Latitude: 22.946963, Longitude: 87.987194</w:t>
      </w:r>
    </w:p>
    <w:p>
      <w:r>
        <w:t>Name: WB3854, Latitude: 23.05622, Longitude: 88.09578</w:t>
      </w:r>
    </w:p>
    <w:p>
      <w:r>
        <w:t>Name: WB3854, Latitude: 23.05622, Longitude: 88.093514</w:t>
      </w:r>
    </w:p>
    <w:p>
      <w:r>
        <w:t>Name: WB9215, Latitude: 23.668971, Longitude: 87.166481</w:t>
      </w:r>
    </w:p>
    <w:p>
      <w:r>
        <w:t>Name: WB9215, Latitude: 23.668543, Longitude: 87.164737</w:t>
      </w:r>
    </w:p>
    <w:p>
      <w:r>
        <w:t>Name: WBB1954, Latitude: 23.484017, Longitude: 87.386228</w:t>
      </w:r>
    </w:p>
    <w:p>
      <w:r>
        <w:t>Name: WBB1954, Latitude: 23.483348, Longitude: 87.384224</w:t>
      </w:r>
    </w:p>
    <w:p>
      <w:r>
        <w:t>Name: WBB2158, Latitude: 23.43888, Longitude: 87.504682</w:t>
      </w:r>
    </w:p>
    <w:p>
      <w:r>
        <w:t>Name: WBB2158, Latitude: 23.438541, Longitude: 87.502582</w:t>
      </w:r>
    </w:p>
    <w:p>
      <w:r>
        <w:t>Name: WBB2957, Latitude: 23.608636, Longitude: 88.171993</w:t>
      </w:r>
    </w:p>
    <w:p>
      <w:r>
        <w:t>Name: WBB2957, Latitude: 23.608274, Longitude: 88.169753</w:t>
      </w:r>
    </w:p>
    <w:p>
      <w:r>
        <w:t>Name: WBB4178, Latitude: 23.692478, Longitude: 86.980776</w:t>
      </w:r>
    </w:p>
    <w:p>
      <w:r>
        <w:t>Name: WBB4178, Latitude: 23.690881, Longitude: 86.981243</w:t>
      </w:r>
    </w:p>
    <w:p>
      <w:r>
        <w:t>Name: WBKAT-01, Latitude: 23.648252, Longitude: 88.134662</w:t>
      </w:r>
    </w:p>
    <w:p>
      <w:r>
        <w:t>Name: WBKAT-01, Latitude: 23.650402, Longitude: 88.134456</w:t>
      </w:r>
    </w:p>
    <w:p>
      <w:r>
        <w:t>Name: WBRGJ-03, Latitude: 23.629633, Longitude: 87.114661</w:t>
      </w:r>
    </w:p>
    <w:p>
      <w:r>
        <w:t>Name: WBRGJ-03, Latitude: 23.631164, Longitude: 87.113491</w:t>
      </w:r>
    </w:p>
    <w:p>
      <w:r>
        <w:t>Name: WB2616, Latitude: 22.461831, Longitude: 86.995428</w:t>
      </w:r>
    </w:p>
    <w:p>
      <w:r>
        <w:t>Name: WB2616, Latitude: 22.460397, Longitude: 86.995993</w:t>
      </w:r>
    </w:p>
    <w:p>
      <w:r>
        <w:t>Name: WB2931, Latitude: 22.392205, Longitude: 87.847216</w:t>
      </w:r>
    </w:p>
    <w:p>
      <w:r>
        <w:t>Name: WB2931, Latitude: 22.39401, Longitude: 87.846089</w:t>
      </w:r>
    </w:p>
    <w:p>
      <w:r>
        <w:t>Name: WB3867, Latitude: 22.400394, Longitude: 87.903992</w:t>
      </w:r>
    </w:p>
    <w:p>
      <w:r>
        <w:t>Name: WB3867, Latitude: 22.400701, Longitude: 87.902109</w:t>
      </w:r>
    </w:p>
    <w:p>
      <w:r>
        <w:t>Name: WB4697, Latitude: 22.413303, Longitude: 87.852797</w:t>
      </w:r>
    </w:p>
    <w:p>
      <w:r>
        <w:t>Name: WB4697, Latitude: 22.41254, Longitude: 87.851367</w:t>
      </w:r>
    </w:p>
    <w:p>
      <w:r>
        <w:t>Name: WB6040, Latitude: 24.700078, Longitude: 87.923729</w:t>
      </w:r>
    </w:p>
    <w:p>
      <w:r>
        <w:t>Name: WB6040, Latitude: 24.701772, Longitude: 87.922653</w:t>
      </w:r>
    </w:p>
    <w:p>
      <w:r>
        <w:t>Name: WB6540, Latitude: 21.752092, Longitude: 87.618481</w:t>
      </w:r>
    </w:p>
    <w:p>
      <w:r>
        <w:t>Name: WB6540, Latitude: 21.752092, Longitude: 87.616166</w:t>
      </w:r>
    </w:p>
    <w:p>
      <w:r>
        <w:t>Name: WB7987, Latitude: 26.71722, Longitude: 89.07087</w:t>
      </w:r>
    </w:p>
    <w:p>
      <w:r>
        <w:t>Name: WB7987, Latitude: 26.715103, Longitude: 89.070662</w:t>
      </w:r>
    </w:p>
    <w:p>
      <w:r>
        <w:t>Name: WB8045, Latitude: 21.908764, Longitude: 87.536351</w:t>
      </w:r>
    </w:p>
    <w:p>
      <w:r>
        <w:t>Name: WB8045, Latitude: 21.906958, Longitude: 87.536873</w:t>
      </w:r>
    </w:p>
    <w:p>
      <w:r>
        <w:t>Name: WB8426, Latitude: 22.500399, Longitude: 87.974353</w:t>
      </w:r>
    </w:p>
    <w:p>
      <w:r>
        <w:t>Name: WB8426, Latitude: 22.498965, Longitude: 87.9728</w:t>
      </w:r>
    </w:p>
    <w:p>
      <w:r>
        <w:t>Name: WB8582, Latitude: 22.127995, Longitude: 88.138266</w:t>
      </w:r>
    </w:p>
    <w:p>
      <w:r>
        <w:t>Name: WB8582, Latitude: 22.129736, Longitude: 88.137935</w:t>
      </w:r>
    </w:p>
    <w:p>
      <w:r>
        <w:t>Name: WB8703, Latitude: 26.691717, Longitude: 88.424165</w:t>
      </w:r>
    </w:p>
    <w:p>
      <w:r>
        <w:t>Name: WB8703, Latitude: 26.689949, Longitude: 88.424165</w:t>
      </w:r>
    </w:p>
    <w:p>
      <w:r>
        <w:t>Name: WB8977, Latitude: 22.438952, Longitude: 87.312401</w:t>
      </w:r>
    </w:p>
    <w:p>
      <w:r>
        <w:t>Name: WB8977, Latitude: 22.439217, Longitude: 87.310775</w:t>
      </w:r>
    </w:p>
    <w:p>
      <w:r>
        <w:t>Name: WB9367, Latitude: 22.48427, Longitude: 87.913696</w:t>
      </w:r>
    </w:p>
    <w:p>
      <w:r>
        <w:t>Name: WB9367, Latitude: 22.485917, Longitude: 87.913541</w:t>
      </w:r>
    </w:p>
    <w:p>
      <w:r>
        <w:t>Name: WB9539, Latitude: 24.635106, Longitude: 87.971837</w:t>
      </w:r>
    </w:p>
    <w:p>
      <w:r>
        <w:t>Name: WB9539, Latitude: 24.633412, Longitude: 87.970967</w:t>
      </w:r>
    </w:p>
    <w:p>
      <w:r>
        <w:t>Name: WB9949, Latitude: 22.540872, Longitude: 87.969505</w:t>
      </w:r>
    </w:p>
    <w:p>
      <w:r>
        <w:t>Name: WB9949, Latitude: 22.542533, Longitude: 87.968245</w:t>
      </w:r>
    </w:p>
    <w:p>
      <w:r>
        <w:t>Name: WBA571, Latitude: 22.337411, Longitude: 87.318527</w:t>
      </w:r>
    </w:p>
    <w:p>
      <w:r>
        <w:t>Name: WBA571, Latitude: 22.336339, Longitude: 87.316872</w:t>
      </w:r>
    </w:p>
    <w:p>
      <w:r>
        <w:t>Name: WBB1660, Latitude: 22.078858, Longitude: 87.335781</w:t>
      </w:r>
    </w:p>
    <w:p>
      <w:r>
        <w:t>Name: WBB1660, Latitude: 22.080361, Longitude: 87.335495</w:t>
      </w:r>
    </w:p>
    <w:p>
      <w:r>
        <w:t>Name: WBB1940, Latitude: 24.803797, Longitude: 87.901203</w:t>
      </w:r>
    </w:p>
    <w:p>
      <w:r>
        <w:t>Name: WBB1940, Latitude: 24.805756, Longitude: 87.900625</w:t>
      </w:r>
    </w:p>
    <w:p>
      <w:r>
        <w:t>Name: WBB2169, Latitude: 22.080818, Longitude: 87.32987</w:t>
      </w:r>
    </w:p>
    <w:p>
      <w:r>
        <w:t>Name: WBB2169, Latitude: 22.079648, Longitude: 87.328812</w:t>
      </w:r>
    </w:p>
    <w:p>
      <w:r>
        <w:t>Name: WBB2290, Latitude: 22.440431, Longitude: 86.998804</w:t>
      </w:r>
    </w:p>
    <w:p>
      <w:r>
        <w:t>Name: WBB2290, Latitude: 22.442092, Longitude: 86.999458</w:t>
      </w:r>
    </w:p>
    <w:p>
      <w:r>
        <w:t>Name: WBB2389, Latitude: 24.617797, Longitude: 88.023999</w:t>
      </w:r>
    </w:p>
    <w:p>
      <w:r>
        <w:t>Name: WBB2389, Latitude: 24.618281, Longitude: 88.022013</w:t>
      </w:r>
    </w:p>
    <w:p>
      <w:r>
        <w:t>Name: WBBUL-01, Latitude: 24.981751, Longitude: 88.246008</w:t>
      </w:r>
    </w:p>
    <w:p>
      <w:r>
        <w:t>Name: WBBUL-01, Latitude: 24.980588, Longitude: 88.244175</w:t>
      </w:r>
    </w:p>
    <w:p>
      <w:r>
        <w:t>Name: WBD454, Latitude: 24.424237, Longitude: 88.040258</w:t>
      </w:r>
    </w:p>
    <w:p>
      <w:r>
        <w:t>Name: WBD454, Latitude: 24.425884, Longitude: 88.03874</w:t>
      </w:r>
    </w:p>
    <w:p>
      <w:r>
        <w:t>Name: WBKHP-13, Latitude: 22.329311, Longitude: 87.295634</w:t>
      </w:r>
    </w:p>
    <w:p>
      <w:r>
        <w:t>Name: WBKHP-13, Latitude: 22.330666, Longitude: 87.294608</w:t>
      </w:r>
    </w:p>
    <w:p>
      <w:r>
        <w:t>Name: WB1895, Latitude: 22.701273, Longitude: 88.097304</w:t>
      </w:r>
    </w:p>
    <w:p>
      <w:r>
        <w:t>Name: WB1895, Latitude: 22.699155, Longitude: 88.097103</w:t>
      </w:r>
    </w:p>
    <w:p>
      <w:r>
        <w:t>Name: WB2437, Latitude: 22.185576, Longitude: 87.921134</w:t>
      </w:r>
    </w:p>
    <w:p>
      <w:r>
        <w:t>Name: WB2437, Latitude: 22.18701, Longitude: 87.919585</w:t>
      </w:r>
    </w:p>
    <w:p>
      <w:r>
        <w:t>Name: WB3410, Latitude: 22.567319, Longitude: 87.858986</w:t>
      </w:r>
    </w:p>
    <w:p>
      <w:r>
        <w:t>Name: WB3410, Latitude: 22.568674, Longitude: 87.857959</w:t>
      </w:r>
    </w:p>
    <w:p>
      <w:r>
        <w:t>Name: WB7960, Latitude: 22.451418, Longitude: 87.830141</w:t>
      </w:r>
    </w:p>
    <w:p>
      <w:r>
        <w:t>Name: WB7960, Latitude: 22.44977, Longitude: 87.831636</w:t>
      </w:r>
    </w:p>
    <w:p>
      <w:r>
        <w:t>Name: WB8747, Latitude: 24.878926, Longitude: 88.028837</w:t>
      </w:r>
    </w:p>
    <w:p>
      <w:r>
        <w:t>Name: WB8747, Latitude: 24.879595, Longitude: 88.02681</w:t>
      </w:r>
    </w:p>
    <w:p>
      <w:r>
        <w:t>Name: WB9113, Latitude: 23.072058, Longitude: 88.221851</w:t>
      </w:r>
    </w:p>
    <w:p>
      <w:r>
        <w:t>Name: WB9113, Latitude: 23.073799, Longitude: 88.221517</w:t>
      </w:r>
    </w:p>
    <w:p>
      <w:r>
        <w:t>Name: WBB1961, Latitude: 24.991036, Longitude: 88.16998</w:t>
      </w:r>
    </w:p>
    <w:p>
      <w:r>
        <w:t>Name: WBB1961, Latitude: 24.993186, Longitude: 88.170187</w:t>
      </w:r>
    </w:p>
    <w:p>
      <w:r>
        <w:t>Name: WBB2379, Latitude: 25.368113, Longitude: 88.264065</w:t>
      </w:r>
    </w:p>
    <w:p>
      <w:r>
        <w:t>Name: WBB2379, Latitude: 25.368234, Longitude: 88.262535</w:t>
      </w:r>
    </w:p>
    <w:p>
      <w:r>
        <w:t>Name: WBB2984, Latitude: 25.215489, Longitude: 88.761932</w:t>
      </w:r>
    </w:p>
    <w:p>
      <w:r>
        <w:t>Name: WBB2984, Latitude: 25.215489, Longitude: 88.759628</w:t>
      </w:r>
    </w:p>
    <w:p>
      <w:r>
        <w:t>Name: WBB3362, Latitude: 24.907232, Longitude: 88.093828</w:t>
      </w:r>
    </w:p>
    <w:p>
      <w:r>
        <w:t>Name: WBB3362, Latitude: 24.905427, Longitude: 88.094361</w:t>
      </w:r>
    </w:p>
    <w:p>
      <w:r>
        <w:t>Name: WBB4052, Latitude: 24.964273, Longitude: 88.245612</w:t>
      </w:r>
    </w:p>
    <w:p>
      <w:r>
        <w:t>Name: WBB4052, Latitude: 24.963054, Longitude: 88.243691</w:t>
      </w:r>
    </w:p>
    <w:p>
      <w:r>
        <w:t>Name: WBB4518, Latitude: 22.399909, Longitude: 87.971366</w:t>
      </w:r>
    </w:p>
    <w:p>
      <w:r>
        <w:t>Name: WBB4518, Latitude: 22.398215, Longitude: 87.970308</w:t>
      </w:r>
    </w:p>
    <w:p>
      <w:r>
        <w:t>Name: WBD805, Latitude: 22.677861, Longitude: 88.919068</w:t>
      </w:r>
    </w:p>
    <w:p>
      <w:r>
        <w:t>Name: WBD805, Latitude: 22.678574, Longitude: 88.916945</w:t>
      </w:r>
    </w:p>
    <w:p>
      <w:r>
        <w:t>Name: WB1214, Latitude: 22.208247, Longitude: 87.902894</w:t>
      </w:r>
    </w:p>
    <w:p>
      <w:r>
        <w:t>Name: WB1214, Latitude: 22.206586, Longitude: 87.901637</w:t>
      </w:r>
    </w:p>
    <w:p>
      <w:r>
        <w:t>Name: WB2118, Latitude: 22.198199, Longitude: 88.188394</w:t>
      </w:r>
    </w:p>
    <w:p>
      <w:r>
        <w:t>Name: WB2118, Latitude: 22.198538, Longitude: 88.186313</w:t>
      </w:r>
    </w:p>
    <w:p>
      <w:r>
        <w:t>Name: WB2705, Latitude: 23.259828, Longitude: 88.541549</w:t>
      </w:r>
    </w:p>
    <w:p>
      <w:r>
        <w:t>Name: WB2705, Latitude: 23.261849, Longitude: 88.541356</w:t>
      </w:r>
    </w:p>
    <w:p>
      <w:r>
        <w:t>Name: WB3484, Latitude: 22.821699, Longitude: 88.791461</w:t>
      </w:r>
    </w:p>
    <w:p>
      <w:r>
        <w:t>Name: WB3484, Latitude: 22.822462, Longitude: 88.790027</w:t>
      </w:r>
    </w:p>
    <w:p>
      <w:r>
        <w:t>Name: WB4265, Latitude: 22.84659, Longitude: 88.65111</w:t>
      </w:r>
    </w:p>
    <w:p>
      <w:r>
        <w:t>Name: WB4265, Latitude: 22.84659, Longitude: 88.648988</w:t>
      </w:r>
    </w:p>
    <w:p>
      <w:r>
        <w:t>Name: WB9305, Latitude: 24.483484, Longitude: 88.086045</w:t>
      </w:r>
    </w:p>
    <w:p>
      <w:r>
        <w:t>Name: WB9305, Latitude: 24.484647, Longitude: 88.084219</w:t>
      </w:r>
    </w:p>
    <w:p>
      <w:r>
        <w:t>Name: WBB114, Latitude: 22.773238, Longitude: 88.233157</w:t>
      </w:r>
    </w:p>
    <w:p>
      <w:r>
        <w:t>Name: WBB114, Latitude: 22.771804, Longitude: 88.231602</w:t>
      </w:r>
    </w:p>
    <w:p>
      <w:r>
        <w:t>Name: WBB1218, Latitude: 23.251358, Longitude: 87.045546</w:t>
      </w:r>
    </w:p>
    <w:p>
      <w:r>
        <w:t>Name: WBB1218, Latitude: 23.251698, Longitude: 87.043449</w:t>
      </w:r>
    </w:p>
    <w:p>
      <w:r>
        <w:t>Name: WBB1586, Latitude: 23.865617, Longitude: 88.24408</w:t>
      </w:r>
    </w:p>
    <w:p>
      <w:r>
        <w:t>Name: WBB1586, Latitude: 23.866692, Longitude: 88.242044</w:t>
      </w:r>
    </w:p>
    <w:p>
      <w:r>
        <w:t>Name: WBB1817, Latitude: 23.033358, Longitude: 88.800453</w:t>
      </w:r>
    </w:p>
    <w:p>
      <w:r>
        <w:t>Name: WBB1817, Latitude: 23.031831, Longitude: 88.798794</w:t>
      </w:r>
    </w:p>
    <w:p>
      <w:r>
        <w:t>Name: WBB1886, Latitude: 22.241944, Longitude: 88.191131</w:t>
      </w:r>
    </w:p>
    <w:p>
      <w:r>
        <w:t>Name: WBB1886, Latitude: 22.243266, Longitude: 88.191955</w:t>
      </w:r>
    </w:p>
    <w:p>
      <w:r>
        <w:t>Name: WBB2015, Latitude: 22.227751, Longitude: 88.346031</w:t>
      </w:r>
    </w:p>
    <w:p>
      <w:r>
        <w:t>Name: WBB2015, Latitude: 22.227229, Longitude: 88.344482</w:t>
      </w:r>
    </w:p>
    <w:p>
      <w:r>
        <w:t>Name: WBB2671, Latitude: 23.985659, Longitude: 88.632371</w:t>
      </w:r>
    </w:p>
    <w:p>
      <w:r>
        <w:t>Name: WBB2671, Latitude: 23.984761, Longitude: 88.630262</w:t>
      </w:r>
    </w:p>
    <w:p>
      <w:r>
        <w:t>Name: WBB3929, Latitude: 23.054386, Longitude: 88.810923</w:t>
      </w:r>
    </w:p>
    <w:p>
      <w:r>
        <w:t>Name: WBB3929, Latitude: 23.055364, Longitude: 88.809082</w:t>
      </w:r>
    </w:p>
    <w:p>
      <w:r>
        <w:t>Name: WBB394, Latitude: 24.055987, Longitude: 88.271317</w:t>
      </w:r>
    </w:p>
    <w:p>
      <w:r>
        <w:t>Name: WBB394, Latitude: 24.05441, Longitude: 88.269733</w:t>
      </w:r>
    </w:p>
    <w:p>
      <w:r>
        <w:t>Name: WBB4206, Latitude: 23.300018, Longitude: 87.420606</w:t>
      </w:r>
    </w:p>
    <w:p>
      <w:r>
        <w:t>Name: WBB4206, Latitude: 23.302102, Longitude: 87.420606</w:t>
      </w:r>
    </w:p>
    <w:p>
      <w:r>
        <w:t>Name: WBB783, Latitude: 22.857196, Longitude: 87.354405</w:t>
      </w:r>
    </w:p>
    <w:p>
      <w:r>
        <w:t>Name: WBB783, Latitude: 22.855698, Longitude: 87.353041</w:t>
      </w:r>
    </w:p>
    <w:p>
      <w:r>
        <w:t>Name: WBC989, Latitude: 22.627982, Longitude: 88.926558</w:t>
      </w:r>
    </w:p>
    <w:p>
      <w:r>
        <w:t>Name: WBC989, Latitude: 22.629723, Longitude: 88.926225</w:t>
      </w:r>
    </w:p>
    <w:p>
      <w:r>
        <w:t>Name: WBCND-01, Latitude: 22.971594, Longitude: 88.781465</w:t>
      </w:r>
    </w:p>
    <w:p>
      <w:r>
        <w:t>Name: WBCND-01, Latitude: 22.97016, Longitude: 88.782032</w:t>
      </w:r>
    </w:p>
    <w:p>
      <w:r>
        <w:t>Name: WBCOS-01, Latitude: 22.814611, Longitude: 88.704341</w:t>
      </w:r>
    </w:p>
    <w:p>
      <w:r>
        <w:t>Name: WBCOS-01, Latitude: 22.814774, Longitude: 88.702321</w:t>
      </w:r>
    </w:p>
    <w:p>
      <w:r>
        <w:t>Name: WBGCR-01, Latitude: 22.269892, Longitude: 88.446908</w:t>
      </w:r>
    </w:p>
    <w:p>
      <w:r>
        <w:t>Name: WBGCR-01, Latitude: 22.26876, Longitude: 88.444987</w:t>
      </w:r>
    </w:p>
    <w:p>
      <w:r>
        <w:t>Name: WBKTB-01, Latitude: 24.063011, Longitude: 88.29851</w:t>
      </w:r>
    </w:p>
    <w:p>
      <w:r>
        <w:t>Name: WBKTB-01, Latitude: 24.061349, Longitude: 88.299173</w:t>
      </w:r>
    </w:p>
    <w:p>
      <w:r>
        <w:t>Name: WBSGR-01, Latitude: 22.218141, Longitude: 88.328666</w:t>
      </w:r>
    </w:p>
    <w:p>
      <w:r>
        <w:t>Name: WBSGR-01, Latitude: 22.220151, Longitude: 88.329351</w:t>
      </w:r>
    </w:p>
    <w:p>
      <w:r>
        <w:t>Name: WBSMT-01, Latitude: 22.557392, Longitude: 88.088295</w:t>
      </w:r>
    </w:p>
    <w:p>
      <w:r>
        <w:t>Name: WBSMT-01, Latitude: 22.558746, Longitude: 88.087268</w:t>
      </w:r>
    </w:p>
    <w:p>
      <w:r>
        <w:t>Name: WB2190, Latitude: 26.343805, Longitude: 88.911779</w:t>
      </w:r>
    </w:p>
    <w:p>
      <w:r>
        <w:t>Name: WB2190, Latitude: 26.345024, Longitude: 88.909836</w:t>
      </w:r>
    </w:p>
    <w:p>
      <w:r>
        <w:t>Name: WBB277, Latitude: 26.874517, Longitude: 88.629092</w:t>
      </w:r>
    </w:p>
    <w:p>
      <w:r>
        <w:t>Name: WBB277, Latitude: 26.872591, Longitude: 88.628085</w:t>
      </w:r>
    </w:p>
    <w:p>
      <w:r>
        <w:t>Name: WBJAI-01, Latitude: 26.855295, Longitude: 89.378251</w:t>
      </w:r>
    </w:p>
    <w:p>
      <w:r>
        <w:t>Name: WBJAI-01, Latitude: 26.854955, Longitude: 89.376091</w:t>
      </w:r>
    </w:p>
    <w:p>
      <w:r>
        <w:t>Name: WB1515, Latitude: 23.24618, Longitude: 88.417066</w:t>
      </w:r>
    </w:p>
    <w:p>
      <w:r>
        <w:t>Name: WB1515, Latitude: 23.245043, Longitude: 88.415592</w:t>
      </w:r>
    </w:p>
    <w:p>
      <w:r>
        <w:t>Name: WBB2764, Latitude: 23.647393, Longitude: 88.137733</w:t>
      </w:r>
    </w:p>
    <w:p>
      <w:r>
        <w:t>Name: WBB2764, Latitude: 23.645555, Longitude: 88.137003</w:t>
      </w:r>
    </w:p>
    <w:p>
      <w:r>
        <w:t>Name: WBB3248, Latitude: 23.424277, Longitude: 88.372082</w:t>
      </w:r>
    </w:p>
    <w:p>
      <w:r>
        <w:t>Name: WBB3248, Latitude: 23.425659, Longitude: 88.370287</w:t>
      </w:r>
    </w:p>
    <w:p>
      <w:r>
        <w:t>Name: WBE647, Latitude: 23.602592, Longitude: 88.393405</w:t>
      </w:r>
    </w:p>
    <w:p>
      <w:r>
        <w:t>Name: WBE647, Latitude: 23.600572, Longitude: 88.394208</w:t>
      </w:r>
    </w:p>
    <w:p>
      <w:r>
        <w:t>Name: WBHSK-02, Latitude: 23.362563, Longitude: 88.663849</w:t>
      </w:r>
    </w:p>
    <w:p>
      <w:r>
        <w:t>Name: WBHSK-02, Latitude: 23.361488, Longitude: 88.661821</w:t>
      </w:r>
    </w:p>
    <w:p>
      <w:r>
        <w:t>Name: WBKIP-01, Latitude: 23.212588, Longitude: 88.571614</w:t>
      </w:r>
    </w:p>
    <w:p>
      <w:r>
        <w:t>Name: WBKIP-01, Latitude: 23.210749, Longitude: 88.570886</w:t>
      </w:r>
    </w:p>
    <w:p>
      <w:r>
        <w:t>Name: WB2035, Latitude: 22.584978, Longitude: 88.064869</w:t>
      </w:r>
    </w:p>
    <w:p>
      <w:r>
        <w:t>Name: WB2035, Latitude: 22.583381, Longitude: 88.063418</w:t>
      </w:r>
    </w:p>
    <w:p>
      <w:r>
        <w:t>Name: WB2191, Latitude: 26.363359, Longitude: 88.906347</w:t>
      </w:r>
    </w:p>
    <w:p>
      <w:r>
        <w:t>Name: WB2191, Latitude: 26.362251, Longitude: 88.904735</w:t>
      </w:r>
    </w:p>
    <w:p>
      <w:r>
        <w:t>Name: WB2263, Latitude: 23.603503, Longitude: 88.3729</w:t>
      </w:r>
    </w:p>
    <w:p>
      <w:r>
        <w:t>Name: WB2263, Latitude: 23.605006, Longitude: 88.372611</w:t>
      </w:r>
    </w:p>
    <w:p>
      <w:r>
        <w:t>Name: WB2448, Latitude: 22.288663, Longitude: 88.392022</w:t>
      </w:r>
    </w:p>
    <w:p>
      <w:r>
        <w:t>Name: WB2448, Latitude: 22.289213, Longitude: 88.389803</w:t>
      </w:r>
    </w:p>
    <w:p>
      <w:r>
        <w:t>Name: WB5341, Latitude: 24.778392, Longitude: 87.885102</w:t>
      </w:r>
    </w:p>
    <w:p>
      <w:r>
        <w:t>Name: WB5341, Latitude: 24.777154, Longitude: 87.883154</w:t>
      </w:r>
    </w:p>
    <w:p>
      <w:r>
        <w:t>Name: WB5713, Latitude: 22.99774, Longitude: 88.297417</w:t>
      </w:r>
    </w:p>
    <w:p>
      <w:r>
        <w:t>Name: WB5713, Latitude: 22.995972, Longitude: 88.296072</w:t>
      </w:r>
    </w:p>
    <w:p>
      <w:r>
        <w:t>Name: WB9352, Latitude: 23.318214, Longitude: 87.222075</w:t>
      </w:r>
    </w:p>
    <w:p>
      <w:r>
        <w:t>Name: WB9352, Latitude: 23.317609, Longitude: 87.220266</w:t>
      </w:r>
    </w:p>
    <w:p>
      <w:r>
        <w:t>Name: WBA329, Latitude: 22.381319, Longitude: 88.535317</w:t>
      </w:r>
    </w:p>
    <w:p>
      <w:r>
        <w:t>Name: WBA329, Latitude: 22.383372, Longitude: 88.534722</w:t>
      </w:r>
    </w:p>
    <w:p>
      <w:r>
        <w:t>Name: WBA530, Latitude: 23.496545, Longitude: 87.325922</w:t>
      </w:r>
    </w:p>
    <w:p>
      <w:r>
        <w:t>Name: WBA530, Latitude: 23.49636, Longitude: 87.323613</w:t>
      </w:r>
    </w:p>
    <w:p>
      <w:r>
        <w:t>Name: WBB1258, Latitude: 24.118165, Longitude: 88.250647</w:t>
      </w:r>
    </w:p>
    <w:p>
      <w:r>
        <w:t>Name: WBB1258, Latitude: 24.120282, Longitude: 88.250444</w:t>
      </w:r>
    </w:p>
    <w:p>
      <w:r>
        <w:t>Name: WBB2174, Latitude: 23.276811, Longitude: 88.314486</w:t>
      </w:r>
    </w:p>
    <w:p>
      <w:r>
        <w:t>Name: WBB2174, Latitude: 23.278616, Longitude: 88.313959</w:t>
      </w:r>
    </w:p>
    <w:p>
      <w:r>
        <w:t>Name: WBB2714, Latitude: 22.235654, Longitude: 88.302324</w:t>
      </w:r>
    </w:p>
    <w:p>
      <w:r>
        <w:t>Name: WBB2714, Latitude: 22.234272, Longitude: 88.300545</w:t>
      </w:r>
    </w:p>
    <w:p>
      <w:r>
        <w:t>Name: WBB3139, Latitude: 24.488518, Longitude: 88.088467</w:t>
      </w:r>
    </w:p>
    <w:p>
      <w:r>
        <w:t>Name: WBB3139, Latitude: 24.490538, Longitude: 88.087659</w:t>
      </w:r>
    </w:p>
    <w:p>
      <w:r>
        <w:t>Name: WBB3374, Latitude: 23.331768, Longitude: 88.638017</w:t>
      </w:r>
    </w:p>
    <w:p>
      <w:r>
        <w:t>Name: WBB3374, Latitude: 23.329748, Longitude: 88.637824</w:t>
      </w:r>
    </w:p>
    <w:p>
      <w:r>
        <w:t>Name: WBB3506, Latitude: 22.188819, Longitude: 88.195255</w:t>
      </w:r>
    </w:p>
    <w:p>
      <w:r>
        <w:t>Name: WBB3506, Latitude: 22.188819, Longitude: 88.193345</w:t>
      </w:r>
    </w:p>
    <w:p>
      <w:r>
        <w:t>Name: WBB4512, Latitude: 23.442375, Longitude: 88.499827</w:t>
      </w:r>
    </w:p>
    <w:p>
      <w:r>
        <w:t>Name: WBB4512, Latitude: 23.444428, Longitude: 88.499433</w:t>
      </w:r>
    </w:p>
    <w:p>
      <w:r>
        <w:t>Name: WBB798, Latitude: 23.248675, Longitude: 87.88163</w:t>
      </w:r>
    </w:p>
    <w:p>
      <w:r>
        <w:t>Name: WBB798, Latitude: 23.250825, Longitude: 87.881425</w:t>
      </w:r>
    </w:p>
    <w:p>
      <w:r>
        <w:t>Name: WBCHK-03, Latitude: 22.72019, Longitude: 87.510381</w:t>
      </w:r>
    </w:p>
    <w:p>
      <w:r>
        <w:t>Name: WBCHK-03, Latitude: 22.718231, Longitude: 87.51095</w:t>
      </w:r>
    </w:p>
    <w:p>
      <w:r>
        <w:t>Name: WBCMR-01, Latitude: 22.404244, Longitude: 88.495879</w:t>
      </w:r>
    </w:p>
    <w:p>
      <w:r>
        <w:t>Name: WBCMR-01, Latitude: 22.405464, Longitude: 88.493996</w:t>
      </w:r>
    </w:p>
    <w:p>
      <w:r>
        <w:t>Name: WBD012, Latitude: 22.217048, Longitude: 88.343903</w:t>
      </w:r>
    </w:p>
    <w:p>
      <w:r>
        <w:t>Name: WBD012, Latitude: 22.215028, Longitude: 88.343712</w:t>
      </w:r>
    </w:p>
    <w:p>
      <w:r>
        <w:t>Name: WBF754, Latitude: 22.087485, Longitude: 88.028822</w:t>
      </w:r>
    </w:p>
    <w:p>
      <w:r>
        <w:t>Name: WBF754, Latitude: 22.085529, Longitude: 88.027838</w:t>
      </w:r>
    </w:p>
    <w:p>
      <w:r>
        <w:t>Name: WBNER-01, Latitude: 22.636537, Longitude: 87.497243</w:t>
      </w:r>
    </w:p>
    <w:p>
      <w:r>
        <w:t>Name: WBNER-01, Latitude: 22.638064, Longitude: 87.495589</w:t>
      </w:r>
    </w:p>
    <w:p>
      <w:r>
        <w:t>Name: WB5925, Latitude: 23.047505, Longitude: 88.272274</w:t>
      </w:r>
    </w:p>
    <w:p>
      <w:r>
        <w:t>Name: WB5925, Latitude: 23.046369, Longitude: 88.270803</w:t>
      </w:r>
    </w:p>
    <w:p>
      <w:r>
        <w:t>Name: WB5962, Latitude: 23.199556, Longitude: 88.092194</w:t>
      </w:r>
    </w:p>
    <w:p>
      <w:r>
        <w:t>Name: WB5962, Latitude: 23.201513, Longitude: 88.091201</w:t>
      </w:r>
    </w:p>
    <w:p>
      <w:r>
        <w:t>Name: WB7555, Latitude: 23.672855, Longitude: 86.91672</w:t>
      </w:r>
    </w:p>
    <w:p>
      <w:r>
        <w:t>Name: WB7555, Latitude: 23.674717, Longitude: 86.915546</w:t>
      </w:r>
    </w:p>
    <w:p>
      <w:r>
        <w:t>Name: WB8421, Latitude: 23.710097, Longitude: 86.905678</w:t>
      </w:r>
    </w:p>
    <w:p>
      <w:r>
        <w:t>Name: WB8421, Latitude: 23.710647, Longitude: 86.903436</w:t>
      </w:r>
    </w:p>
    <w:p>
      <w:r>
        <w:t>Name: WB8965, Latitude: 23.595826, Longitude: 87.285256</w:t>
      </w:r>
    </w:p>
    <w:p>
      <w:r>
        <w:t>Name: WB8965, Latitude: 23.597166, Longitude: 87.283513</w:t>
      </w:r>
    </w:p>
    <w:p>
      <w:r>
        <w:t>Name: WB9783, Latitude: 23.702506, Longitude: 87.186476</w:t>
      </w:r>
    </w:p>
    <w:p>
      <w:r>
        <w:t>Name: WB9783, Latitude: 23.701152, Longitude: 87.18544</w:t>
      </w:r>
    </w:p>
    <w:p>
      <w:r>
        <w:t>Name: WBA287, Latitude: 23.472801, Longitude: 87.335314</w:t>
      </w:r>
    </w:p>
    <w:p>
      <w:r>
        <w:t>Name: WBA287, Latitude: 23.47268, Longitude: 87.333807</w:t>
      </w:r>
    </w:p>
    <w:p>
      <w:r>
        <w:t>Name: WBB1512, Latitude: 23.913232, Longitude: 87.512732</w:t>
      </w:r>
    </w:p>
    <w:p>
      <w:r>
        <w:t>Name: WBB1512, Latitude: 23.911734, Longitude: 87.513497</w:t>
      </w:r>
    </w:p>
    <w:p>
      <w:r>
        <w:t>Name: WBB1791, Latitude: 23.708956, Longitude: 86.987652</w:t>
      </w:r>
    </w:p>
    <w:p>
      <w:r>
        <w:t>Name: WBB1791, Latitude: 23.708406, Longitude: 86.985409</w:t>
      </w:r>
    </w:p>
    <w:p>
      <w:r>
        <w:t>Name: WBB2271, Latitude: 23.209409, Longitude: 88.084643</w:t>
      </w:r>
    </w:p>
    <w:p>
      <w:r>
        <w:t>Name: WBB2271, Latitude: 23.211526, Longitude: 88.084442</w:t>
      </w:r>
    </w:p>
    <w:p>
      <w:r>
        <w:t>Name: WBB2695, Latitude: 23.716482, Longitude: 87.214532</w:t>
      </w:r>
    </w:p>
    <w:p>
      <w:r>
        <w:t>Name: WBB2695, Latitude: 23.718079, Longitude: 87.214064</w:t>
      </w:r>
    </w:p>
    <w:p>
      <w:r>
        <w:t>Name: WBB3295, Latitude: 23.538915, Longitude: 87.301526</w:t>
      </w:r>
    </w:p>
    <w:p>
      <w:r>
        <w:t>Name: WBB3295, Latitude: 23.540078, Longitude: 87.299714</w:t>
      </w:r>
    </w:p>
    <w:p>
      <w:r>
        <w:t>Name: WBB739, Latitude: 22.883762, Longitude: 87.803071</w:t>
      </w:r>
    </w:p>
    <w:p>
      <w:r>
        <w:t>Name: WBB739, Latitude: 22.883948, Longitude: 87.800773</w:t>
      </w:r>
    </w:p>
    <w:p>
      <w:r>
        <w:t>Name: WBD653, Latitude: 23.698681, Longitude: 87.090765</w:t>
      </w:r>
    </w:p>
    <w:p>
      <w:r>
        <w:t>Name: WBD653, Latitude: 23.700278, Longitude: 87.089302</w:t>
      </w:r>
    </w:p>
    <w:p>
      <w:r>
        <w:t>Name: WBF095, Latitude: 23.72701, Longitude: 86.952895</w:t>
      </w:r>
    </w:p>
    <w:p>
      <w:r>
        <w:t>Name: WBF095, Latitude: 23.72785, Longitude: 86.951131</w:t>
      </w:r>
    </w:p>
    <w:p>
      <w:r>
        <w:t>Name: WB1191, Latitude: 24.090474, Longitude: 88.247059</w:t>
      </w:r>
    </w:p>
    <w:p>
      <w:r>
        <w:t>Name: WB1191, Latitude: 24.088732, Longitude: 88.245724</w:t>
      </w:r>
    </w:p>
    <w:p>
      <w:r>
        <w:t>Name: WB3676, Latitude: 22.993062, Longitude: 88.581039</w:t>
      </w:r>
    </w:p>
    <w:p>
      <w:r>
        <w:t>Name: WB3676, Latitude: 22.993183, Longitude: 88.579538</w:t>
      </w:r>
    </w:p>
    <w:p>
      <w:r>
        <w:t>Name: WB9043, Latitude: 26.771188, Longitude: 88.331699</w:t>
      </w:r>
    </w:p>
    <w:p>
      <w:r>
        <w:t>Name: WB9043, Latitude: 26.772994, Longitude: 88.330531</w:t>
      </w:r>
    </w:p>
    <w:p>
      <w:r>
        <w:t>Name: WBB108, Latitude: 26.706422, Longitude: 88.432915</w:t>
      </w:r>
    </w:p>
    <w:p>
      <w:r>
        <w:t>Name: WBB108, Latitude: 26.708069, Longitude: 88.431368</w:t>
      </w:r>
    </w:p>
    <w:p>
      <w:r>
        <w:t>Name: WBB1923, Latitude: 22.845238, Longitude: 88.734542</w:t>
      </w:r>
    </w:p>
    <w:p>
      <w:r>
        <w:t>Name: WBB1923, Latitude: 22.845611, Longitude: 88.732244</w:t>
      </w:r>
    </w:p>
    <w:p>
      <w:r>
        <w:t>Name: WBB2264, Latitude: 22.216971, Longitude: 88.462731</w:t>
      </w:r>
    </w:p>
    <w:p>
      <w:r>
        <w:t>Name: WBB2264, Latitude: 22.218293, Longitude: 88.461907</w:t>
      </w:r>
    </w:p>
    <w:p>
      <w:r>
        <w:t>Name: WBB2300, Latitude: 23.037873, Longitude: 88.77109</w:t>
      </w:r>
    </w:p>
    <w:p>
      <w:r>
        <w:t>Name: WBB2300, Latitude: 23.037696, Longitude: 88.768894</w:t>
      </w:r>
    </w:p>
    <w:p>
      <w:r>
        <w:t>Name: WBB4180, Latitude: 26.697083, Longitude: 88.311954</w:t>
      </w:r>
    </w:p>
    <w:p>
      <w:r>
        <w:t>Name: WBB4180, Latitude: 26.695436, Longitude: 88.311793</w:t>
      </w:r>
    </w:p>
    <w:p>
      <w:r>
        <w:t>Name: WBSIL-15, Latitude: 26.687208, Longitude: 88.417952</w:t>
      </w:r>
    </w:p>
    <w:p>
      <w:r>
        <w:t>Name: WBSIL-15, Latitude: 26.688869, Longitude: 88.416649</w:t>
      </w:r>
    </w:p>
    <w:p>
      <w:r>
        <w:t>Name: WB2299, Latitude: 23.066542, Longitude: 88.731154</w:t>
      </w:r>
    </w:p>
    <w:p>
      <w:r>
        <w:t>Name: WB2299, Latitude: 23.067454, Longitude: 88.729028</w:t>
      </w:r>
    </w:p>
    <w:p>
      <w:r>
        <w:t>Name: WB4881, Latitude: 23.517022, Longitude: 87.345553</w:t>
      </w:r>
    </w:p>
    <w:p>
      <w:r>
        <w:t>Name: WB4881, Latitude: 23.518094, Longitude: 87.343883</w:t>
      </w:r>
    </w:p>
    <w:p>
      <w:r>
        <w:t>Name: WB6525, Latitude: 22.323683, Longitude: 88.623343</w:t>
      </w:r>
    </w:p>
    <w:p>
      <w:r>
        <w:t>Name: WB6525, Latitude: 22.321566, Longitude: 88.62294</w:t>
      </w:r>
    </w:p>
    <w:p>
      <w:r>
        <w:t>Name: WBB1871, Latitude: 22.860542, Longitude: 88.732553</w:t>
      </w:r>
    </w:p>
    <w:p>
      <w:r>
        <w:t>Name: WBB1871, Latitude: 22.858458, Longitude: 88.731947</w:t>
      </w:r>
    </w:p>
    <w:p>
      <w:r>
        <w:t>Name: WBB336, Latitude: 23.086735, Longitude: 88.574065</w:t>
      </w:r>
    </w:p>
    <w:p>
      <w:r>
        <w:t>Name: WBB336, Latitude: 23.087904, Longitude: 88.575131</w:t>
      </w:r>
    </w:p>
    <w:p>
      <w:r>
        <w:t>Name: WBB3373, Latitude: 23.295217, Longitude: 88.527901</w:t>
      </w:r>
    </w:p>
    <w:p>
      <w:r>
        <w:t>Name: WBB3373, Latitude: 23.297022, Longitude: 88.526766</w:t>
      </w:r>
    </w:p>
    <w:p>
      <w:r>
        <w:t>Name: WBB3499, Latitude: 22.670492, Longitude: 88.908404</w:t>
      </w:r>
    </w:p>
    <w:p>
      <w:r>
        <w:t>Name: WBB3499, Latitude: 22.671564, Longitude: 88.906745</w:t>
      </w:r>
    </w:p>
    <w:p>
      <w:r>
        <w:t>Name: WBB973, Latitude: 22.301427, Longitude: 88.145724</w:t>
      </w:r>
    </w:p>
    <w:p>
      <w:r>
        <w:t>Name: WBB973, Latitude: 22.301613, Longitude: 88.143436</w:t>
      </w:r>
    </w:p>
    <w:p>
      <w:r>
        <w:t>Name: WBD405, Latitude: 23.485124, Longitude: 88.630925</w:t>
      </w:r>
    </w:p>
    <w:p>
      <w:r>
        <w:t>Name: WBD405, Latitude: 23.483961, Longitude: 88.629113</w:t>
      </w:r>
    </w:p>
    <w:p>
      <w:r>
        <w:t>Name: WBD588, Latitude: 22.423854, Longitude: 88.738483</w:t>
      </w:r>
    </w:p>
    <w:p>
      <w:r>
        <w:t>Name: WBD588, Latitude: 22.422997, Longitude: 88.736494</w:t>
      </w:r>
    </w:p>
    <w:p>
      <w:r>
        <w:t>Name: WBE055, Latitude: 22.688234, Longitude: 88.63926</w:t>
      </w:r>
    </w:p>
    <w:p>
      <w:r>
        <w:t>Name: WBE055, Latitude: 22.688411, Longitude: 88.63707</w:t>
      </w:r>
    </w:p>
    <w:p>
      <w:r>
        <w:t>Name: WBHAB-05, Latitude: 22.835002, Longitude: 88.646962</w:t>
      </w:r>
    </w:p>
    <w:p>
      <w:r>
        <w:t>Name: WBHAB-05, Latitude: 22.834104, Longitude: 88.644872</w:t>
      </w:r>
    </w:p>
    <w:p>
      <w:r>
        <w:t>Name: WBHAL-02, Latitude: 22.071993, Longitude: 88.139619</w:t>
      </w:r>
    </w:p>
    <w:p>
      <w:r>
        <w:t>Name: WBHAL-02, Latitude: 22.0719, Longitude: 88.137312</w:t>
      </w:r>
    </w:p>
    <w:p>
      <w:r>
        <w:t>Name: WB4365, Latitude: 22.598636, Longitude: 88.115953</w:t>
      </w:r>
    </w:p>
    <w:p>
      <w:r>
        <w:t>Name: WB4365, Latitude: 22.59903, Longitude: 88.114028</w:t>
      </w:r>
    </w:p>
    <w:p>
      <w:r>
        <w:t>Name: WB4737, Latitude: 22.786559, Longitude: 88.207325</w:t>
      </w:r>
    </w:p>
    <w:p>
      <w:r>
        <w:t>Name: WB4737, Latitude: 22.785277, Longitude: 88.205512</w:t>
      </w:r>
    </w:p>
    <w:p>
      <w:r>
        <w:t>Name: WB6616, Latitude: 23.761373, Longitude: 88.383135</w:t>
      </w:r>
    </w:p>
    <w:p>
      <w:r>
        <w:t>Name: WB6616, Latitude: 23.760704, Longitude: 88.381127</w:t>
      </w:r>
    </w:p>
    <w:p>
      <w:r>
        <w:t>Name: WB9110, Latitude: 22.078788, Longitude: 88.159493</w:t>
      </w:r>
    </w:p>
    <w:p>
      <w:r>
        <w:t>Name: WB9110, Latitude: 22.07977, Longitude: 88.158435</w:t>
      </w:r>
    </w:p>
    <w:p>
      <w:r>
        <w:t>Name: WB9307, Latitude: 24.453597, Longitude: 88.135417</w:t>
      </w:r>
    </w:p>
    <w:p>
      <w:r>
        <w:t>Name: WB9307, Latitude: 24.452215, Longitude: 88.133608</w:t>
      </w:r>
    </w:p>
    <w:p>
      <w:r>
        <w:t>Name: WBB1582, Latitude: 24.073589, Longitude: 88.129659</w:t>
      </w:r>
    </w:p>
    <w:p>
      <w:r>
        <w:t>Name: WBB1582, Latitude: 24.075357, Longitude: 88.129659</w:t>
      </w:r>
    </w:p>
    <w:p>
      <w:r>
        <w:t>Name: WBB1968, Latitude: 23.159221, Longitude: 88.574644</w:t>
      </w:r>
    </w:p>
    <w:p>
      <w:r>
        <w:t>Name: WBB1968, Latitude: 23.160575, Longitude: 88.575675</w:t>
      </w:r>
    </w:p>
    <w:p>
      <w:r>
        <w:t>Name: WBB1974, Latitude: 23.075411, Longitude: 88.461563</w:t>
      </w:r>
    </w:p>
    <w:p>
      <w:r>
        <w:t>Name: WBB1974, Latitude: 23.073822, Longitude: 88.45998</w:t>
      </w:r>
    </w:p>
    <w:p>
      <w:r>
        <w:t>Name: WBB2113, Latitude: 23.498192, Longitude: 87.405005</w:t>
      </w:r>
    </w:p>
    <w:p>
      <w:r>
        <w:t>Name: WBB2113, Latitude: 23.497429, Longitude: 87.403563</w:t>
      </w:r>
    </w:p>
    <w:p>
      <w:r>
        <w:t>Name: WBB2200, Latitude: 23.269871, Longitude: 88.547559</w:t>
      </w:r>
    </w:p>
    <w:p>
      <w:r>
        <w:t>Name: WBB2200, Latitude: 23.268009, Longitude: 88.547736</w:t>
      </w:r>
    </w:p>
    <w:p>
      <w:r>
        <w:t>Name: WBB2238, Latitude: 23.513741, Longitude: 88.553437</w:t>
      </w:r>
    </w:p>
    <w:p>
      <w:r>
        <w:t>Name: WBB2238, Latitude: 23.5157, Longitude: 88.552659</w:t>
      </w:r>
    </w:p>
    <w:p>
      <w:r>
        <w:t>Name: WBB2278, Latitude: 23.971906, Longitude: 88.221947</w:t>
      </w:r>
    </w:p>
    <w:p>
      <w:r>
        <w:t>Name: WBB2278, Latitude: 23.973553, Longitude: 88.222105</w:t>
      </w:r>
    </w:p>
    <w:p>
      <w:r>
        <w:t>Name: WBB3399, Latitude: 23.130531, Longitude: 88.533971</w:t>
      </w:r>
    </w:p>
    <w:p>
      <w:r>
        <w:t>Name: WBB3399, Latitude: 23.130871, Longitude: 88.531876</w:t>
      </w:r>
    </w:p>
    <w:p>
      <w:r>
        <w:t>Name: WBE014, Latitude: 26.506698, Longitude: 88.3157</w:t>
      </w:r>
    </w:p>
    <w:p>
      <w:r>
        <w:t>Name: WBE014, Latitude: 26.504678, Longitude: 88.314878</w:t>
      </w:r>
    </w:p>
    <w:p>
      <w:r>
        <w:t>Name: WBF474, Latitude: 24.009799, Longitude: 88.655861</w:t>
      </w:r>
    </w:p>
    <w:p>
      <w:r>
        <w:t>Name: WBF474, Latitude: 24.009426, Longitude: 88.653543</w:t>
      </w:r>
    </w:p>
    <w:p>
      <w:r>
        <w:t>Name: WB2196, Latitude: 22.232184, Longitude: 87.781881</w:t>
      </w:r>
    </w:p>
    <w:p>
      <w:r>
        <w:t>Name: WB2196, Latitude: 22.230537, Longitude: 87.780388</w:t>
      </w:r>
    </w:p>
    <w:p>
      <w:r>
        <w:t>Name: WB2340, Latitude: 26.355852, Longitude: 89.208131</w:t>
      </w:r>
    </w:p>
    <w:p>
      <w:r>
        <w:t>Name: WB2340, Latitude: 26.356764, Longitude: 89.205948</w:t>
      </w:r>
    </w:p>
    <w:p>
      <w:r>
        <w:t>Name: WB2624, Latitude: 23.234596, Longitude: 87.878168</w:t>
      </w:r>
    </w:p>
    <w:p>
      <w:r>
        <w:t>Name: WB2624, Latitude: 23.236258, Longitude: 87.87751</w:t>
      </w:r>
    </w:p>
    <w:p>
      <w:r>
        <w:t>Name: WB3121, Latitude: 22.417548, Longitude: 87.312345</w:t>
      </w:r>
    </w:p>
    <w:p>
      <w:r>
        <w:t>Name: WB3121, Latitude: 22.418261, Longitude: 87.310226</w:t>
      </w:r>
    </w:p>
    <w:p>
      <w:r>
        <w:t>Name: WB4189, Latitude: 21.742799, Longitude: 87.583542</w:t>
      </w:r>
    </w:p>
    <w:p>
      <w:r>
        <w:t>Name: WB4189, Latitude: 21.742437, Longitude: 87.581332</w:t>
      </w:r>
    </w:p>
    <w:p>
      <w:r>
        <w:t>Name: WB4684, Latitude: 22.244731, Longitude: 87.740285</w:t>
      </w:r>
    </w:p>
    <w:p>
      <w:r>
        <w:t>Name: WB4684, Latitude: 22.246752, Longitude: 87.739491</w:t>
      </w:r>
    </w:p>
    <w:p>
      <w:r>
        <w:t>Name: WB5398, Latitude: 22.311391, Longitude: 87.286036</w:t>
      </w:r>
    </w:p>
    <w:p>
      <w:r>
        <w:t>Name: WB5398, Latitude: 22.310832, Longitude: 87.283783</w:t>
      </w:r>
    </w:p>
    <w:p>
      <w:r>
        <w:t>Name: WB5669, Latitude: 21.786229, Longitude: 87.709613</w:t>
      </w:r>
    </w:p>
    <w:p>
      <w:r>
        <w:t>Name: WB5669, Latitude: 21.786927, Longitude: 87.707999</w:t>
      </w:r>
    </w:p>
    <w:p>
      <w:r>
        <w:t>Name: WB5714, Latitude: 22.451741, Longitude: 87.846634</w:t>
      </w:r>
    </w:p>
    <w:p>
      <w:r>
        <w:t>Name: WB5714, Latitude: 22.450669, Longitude: 87.844978</w:t>
      </w:r>
    </w:p>
    <w:p>
      <w:r>
        <w:t>Name: WB8969, Latitude: 22.373748, Longitude: 87.842583</w:t>
      </w:r>
    </w:p>
    <w:p>
      <w:r>
        <w:t>Name: WB8969, Latitude: 22.374122, Longitude: 87.840294</w:t>
      </w:r>
    </w:p>
    <w:p>
      <w:r>
        <w:t>Name: WBB021, Latitude: 26.389492, Longitude: 88.259977</w:t>
      </w:r>
    </w:p>
    <w:p>
      <w:r>
        <w:t>Name: WBB021, Latitude: 26.391609, Longitude: 88.260184</w:t>
      </w:r>
    </w:p>
    <w:p>
      <w:r>
        <w:t>Name: WBB1010, Latitude: 24.405096, Longitude: 88.068538</w:t>
      </w:r>
    </w:p>
    <w:p>
      <w:r>
        <w:t>Name: WBB1010, Latitude: 24.406168, Longitude: 88.066857</w:t>
      </w:r>
    </w:p>
    <w:p>
      <w:r>
        <w:t>Name: WBB1543, Latitude: 26.664057, Longitude: 88.47155</w:t>
      </w:r>
    </w:p>
    <w:p>
      <w:r>
        <w:t>Name: WBB1543, Latitude: 26.662622, Longitude: 88.469945</w:t>
      </w:r>
    </w:p>
    <w:p>
      <w:r>
        <w:t>Name: WBB1885, Latitude: 22.322729, Longitude: 87.87437</w:t>
      </w:r>
    </w:p>
    <w:p>
      <w:r>
        <w:t>Name: WBB1885, Latitude: 22.320709, Longitude: 87.873575</w:t>
      </w:r>
    </w:p>
    <w:p>
      <w:r>
        <w:t>Name: WBB1888, Latitude: 24.787002, Longitude: 87.879873</w:t>
      </w:r>
    </w:p>
    <w:p>
      <w:r>
        <w:t>Name: WBB1888, Latitude: 24.788045, Longitude: 87.877884</w:t>
      </w:r>
    </w:p>
    <w:p>
      <w:r>
        <w:t>Name: WBB2078, Latitude: 22.006294, Longitude: 87.996878</w:t>
      </w:r>
    </w:p>
    <w:p>
      <w:r>
        <w:t>Name: WBB2078, Latitude: 22.004432, Longitude: 87.995718</w:t>
      </w:r>
    </w:p>
    <w:p>
      <w:r>
        <w:t>Name: WBB2381, Latitude: 24.910501, Longitude: 88.094991</w:t>
      </w:r>
    </w:p>
    <w:p>
      <w:r>
        <w:t>Name: WBB2381, Latitude: 24.911822, Longitude: 88.095832</w:t>
      </w:r>
    </w:p>
    <w:p>
      <w:r>
        <w:t>Name: WBB2480, Latitude: 25.005626, Longitude: 88.147947</w:t>
      </w:r>
    </w:p>
    <w:p>
      <w:r>
        <w:t>Name: WBB2480, Latitude: 25.004304, Longitude: 88.146489</w:t>
      </w:r>
    </w:p>
    <w:p>
      <w:r>
        <w:t>Name: WBB2516, Latitude: 25.200654, Longitude: 88.038734</w:t>
      </w:r>
    </w:p>
    <w:p>
      <w:r>
        <w:t>Name: WBB2516, Latitude: 25.198695, Longitude: 88.037946</w:t>
      </w:r>
    </w:p>
    <w:p>
      <w:r>
        <w:t>Name: WBB2686, Latitude: 24.971969, Longitude: 87.992695</w:t>
      </w:r>
    </w:p>
    <w:p>
      <w:r>
        <w:t>Name: WBB2686, Latitude: 24.970466, Longitude: 87.991037</w:t>
      </w:r>
    </w:p>
    <w:p>
      <w:r>
        <w:t>Name: WBB2941, Latitude: 26.676981, Longitude: 88.342419</w:t>
      </w:r>
    </w:p>
    <w:p>
      <w:r>
        <w:t>Name: WBB2941, Latitude: 26.678363, Longitude: 88.340576</w:t>
      </w:r>
    </w:p>
    <w:p>
      <w:r>
        <w:t>Name: WBB3004, Latitude: 26.649746, Longitude: 88.415344</w:t>
      </w:r>
    </w:p>
    <w:p>
      <w:r>
        <w:t>Name: WBB3004, Latitude: 26.649569, Longitude: 88.413084</w:t>
      </w:r>
    </w:p>
    <w:p>
      <w:r>
        <w:t>Name: WBC518, Latitude: 22.340931, Longitude: 87.261576</w:t>
      </w:r>
    </w:p>
    <w:p>
      <w:r>
        <w:t>Name: WBC518, Latitude: 22.341829, Longitude: 87.259493</w:t>
      </w:r>
    </w:p>
    <w:p>
      <w:r>
        <w:t>Name: WBD028, Latitude: 22.235775, Longitude: 87.959138</w:t>
      </w:r>
    </w:p>
    <w:p>
      <w:r>
        <w:t>Name: WBD028, Latitude: 22.237828, Longitude: 87.958747</w:t>
      </w:r>
    </w:p>
    <w:p>
      <w:r>
        <w:t>Name: WBD063, Latitude: 25.082632, Longitude: 88.095214</w:t>
      </w:r>
    </w:p>
    <w:p>
      <w:r>
        <w:t>Name: WBD063, Latitude: 25.084373, Longitude: 88.093867</w:t>
      </w:r>
    </w:p>
    <w:p>
      <w:r>
        <w:t>Name: WBD075, Latitude: 21.849586, Longitude: 87.793448</w:t>
      </w:r>
    </w:p>
    <w:p>
      <w:r>
        <w:t>Name: WBD075, Latitude: 21.849061, Longitude: 87.791338</w:t>
      </w:r>
    </w:p>
    <w:p>
      <w:r>
        <w:t>Name: WBD804, Latitude: 25.059578, Longitude: 88.134342</w:t>
      </w:r>
    </w:p>
    <w:p>
      <w:r>
        <w:t>Name: WBD804, Latitude: 25.061239, Longitude: 88.133674</w:t>
      </w:r>
    </w:p>
    <w:p>
      <w:r>
        <w:t>Name: WBDBC-03, Latitude: 22.364912, Longitude: 87.551022</w:t>
      </w:r>
    </w:p>
    <w:p>
      <w:r>
        <w:t>Name: WBDBC-03, Latitude: 22.362891, Longitude: 87.550226</w:t>
      </w:r>
    </w:p>
    <w:p>
      <w:r>
        <w:t>Name: WBF669, Latitude: 21.925332, Longitude: 87.911646</w:t>
      </w:r>
    </w:p>
    <w:p>
      <w:r>
        <w:t>Name: WBF669, Latitude: 21.923735, Longitude: 87.910201</w:t>
      </w:r>
    </w:p>
    <w:p>
      <w:r>
        <w:t>Name: WBF709, Latitude: 22.223168, Longitude: 87.793612</w:t>
      </w:r>
    </w:p>
    <w:p>
      <w:r>
        <w:t>Name: WBF709, Latitude: 22.225252, Longitude: 87.793008</w:t>
      </w:r>
    </w:p>
    <w:p>
      <w:r>
        <w:t>Name: WBG067, Latitude: 25.443445, Longitude: 87.917474</w:t>
      </w:r>
    </w:p>
    <w:p>
      <w:r>
        <w:t>Name: WBG067, Latitude: 25.441607, Longitude: 87.918215</w:t>
      </w:r>
    </w:p>
    <w:p>
      <w:r>
        <w:t>Name: WBH068, Latitude: 22.346476, Longitude: 87.276755</w:t>
      </w:r>
    </w:p>
    <w:p>
      <w:r>
        <w:t>Name: WBH068, Latitude: 22.347779, Longitude: 87.27492</w:t>
      </w:r>
    </w:p>
    <w:p>
      <w:r>
        <w:t>Name: WBHRA-01, Latitude: 25.375889, Longitude: 88.266074</w:t>
      </w:r>
    </w:p>
    <w:p>
      <w:r>
        <w:t>Name: WBHRA-01, Latitude: 25.377694, Longitude: 88.266609</w:t>
      </w:r>
    </w:p>
    <w:p>
      <w:r>
        <w:t>Name: WBMAL-04, Latitude: 25.044034, Longitude: 88.137753</w:t>
      </w:r>
    </w:p>
    <w:p>
      <w:r>
        <w:t>Name: WBMAL-04, Latitude: 25.042077, Longitude: 88.136747</w:t>
      </w:r>
    </w:p>
    <w:p>
      <w:r>
        <w:t>Name: WB1936, Latitude: 22.502094, Longitude: 88.538665</w:t>
      </w:r>
    </w:p>
    <w:p>
      <w:r>
        <w:t>Name: WB1936, Latitude: 22.503756, Longitude: 88.537406</w:t>
      </w:r>
    </w:p>
    <w:p>
      <w:r>
        <w:t>Name: WB3078, Latitude: 25.229462, Longitude: 88.766093</w:t>
      </w:r>
    </w:p>
    <w:p>
      <w:r>
        <w:t>Name: WB3078, Latitude: 25.230802, Longitude: 88.764328</w:t>
      </w:r>
    </w:p>
    <w:p>
      <w:r>
        <w:t>Name: WB3578, Latitude: 25.21038, Longitude: 88.198034</w:t>
      </w:r>
    </w:p>
    <w:p>
      <w:r>
        <w:t>Name: WB3578, Latitude: 25.211599, Longitude: 88.196109</w:t>
      </w:r>
    </w:p>
    <w:p>
      <w:r>
        <w:t>Name: WB4568, Latitude: 22.285394, Longitude: 87.923243</w:t>
      </w:r>
    </w:p>
    <w:p>
      <w:r>
        <w:t>Name: WB4568, Latitude: 22.286531, Longitude: 87.921779</w:t>
      </w:r>
    </w:p>
    <w:p>
      <w:r>
        <w:t>Name: WB8893, Latitude: 22.891219, Longitude: 88.155297</w:t>
      </w:r>
    </w:p>
    <w:p>
      <w:r>
        <w:t>Name: WB8893, Latitude: 22.890241, Longitude: 88.153459</w:t>
      </w:r>
    </w:p>
    <w:p>
      <w:r>
        <w:t>Name: WBA177, Latitude: 22.660403, Longitude: 88.120169</w:t>
      </w:r>
    </w:p>
    <w:p>
      <w:r>
        <w:t>Name: WBA177, Latitude: 22.662553, Longitude: 88.120169</w:t>
      </w:r>
    </w:p>
    <w:p>
      <w:r>
        <w:t>Name: WBA912, Latitude: 25.63721, Longitude: 88.107982</w:t>
      </w:r>
    </w:p>
    <w:p>
      <w:r>
        <w:t>Name: WBA912, Latitude: 25.637033, Longitude: 88.105741</w:t>
      </w:r>
    </w:p>
    <w:p>
      <w:r>
        <w:t>Name: WBB1437, Latitude: 25.219503, Longitude: 88.763878</w:t>
      </w:r>
    </w:p>
    <w:p>
      <w:r>
        <w:t>Name: WBB1437, Latitude: 25.219679, Longitude: 88.761645</w:t>
      </w:r>
    </w:p>
    <w:p>
      <w:r>
        <w:t>Name: WBB2098, Latitude: 22.451654, Longitude: 87.812578</w:t>
      </w:r>
    </w:p>
    <w:p>
      <w:r>
        <w:t>Name: WBB2098, Latitude: 22.451831, Longitude: 87.810392</w:t>
      </w:r>
    </w:p>
    <w:p>
      <w:r>
        <w:t>Name: WBB2517, Latitude: 25.396182, Longitude: 88.395479</w:t>
      </w:r>
    </w:p>
    <w:p>
      <w:r>
        <w:t>Name: WBB2517, Latitude: 25.394065, Longitude: 88.395274</w:t>
      </w:r>
    </w:p>
    <w:p>
      <w:r>
        <w:t>Name: WBB4523, Latitude: 25.331671, Longitude: 88.765227</w:t>
      </w:r>
    </w:p>
    <w:p>
      <w:r>
        <w:t>Name: WBB4523, Latitude: 25.333202, Longitude: 88.764249</w:t>
      </w:r>
    </w:p>
    <w:p>
      <w:r>
        <w:t>Name: WBBOS-01, Latitude: 22.218547, Longitude: 87.972995</w:t>
      </w:r>
    </w:p>
    <w:p>
      <w:r>
        <w:t>Name: WBBOS-01, Latitude: 22.220078, Longitude: 87.971836</w:t>
      </w:r>
    </w:p>
    <w:p>
      <w:r>
        <w:t>Name: WBD411, Latitude: 25.516119, Longitude: 88.14211</w:t>
      </w:r>
    </w:p>
    <w:p>
      <w:r>
        <w:t>Name: WBD411, Latitude: 25.514616, Longitude: 88.140444</w:t>
      </w:r>
    </w:p>
    <w:p>
      <w:r>
        <w:t>Name: WBF213, Latitude: 24.956006, Longitude: 88.154783</w:t>
      </w:r>
    </w:p>
    <w:p>
      <w:r>
        <w:t>Name: WBF213, Latitude: 24.957932, Longitude: 88.153792</w:t>
      </w:r>
    </w:p>
    <w:p>
      <w:r>
        <w:t>Name: WBF707, Latitude: 22.219874, Longitude: 87.895249</w:t>
      </w:r>
    </w:p>
    <w:p>
      <w:r>
        <w:t>Name: WBF707, Latitude: 22.217915, Longitude: 87.894682</w:t>
      </w:r>
    </w:p>
    <w:p>
      <w:r>
        <w:t>Name: WBPFS-01, Latitude: 22.749845, Longitude: 88.131119</w:t>
      </w:r>
    </w:p>
    <w:p>
      <w:r>
        <w:t>Name: WBPFS-01, Latitude: 22.748588, Longitude: 88.129494</w:t>
      </w:r>
    </w:p>
    <w:p>
      <w:r>
        <w:t>Name: WB5755, Latitude: 23.556724, Longitude: 87.276359</w:t>
      </w:r>
    </w:p>
    <w:p>
      <w:r>
        <w:t>Name: WB5755, Latitude: 23.55556, Longitude: 87.274547</w:t>
      </w:r>
    </w:p>
    <w:p>
      <w:r>
        <w:t>Name: WB6502, Latitude: 23.692757, Longitude: 86.991159</w:t>
      </w:r>
    </w:p>
    <w:p>
      <w:r>
        <w:t>Name: WB6502, Latitude: 23.694561, Longitude: 86.991419</w:t>
      </w:r>
    </w:p>
    <w:p>
      <w:r>
        <w:t>Name: WB8920, Latitude: 23.228925, Longitude: 87.87349</w:t>
      </w:r>
    </w:p>
    <w:p>
      <w:r>
        <w:t>Name: WB8920, Latitude: 23.227263, Longitude: 87.872832</w:t>
      </w:r>
    </w:p>
    <w:p>
      <w:r>
        <w:t>Name: WB9019, Latitude: 23.085943, Longitude: 86.245515</w:t>
      </w:r>
    </w:p>
    <w:p>
      <w:r>
        <w:t>Name: WB9019, Latitude: 23.087684, Longitude: 86.24419</w:t>
      </w:r>
    </w:p>
    <w:p>
      <w:r>
        <w:t>Name: WBA812, Latitude: 23.405669, Longitude: 87.541429</w:t>
      </w:r>
    </w:p>
    <w:p>
      <w:r>
        <w:t>Name: WBA812, Latitude: 23.40531, Longitude: 87.539968</w:t>
      </w:r>
    </w:p>
    <w:p>
      <w:r>
        <w:t>Name: WBB1219, Latitude: 23.231107, Longitude: 87.033856</w:t>
      </w:r>
    </w:p>
    <w:p>
      <w:r>
        <w:t>Name: WBB1219, Latitude: 23.22951, Longitude: 87.032397</w:t>
      </w:r>
    </w:p>
    <w:p>
      <w:r>
        <w:t>Name: WBB1784, Latitude: 23.717734, Longitude: 86.941624</w:t>
      </w:r>
    </w:p>
    <w:p>
      <w:r>
        <w:t>Name: WBB1784, Latitude: 23.718041, Longitude: 86.939722</w:t>
      </w:r>
    </w:p>
    <w:p>
      <w:r>
        <w:t>Name: WBB3294, Latitude: 23.507631, Longitude: 87.358686</w:t>
      </w:r>
    </w:p>
    <w:p>
      <w:r>
        <w:t>Name: WBB3294, Latitude: 23.509134, Longitude: 87.357047</w:t>
      </w:r>
    </w:p>
    <w:p>
      <w:r>
        <w:t>Name: WBB351, Latitude: 23.221356, Longitude: 87.917535</w:t>
      </w:r>
    </w:p>
    <w:p>
      <w:r>
        <w:t>Name: WBB351, Latitude: 23.21943, Longitude: 87.917165</w:t>
      </w:r>
    </w:p>
    <w:p>
      <w:r>
        <w:t>Name: WBB451, Latitude: 23.634225, Longitude: 87.531408</w:t>
      </w:r>
    </w:p>
    <w:p>
      <w:r>
        <w:t>Name: WBB451, Latitude: 23.63287, Longitude: 87.530167</w:t>
      </w:r>
    </w:p>
    <w:p>
      <w:r>
        <w:t>Name: WBBAR-02, Latitude: 23.250681, Longitude: 87.852503</w:t>
      </w:r>
    </w:p>
    <w:p>
      <w:r>
        <w:t>Name: WBBAR-02, Latitude: 23.252487, Longitude: 87.853637</w:t>
      </w:r>
    </w:p>
    <w:p>
      <w:r>
        <w:t>Name: WBBLR-04, Latitude: 23.101805, Longitude: 86.220766</w:t>
      </w:r>
    </w:p>
    <w:p>
      <w:r>
        <w:t>Name: WBBLR-04, Latitude: 23.10141, Longitude: 86.219404</w:t>
      </w:r>
    </w:p>
    <w:p>
      <w:r>
        <w:t>Name: WBD825, Latitude: 23.536445, Longitude: 87.307423</w:t>
      </w:r>
    </w:p>
    <w:p>
      <w:r>
        <w:t>Name: WBD825, Latitude: 23.538562, Longitude: 87.307015</w:t>
      </w:r>
    </w:p>
    <w:p>
      <w:r>
        <w:t>Name: WBD831, Latitude: 23.687928, Longitude: 86.940548</w:t>
      </w:r>
    </w:p>
    <w:p>
      <w:r>
        <w:t>Name: WBD831, Latitude: 23.68711, Longitude: 86.938389</w:t>
      </w:r>
    </w:p>
    <w:p>
      <w:r>
        <w:t>Name: WBD832, Latitude: 23.229249, Longitude: 87.849816</w:t>
      </w:r>
    </w:p>
    <w:p>
      <w:r>
        <w:t>Name: WBD832, Latitude: 23.22748, Longitude: 87.848814</w:t>
      </w:r>
    </w:p>
    <w:p>
      <w:r>
        <w:t>Name: WBG279, Latitude: 23.718723, Longitude: 86.886454</w:t>
      </w:r>
    </w:p>
    <w:p>
      <w:r>
        <w:t>Name: WBG279, Latitude: 23.717076, Longitude: 86.884944</w:t>
      </w:r>
    </w:p>
    <w:p>
      <w:r>
        <w:t>Name: WBRKR-01, Latitude: 23.26958, Longitude: 88.318941</w:t>
      </w:r>
    </w:p>
    <w:p>
      <w:r>
        <w:t>Name: WBRKR-01, Latitude: 23.268221, Longitude: 88.317807</w:t>
      </w:r>
    </w:p>
    <w:p>
      <w:r>
        <w:t>Name: WBB2405, Latitude: 23.080031, Longitude: 88.530445</w:t>
      </w:r>
    </w:p>
    <w:p>
      <w:r>
        <w:t>Name: WBB2405, Latitude: 23.077946, Longitude: 88.529838</w:t>
      </w:r>
    </w:p>
    <w:p>
      <w:r>
        <w:t>Name: WBRAN-05, Latitude: 23.186405, Longitude: 88.574797</w:t>
      </w:r>
    </w:p>
    <w:p>
      <w:r>
        <w:t>Name: WBRAN-05, Latitude: 23.187745, Longitude: 88.575188</w:t>
      </w:r>
    </w:p>
    <w:p>
      <w:r>
        <w:t>Name: WB2092, Latitude: 26.337811, Longitude: 89.767511</w:t>
      </w:r>
    </w:p>
    <w:p>
      <w:r>
        <w:t>Name: WB2092, Latitude: 26.339865, Longitude: 89.766897</w:t>
      </w:r>
    </w:p>
    <w:p>
      <w:r>
        <w:t>Name: WB6043, Latitude: 26.470827, Longitude: 89.831447</w:t>
      </w:r>
    </w:p>
    <w:p>
      <w:r>
        <w:t>Name: WB6043, Latitude: 26.471385, Longitude: 89.829118</w:t>
      </w:r>
    </w:p>
    <w:p>
      <w:r>
        <w:t>Name: WBB3706, Latitude: 26.298271, Longitude: 89.673026</w:t>
      </w:r>
    </w:p>
    <w:p>
      <w:r>
        <w:t>Name: WBB3706, Latitude: 26.299346, Longitude: 89.670949</w:t>
      </w:r>
    </w:p>
    <w:p>
      <w:r>
        <w:t>Name: WBB3756, Latitude: 26.598924, Longitude: 89.137012</w:t>
      </w:r>
    </w:p>
    <w:p>
      <w:r>
        <w:t>Name: WBB3756, Latitude: 26.597156, Longitude: 89.137012</w:t>
      </w:r>
    </w:p>
    <w:p>
      <w:r>
        <w:t>Name: WBB4605, Latitude: 26.110527, Longitude: 89.467221</w:t>
      </w:r>
    </w:p>
    <w:p>
      <w:r>
        <w:t>Name: WBB4605, Latitude: 26.112665, Longitude: 89.467535</w:t>
      </w:r>
    </w:p>
    <w:p>
      <w:r>
        <w:t>Name: WBF768, Latitude: 26.347884, Longitude: 89.497093</w:t>
      </w:r>
    </w:p>
    <w:p>
      <w:r>
        <w:t>Name: WBF768, Latitude: 26.34962, Longitude: 89.495858</w:t>
      </w:r>
    </w:p>
    <w:p>
      <w:r>
        <w:t>Name: WBH040, Latitude: 26.537756, Longitude: 89.175829</w:t>
      </w:r>
    </w:p>
    <w:p>
      <w:r>
        <w:t>Name: WBH040, Latitude: 26.536109, Longitude: 89.175668</w:t>
      </w:r>
    </w:p>
    <w:p>
      <w:r>
        <w:t>Name: WBH078, Latitude: 26.527346, Longitude: 89.547273</w:t>
      </w:r>
    </w:p>
    <w:p>
      <w:r>
        <w:t>Name: WBH078, Latitude: 26.527169, Longitude: 89.545015</w:t>
      </w:r>
    </w:p>
    <w:p>
      <w:r>
        <w:t>Name: WBA567, Latitude: 22.844247, Longitude: 88.638443</w:t>
      </w:r>
    </w:p>
    <w:p>
      <w:r>
        <w:t>Name: WBA567, Latitude: 22.843009, Longitude: 88.636525</w:t>
      </w:r>
    </w:p>
    <w:p>
      <w:r>
        <w:t>Name: WBB1573, Latitude: 23.295769, Longitude: 88.507182</w:t>
      </w:r>
    </w:p>
    <w:p>
      <w:r>
        <w:t>Name: WBB1573, Latitude: 23.293842, Longitude: 88.506204</w:t>
      </w:r>
    </w:p>
    <w:p>
      <w:r>
        <w:t>Name: WBA154, Latitude: 24.039975, Longitude: 88.272918</w:t>
      </w:r>
    </w:p>
    <w:p>
      <w:r>
        <w:t>Name: WBA154, Latitude: 24.03937, Longitude: 88.271099</w:t>
      </w:r>
    </w:p>
    <w:p>
      <w:r>
        <w:t>Name: WBB1992, Latitude: 23.693151, Longitude: 88.386147</w:t>
      </w:r>
    </w:p>
    <w:p>
      <w:r>
        <w:t>Name: WBB1992, Latitude: 23.695268, Longitude: 88.386555</w:t>
      </w:r>
    </w:p>
    <w:p>
      <w:r>
        <w:t>Name: WB5041, Latitude: 23.773528, Longitude: 88.480141</w:t>
      </w:r>
    </w:p>
    <w:p>
      <w:r>
        <w:t>Name: WB5041, Latitude: 23.772392, Longitude: 88.478661</w:t>
      </w:r>
    </w:p>
    <w:p>
      <w:r>
        <w:t>Name: WB3812, Latitude: 23.347149, Longitude: 88.632157</w:t>
      </w:r>
    </w:p>
    <w:p>
      <w:r>
        <w:t>Name: WB3812, Latitude: 23.345488, Longitude: 88.631499</w:t>
      </w:r>
    </w:p>
    <w:p>
      <w:r>
        <w:t>Name: WB9800, Latitude: 22.761714, Longitude: 88.192716</w:t>
      </w:r>
    </w:p>
    <w:p>
      <w:r>
        <w:t>Name: WB9800, Latitude: 22.760639, Longitude: 88.190697</w:t>
      </w:r>
    </w:p>
    <w:p>
      <w:r>
        <w:t>Name: WBARG-01, Latitude: 23.2411, Longitude: 88.612183</w:t>
      </w:r>
    </w:p>
    <w:p>
      <w:r>
        <w:t>Name: WBARG-01, Latitude: 23.240216, Longitude: 88.610516</w:t>
      </w:r>
    </w:p>
    <w:p>
      <w:r>
        <w:t>Name: WBB1562, Latitude: 23.630162, Longitude: 88.146458</w:t>
      </w:r>
    </w:p>
    <w:p>
      <w:r>
        <w:t>Name: WBB1562, Latitude: 23.63151, Longitude: 88.147067</w:t>
      </w:r>
    </w:p>
    <w:p>
      <w:r>
        <w:t>Name: WBB1566, Latitude: 23.402617, Longitude: 88.35146</w:t>
      </w:r>
    </w:p>
    <w:p>
      <w:r>
        <w:t>Name: WBB1566, Latitude: 23.402255, Longitude: 88.349223</w:t>
      </w:r>
    </w:p>
    <w:p>
      <w:r>
        <w:t>Name: WBB1700, Latitude: 22.506617, Longitude: 88.597541</w:t>
      </w:r>
    </w:p>
    <w:p>
      <w:r>
        <w:t>Name: WBB1700, Latitude: 22.505545, Longitude: 88.595884</w:t>
      </w:r>
    </w:p>
    <w:p>
      <w:r>
        <w:t>Name: WBB444, Latitude: 23.380914, Longitude: 88.356616</w:t>
      </w:r>
    </w:p>
    <w:p>
      <w:r>
        <w:t>Name: WBB444, Latitude: 23.379676, Longitude: 88.35469</w:t>
      </w:r>
    </w:p>
    <w:p>
      <w:r>
        <w:t>Name: WBC520, Latitude: 22.828374, Longitude: 88.176521</w:t>
      </w:r>
    </w:p>
    <w:p>
      <w:r>
        <w:t>Name: WBC520, Latitude: 22.830528, Longitude: 88.176419</w:t>
      </w:r>
    </w:p>
    <w:p>
      <w:r>
        <w:t>Name: HP1148, Latitude: 23.082828, Longitude: 88.279523</w:t>
      </w:r>
    </w:p>
    <w:p>
      <w:r>
        <w:t>Name: HP1148, Latitude: 23.081325, Longitude: 88.279235</w:t>
      </w:r>
    </w:p>
    <w:p>
      <w:r>
        <w:t>Name: WB2037, Latitude: 23.964417, Longitude: 88.218927</w:t>
      </w:r>
    </w:p>
    <w:p>
      <w:r>
        <w:t>Name: WB2037, Latitude: 23.963469, Longitude: 88.217445</w:t>
      </w:r>
    </w:p>
    <w:p>
      <w:r>
        <w:t>Name: WB2636, Latitude: 27.010129, Longitude: 88.245321</w:t>
      </w:r>
    </w:p>
    <w:p>
      <w:r>
        <w:t>Name: WB2636, Latitude: 27.009057, Longitude: 88.243602</w:t>
      </w:r>
    </w:p>
    <w:p>
      <w:r>
        <w:t>Name: WB3407, Latitude: 22.75213, Longitude: 88.08736</w:t>
      </w:r>
    </w:p>
    <w:p>
      <w:r>
        <w:t>Name: WB3407, Latitude: 22.751953, Longitude: 88.085169</w:t>
      </w:r>
    </w:p>
    <w:p>
      <w:r>
        <w:t>Name: WB5667, Latitude: 23.226122, Longitude: 87.045569</w:t>
      </w:r>
    </w:p>
    <w:p>
      <w:r>
        <w:t>Name: WB5667, Latitude: 23.226266, Longitude: 87.043776</w:t>
      </w:r>
    </w:p>
    <w:p>
      <w:r>
        <w:t>Name: WB6107, Latitude: 22.30434, Longitude: 88.696637</w:t>
      </w:r>
    </w:p>
    <w:p>
      <w:r>
        <w:t>Name: WB6107, Latitude: 22.305476, Longitude: 88.698101</w:t>
      </w:r>
    </w:p>
    <w:p>
      <w:r>
        <w:t>Name: WB8896, Latitude: 23.355958, Longitude: 88.69607</w:t>
      </w:r>
    </w:p>
    <w:p>
      <w:r>
        <w:t>Name: WB8896, Latitude: 23.353937, Longitude: 88.695269</w:t>
      </w:r>
    </w:p>
    <w:p>
      <w:r>
        <w:t>Name: WB9199, Latitude: 23.482298, Longitude: 87.346464</w:t>
      </w:r>
    </w:p>
    <w:p>
      <w:r>
        <w:t>Name: WB9199, Latitude: 23.483959, Longitude: 87.345195</w:t>
      </w:r>
    </w:p>
    <w:p>
      <w:r>
        <w:t>Name: WBA694, Latitude: 22.158869, Longitude: 88.437573</w:t>
      </w:r>
    </w:p>
    <w:p>
      <w:r>
        <w:t>Name: WBA694, Latitude: 22.160251, Longitude: 88.435795</w:t>
      </w:r>
    </w:p>
    <w:p>
      <w:r>
        <w:t>Name: WBB128, Latitude: 26.946917, Longitude: 88.255888</w:t>
      </w:r>
    </w:p>
    <w:p>
      <w:r>
        <w:t>Name: WBB128, Latitude: 26.945874, Longitude: 88.253863</w:t>
      </w:r>
    </w:p>
    <w:p>
      <w:r>
        <w:t>Name: WBB1442, Latitude: 23.229915, Longitude: 87.041217</w:t>
      </w:r>
    </w:p>
    <w:p>
      <w:r>
        <w:t>Name: WBB1442, Latitude: 23.228318, Longitude: 87.039759</w:t>
      </w:r>
    </w:p>
    <w:p>
      <w:r>
        <w:t>Name: WBB1448, Latitude: 24.115475, Longitude: 88.249116</w:t>
      </w:r>
    </w:p>
    <w:p>
      <w:r>
        <w:t>Name: WBB1448, Latitude: 24.114712, Longitude: 88.247668</w:t>
      </w:r>
    </w:p>
    <w:p>
      <w:r>
        <w:t>Name: WBB1519, Latitude: 22.569948, Longitude: 88.019419</w:t>
      </w:r>
    </w:p>
    <w:p>
      <w:r>
        <w:t>Name: WBB1519, Latitude: 22.571382, Longitude: 88.017865</w:t>
      </w:r>
    </w:p>
    <w:p>
      <w:r>
        <w:t>Name: WBB2823, Latitude: 23.272662, Longitude: 88.326024</w:t>
      </w:r>
    </w:p>
    <w:p>
      <w:r>
        <w:t>Name: WBB2823, Latitude: 23.270545, Longitude: 88.325618</w:t>
      </w:r>
    </w:p>
    <w:p>
      <w:r>
        <w:t>Name: WBB4312, Latitude: 22.602374, Longitude: 88.61088</w:t>
      </w:r>
    </w:p>
    <w:p>
      <w:r>
        <w:t>Name: WBB4312, Latitude: 22.601396, Longitude: 88.609045</w:t>
      </w:r>
    </w:p>
    <w:p>
      <w:r>
        <w:t>Name: WBB437, Latitude: 22.672314, Longitude: 88.685706</w:t>
      </w:r>
    </w:p>
    <w:p>
      <w:r>
        <w:t>Name: WBB437, Latitude: 22.674431, Longitude: 88.68611</w:t>
      </w:r>
    </w:p>
    <w:p>
      <w:r>
        <w:t>Name: WBB4462, Latitude: 22.658583, Longitude: 88.719237</w:t>
      </w:r>
    </w:p>
    <w:p>
      <w:r>
        <w:t>Name: WBB4462, Latitude: 22.656745, Longitude: 88.718308</w:t>
      </w:r>
    </w:p>
    <w:p>
      <w:r>
        <w:t>Name: WBB4732, Latitude: 22.231517, Longitude: 88.186524</w:t>
      </w:r>
    </w:p>
    <w:p>
      <w:r>
        <w:t>Name: WBB4732, Latitude: 22.233355, Longitude: 88.185598</w:t>
      </w:r>
    </w:p>
    <w:p>
      <w:r>
        <w:t>Name: WBC028, Latitude: 23.038034, Longitude: 88.308479</w:t>
      </w:r>
    </w:p>
    <w:p>
      <w:r>
        <w:t>Name: WBC028, Latitude: 23.039191, Longitude: 88.307515</w:t>
      </w:r>
    </w:p>
    <w:p>
      <w:r>
        <w:t>Name: WBC913, Latitude: 23.026749, Longitude: 88.839661</w:t>
      </w:r>
    </w:p>
    <w:p>
      <w:r>
        <w:t>Name: WBC913, Latitude: 23.026749, Longitude: 88.837739</w:t>
      </w:r>
    </w:p>
    <w:p>
      <w:r>
        <w:t>Name: WBD576, Latitude: 22.368282, Longitude: 88.518347</w:t>
      </w:r>
    </w:p>
    <w:p>
      <w:r>
        <w:t>Name: WBD576, Latitude: 22.370302, Longitude: 88.518538</w:t>
      </w:r>
    </w:p>
    <w:p>
      <w:r>
        <w:t>Name: WBE583, Latitude: 22.545756, Longitude: 87.47196</w:t>
      </w:r>
    </w:p>
    <w:p>
      <w:r>
        <w:t>Name: WBE583, Latitude: 22.547259, Longitude: 87.470333</w:t>
      </w:r>
    </w:p>
    <w:p>
      <w:r>
        <w:t>Name: WBF303, Latitude: 22.258383, Longitude: 88.434715</w:t>
      </w:r>
    </w:p>
    <w:p>
      <w:r>
        <w:t>Name: WBF303, Latitude: 22.256642, Longitude: 88.433397</w:t>
      </w:r>
    </w:p>
    <w:p>
      <w:r>
        <w:t>Name: WBF775, Latitude: 22.499876, Longitude: 87.87697</w:t>
      </w:r>
    </w:p>
    <w:p>
      <w:r>
        <w:t>Name: WBF775, Latitude: 22.501738, Longitude: 87.877146</w:t>
      </w:r>
    </w:p>
    <w:p>
      <w:r>
        <w:t>Name: WBG326, Latitude: 22.537492, Longitude: 88.109582</w:t>
      </w:r>
    </w:p>
    <w:p>
      <w:r>
        <w:t>Name: WBG326, Latitude: 22.535831, Longitude: 88.110237</w:t>
      </w:r>
    </w:p>
    <w:p>
      <w:r>
        <w:t>Name: WBG786, Latitude: 22.749184, Longitude: 88.836161</w:t>
      </w:r>
    </w:p>
    <w:p>
      <w:r>
        <w:t>Name: WBG786, Latitude: 22.749546, Longitude: 88.833934</w:t>
      </w:r>
    </w:p>
    <w:p>
      <w:r>
        <w:t>Name: WBTIN-01, Latitude: 23.818499, Longitude: 88.156686</w:t>
      </w:r>
    </w:p>
    <w:p>
      <w:r>
        <w:t>Name: WBTIN-01, Latitude: 23.817427, Longitude: 88.155012</w:t>
      </w:r>
    </w:p>
    <w:p>
      <w:r>
        <w:t>Name: WB2834, Latitude: 22.348571, Longitude: 88.034537</w:t>
      </w:r>
    </w:p>
    <w:p>
      <w:r>
        <w:t>Name: WB2834, Latitude: 22.347402, Longitude: 88.033273</w:t>
      </w:r>
    </w:p>
    <w:p>
      <w:r>
        <w:t>Name: WB4044, Latitude: 25.263708, Longitude: 88.533464</w:t>
      </w:r>
    </w:p>
    <w:p>
      <w:r>
        <w:t>Name: WB4044, Latitude: 25.263132, Longitude: 88.531445</w:t>
      </w:r>
    </w:p>
    <w:p>
      <w:r>
        <w:t>Name: WB4584, Latitude: 27.302517, Longitude: 88.581852</w:t>
      </w:r>
    </w:p>
    <w:p>
      <w:r>
        <w:t>Name: WB4584, Latitude: 27.301014, Longitude: 88.581554</w:t>
      </w:r>
    </w:p>
    <w:p>
      <w:r>
        <w:t>Name: WB6167, Latitude: 24.80376, Longitude: 87.96924</w:t>
      </w:r>
    </w:p>
    <w:p>
      <w:r>
        <w:t>Name: WB6167, Latitude: 24.805408, Longitude: 87.969081</w:t>
      </w:r>
    </w:p>
    <w:p>
      <w:r>
        <w:t>Name: WB6262, Latitude: 22.133309, Longitude: 87.825034</w:t>
      </w:r>
    </w:p>
    <w:p>
      <w:r>
        <w:t>Name: WB6262, Latitude: 22.131446, Longitude: 87.823873</w:t>
      </w:r>
    </w:p>
    <w:p>
      <w:r>
        <w:t>Name: WB9260, Latitude: 25.393986, Longitude: 87.850546</w:t>
      </w:r>
    </w:p>
    <w:p>
      <w:r>
        <w:t>Name: WB9260, Latitude: 25.392551, Longitude: 87.851124</w:t>
      </w:r>
    </w:p>
    <w:p>
      <w:r>
        <w:t>Name: WBA544, Latitude: 22.496265, Longitude: 87.928141</w:t>
      </w:r>
    </w:p>
    <w:p>
      <w:r>
        <w:t>Name: WBA544, Latitude: 22.498322, Longitude: 87.927439</w:t>
      </w:r>
    </w:p>
    <w:p>
      <w:r>
        <w:t>Name: WBA849, Latitude: 24.978294, Longitude: 88.150912</w:t>
      </w:r>
    </w:p>
    <w:p>
      <w:r>
        <w:t>Name: WBA849, Latitude: 24.979792, Longitude: 88.150141</w:t>
      </w:r>
    </w:p>
    <w:p>
      <w:r>
        <w:t>Name: WBB032, Latitude: 25.260174, Longitude: 88.778977</w:t>
      </w:r>
    </w:p>
    <w:p>
      <w:r>
        <w:t>Name: WBB032, Latitude: 25.262227, Longitude: 88.779585</w:t>
      </w:r>
    </w:p>
    <w:p>
      <w:r>
        <w:t>Name: WBB1554, Latitude: 22.741601, Longitude: 88.214646</w:t>
      </w:r>
    </w:p>
    <w:p>
      <w:r>
        <w:t>Name: WBB1554, Latitude: 22.739954, Longitude: 88.213147</w:t>
      </w:r>
    </w:p>
    <w:p>
      <w:r>
        <w:t>Name: WBB2020, Latitude: 25.914231, Longitude: 87.823502</w:t>
      </w:r>
    </w:p>
    <w:p>
      <w:r>
        <w:t>Name: WBB2020, Latitude: 25.91249, Longitude: 87.823161</w:t>
      </w:r>
    </w:p>
    <w:p>
      <w:r>
        <w:t>Name: WBB2937, Latitude: 25.274495, Longitude: 88.803072</w:t>
      </w:r>
    </w:p>
    <w:p>
      <w:r>
        <w:t>Name: WBB2937, Latitude: 25.274923, Longitude: 88.801305</w:t>
      </w:r>
    </w:p>
    <w:p>
      <w:r>
        <w:t>Name: WBC271, Latitude: 22.630834, Longitude: 88.831981</w:t>
      </w:r>
    </w:p>
    <w:p>
      <w:r>
        <w:t>Name: WBC271, Latitude: 22.629856, Longitude: 88.830145</w:t>
      </w:r>
    </w:p>
    <w:p>
      <w:r>
        <w:t>Name: WBC280, Latitude: 22.727192, Longitude: 88.173833</w:t>
      </w:r>
    </w:p>
    <w:p>
      <w:r>
        <w:t>Name: WBC280, Latitude: 22.725075, Longitude: 88.173428</w:t>
      </w:r>
    </w:p>
    <w:p>
      <w:r>
        <w:t>Name: WBDRU-01, Latitude: 21.781106, Longitude: 87.785273</w:t>
      </w:r>
    </w:p>
    <w:p>
      <w:r>
        <w:t>Name: WBDRU-01, Latitude: 21.782767, Longitude: 87.785924</w:t>
      </w:r>
    </w:p>
    <w:p>
      <w:r>
        <w:t>Name: WBF744, Latitude: 22.234885, Longitude: 87.908328</w:t>
      </w:r>
    </w:p>
    <w:p>
      <w:r>
        <w:t>Name: WBF744, Latitude: 22.237035, Longitude: 87.908532</w:t>
      </w:r>
    </w:p>
    <w:p>
      <w:r>
        <w:t>Name: WBF942, Latitude: 22.625688, Longitude: 87.843984</w:t>
      </w:r>
    </w:p>
    <w:p>
      <w:r>
        <w:t>Name: WBF942, Latitude: 22.623668, Longitude: 87.843793</w:t>
      </w:r>
    </w:p>
    <w:p>
      <w:r>
        <w:t>Name: WBG169, Latitude: 22.748493, Longitude: 88.911357</w:t>
      </w:r>
    </w:p>
    <w:p>
      <w:r>
        <w:t>Name: WBG169, Latitude: 22.746752, Longitude: 88.910035</w:t>
      </w:r>
    </w:p>
    <w:p>
      <w:r>
        <w:t>Name: WBG874, Latitude: 22.074601, Longitude: 88.026674</w:t>
      </w:r>
    </w:p>
    <w:p>
      <w:r>
        <w:t>Name: WBG874, Latitude: 22.076104, Longitude: 88.025052</w:t>
      </w:r>
    </w:p>
    <w:p>
      <w:r>
        <w:t>Name: WB2756, Latitude: 23.481176, Longitude: 88.698787</w:t>
      </w:r>
    </w:p>
    <w:p>
      <w:r>
        <w:t>Name: WB2756, Latitude: 23.481352, Longitude: 88.696584</w:t>
      </w:r>
    </w:p>
    <w:p>
      <w:r>
        <w:t>Name: WB3089, Latitude: 23.073746, Longitude: 88.539691</w:t>
      </w:r>
    </w:p>
    <w:p>
      <w:r>
        <w:t>Name: WB3089, Latitude: 23.072889, Longitude: 88.537693</w:t>
      </w:r>
    </w:p>
    <w:p>
      <w:r>
        <w:t>Name: WB3771, Latitude: 23.014406, Longitude: 88.724655</w:t>
      </w:r>
    </w:p>
    <w:p>
      <w:r>
        <w:t>Name: WB3771, Latitude: 23.014243, Longitude: 88.722632</w:t>
      </w:r>
    </w:p>
    <w:p>
      <w:r>
        <w:t>Name: WB5275, Latitude: 22.338629, Longitude: 88.516377</w:t>
      </w:r>
    </w:p>
    <w:p>
      <w:r>
        <w:t>Name: WB5275, Latitude: 22.339113, Longitude: 88.514425</w:t>
      </w:r>
    </w:p>
    <w:p>
      <w:r>
        <w:t>Name: WB6346, Latitude: 23.088049, Longitude: 88.588187</w:t>
      </w:r>
    </w:p>
    <w:p>
      <w:r>
        <w:t>Name: WB6346, Latitude: 23.086551, Longitude: 88.58682</w:t>
      </w:r>
    </w:p>
    <w:p>
      <w:r>
        <w:t>Name: WB6457, Latitude: 22.118462, Longitude: 88.431412</w:t>
      </w:r>
    </w:p>
    <w:p>
      <w:r>
        <w:t>Name: WB6457, Latitude: 22.117978, Longitude: 88.429463</w:t>
      </w:r>
    </w:p>
    <w:p>
      <w:r>
        <w:t>Name: WB8404, Latitude: 23.072973, Longitude: 88.714284</w:t>
      </w:r>
    </w:p>
    <w:p>
      <w:r>
        <w:t>Name: WB8404, Latitude: 23.074193, Longitude: 88.712392</w:t>
      </w:r>
    </w:p>
    <w:p>
      <w:r>
        <w:t>Name: WBA123, Latitude: 22.155392, Longitude: 88.022386</w:t>
      </w:r>
    </w:p>
    <w:p>
      <w:r>
        <w:t>Name: WBA123, Latitude: 22.157348, Longitude: 88.021401</w:t>
      </w:r>
    </w:p>
    <w:p>
      <w:r>
        <w:t>Name: WBA320, Latitude: 22.133181, Longitude: 88.368975</w:t>
      </w:r>
    </w:p>
    <w:p>
      <w:r>
        <w:t>Name: WBA320, Latitude: 22.133366, Longitude: 88.366689</w:t>
      </w:r>
    </w:p>
    <w:p>
      <w:r>
        <w:t>Name: WBB2327, Latitude: 22.505461, Longitude: 88.710727</w:t>
      </w:r>
    </w:p>
    <w:p>
      <w:r>
        <w:t>Name: WBB2327, Latitude: 22.506536, Longitude: 88.708711</w:t>
      </w:r>
    </w:p>
    <w:p>
      <w:r>
        <w:t>Name: WBB2404, Latitude: 23.072738, Longitude: 88.522786</w:t>
      </w:r>
    </w:p>
    <w:p>
      <w:r>
        <w:t>Name: WBB2404, Latitude: 23.074664, Longitude: 88.522417</w:t>
      </w:r>
    </w:p>
    <w:p>
      <w:r>
        <w:t>Name: WBB3931, Latitude: 22.966508, Longitude: 88.575873</w:t>
      </w:r>
    </w:p>
    <w:p>
      <w:r>
        <w:t>Name: WBB3931, Latitude: 22.968006, Longitude: 88.574508</w:t>
      </w:r>
    </w:p>
    <w:p>
      <w:r>
        <w:t>Name: WBB4212, Latitude: 22.247895, Longitude: 88.185688</w:t>
      </w:r>
    </w:p>
    <w:p>
      <w:r>
        <w:t>Name: WBB4212, Latitude: 22.249589, Longitude: 88.184835</w:t>
      </w:r>
    </w:p>
    <w:p>
      <w:r>
        <w:t>Name: WBB4375, Latitude: 22.204192, Longitude: 88.277902</w:t>
      </w:r>
    </w:p>
    <w:p>
      <w:r>
        <w:t>Name: WBB4375, Latitude: 22.202172, Longitude: 88.277107</w:t>
      </w:r>
    </w:p>
    <w:p>
      <w:r>
        <w:t>Name: WBB722, Latitude: 23.391418, Longitude: 88.498676</w:t>
      </w:r>
    </w:p>
    <w:p>
      <w:r>
        <w:t>Name: WBB722, Latitude: 23.392275, Longitude: 88.496673</w:t>
      </w:r>
    </w:p>
    <w:p>
      <w:r>
        <w:t>Name: WBBBC-01, Latitude: 22.55692, Longitude: 88.823315</w:t>
      </w:r>
    </w:p>
    <w:p>
      <w:r>
        <w:t>Name: WBBBC-01, Latitude: 22.555115, Longitude: 88.822187</w:t>
      </w:r>
    </w:p>
    <w:p>
      <w:r>
        <w:t>Name: WBC030, Latitude: 23.237071, Longitude: 88.420074</w:t>
      </w:r>
    </w:p>
    <w:p>
      <w:r>
        <w:t>Name: WBC030, Latitude: 23.23735, Longitude: 88.417766</w:t>
      </w:r>
    </w:p>
    <w:p>
      <w:r>
        <w:t>Name: WBCHA-02, Latitude: 23.081843, Longitude: 88.522486</w:t>
      </w:r>
    </w:p>
    <w:p>
      <w:r>
        <w:t>Name: WBCHA-02, Latitude: 23.080004, Longitude: 88.521554</w:t>
      </w:r>
    </w:p>
    <w:p>
      <w:r>
        <w:t>Name: WBKRI-04, Latitude: 23.388766, Longitude: 88.502571</w:t>
      </w:r>
    </w:p>
    <w:p>
      <w:r>
        <w:t>Name: WBKRI-04, Latitude: 23.388426, Longitude: 88.500472</w:t>
      </w:r>
    </w:p>
    <w:p>
      <w:r>
        <w:t>Name: WBRJV-01, Latitude: 22.825659, Longitude: 88.556615</w:t>
      </w:r>
    </w:p>
    <w:p>
      <w:r>
        <w:t>Name: WBRJV-01, Latitude: 22.823797, Longitude: 88.556438</w:t>
      </w:r>
    </w:p>
    <w:p>
      <w:r>
        <w:t>Name: WBTAK-01, Latitude: 22.583859, Longitude: 88.923404</w:t>
      </w:r>
    </w:p>
    <w:p>
      <w:r>
        <w:t>Name: WBTAK-01, Latitude: 22.585818, Longitude: 88.924177</w:t>
      </w:r>
    </w:p>
    <w:p>
      <w:r>
        <w:t>Name: WBMUN-01, Latitude: 22.654983, Longitude: 88.092474</w:t>
      </w:r>
    </w:p>
    <w:p>
      <w:r>
        <w:t>Name: WBSUT-01, Latitude: 24.598846, Longitude: 88.013038</w:t>
      </w:r>
    </w:p>
    <w:p>
      <w:r>
        <w:t>Name: WBSUT-01, Latitude: 24.597771, Longitude: 88.01099</w:t>
      </w:r>
    </w:p>
    <w:p>
      <w:r>
        <w:t>Name: WB2192, Latitude: 23.166822, Longitude: 88.120932</w:t>
      </w:r>
    </w:p>
    <w:p>
      <w:r>
        <w:t>Name: WB2192, Latitude: 23.165016, Longitude: 88.120405</w:t>
      </w:r>
    </w:p>
    <w:p>
      <w:r>
        <w:t>Name: WB2365, Latitude: 23.707089, Longitude: 87.282291</w:t>
      </w:r>
    </w:p>
    <w:p>
      <w:r>
        <w:t>Name: WB2365, Latitude: 23.708857, Longitude: 87.280939</w:t>
      </w:r>
    </w:p>
    <w:p>
      <w:r>
        <w:t>Name: WB3740, Latitude: 23.732809, Longitude: 86.8368</w:t>
      </w:r>
    </w:p>
    <w:p>
      <w:r>
        <w:t>Name: WB3740, Latitude: 23.733368, Longitude: 86.834522</w:t>
      </w:r>
    </w:p>
    <w:p>
      <w:r>
        <w:t>Name: WB4548, Latitude: 23.243161, Longitude: 87.036469</w:t>
      </w:r>
    </w:p>
    <w:p>
      <w:r>
        <w:t>Name: WB4548, Latitude: 23.243711, Longitude: 87.034235</w:t>
      </w:r>
    </w:p>
    <w:p>
      <w:r>
        <w:t>Name: WB4749, Latitude: 23.133713, Longitude: 88.10071</w:t>
      </w:r>
    </w:p>
    <w:p>
      <w:r>
        <w:t>Name: WB4749, Latitude: 23.135375, Longitude: 88.099445</w:t>
      </w:r>
    </w:p>
    <w:p>
      <w:r>
        <w:t>Name: WB5805, Latitude: 23.167994, Longitude: 88.100821</w:t>
      </w:r>
    </w:p>
    <w:p>
      <w:r>
        <w:t>Name: WB5805, Latitude: 23.166653, Longitude: 88.101211</w:t>
      </w:r>
    </w:p>
    <w:p>
      <w:r>
        <w:t>Name: WB9704, Latitude: 23.071087, Longitude: 88.184035</w:t>
      </w:r>
    </w:p>
    <w:p>
      <w:r>
        <w:t>Name: WB9704, Latitude: 23.071882, Longitude: 88.1828</w:t>
      </w:r>
    </w:p>
    <w:p>
      <w:r>
        <w:t>Name: WBA528, Latitude: 23.6988, Longitude: 86.961665</w:t>
      </w:r>
    </w:p>
    <w:p>
      <w:r>
        <w:t>Name: WBA528, Latitude: 23.700234, Longitude: 86.960099</w:t>
      </w:r>
    </w:p>
    <w:p>
      <w:r>
        <w:t>Name: WBA653, Latitude: 23.318014, Longitude: 86.357174</w:t>
      </w:r>
    </w:p>
    <w:p>
      <w:r>
        <w:t>Name: WBA653, Latitude: 23.319708, Longitude: 86.358034</w:t>
      </w:r>
    </w:p>
    <w:p>
      <w:r>
        <w:t>Name: WBA685, Latitude: 23.331482, Longitude: 86.361247</w:t>
      </w:r>
    </w:p>
    <w:p>
      <w:r>
        <w:t>Name: WBA685, Latitude: 23.331482, Longitude: 86.359585</w:t>
      </w:r>
    </w:p>
    <w:p>
      <w:r>
        <w:t>Name: WBB1680, Latitude: 22.796053, Longitude: 86.948299</w:t>
      </w:r>
    </w:p>
    <w:p>
      <w:r>
        <w:t>Name: WBB1680, Latitude: 22.797556, Longitude: 86.946669</w:t>
      </w:r>
    </w:p>
    <w:p>
      <w:r>
        <w:t>Name: WBB1719, Latitude: 23.744602, Longitude: 86.845713</w:t>
      </w:r>
    </w:p>
    <w:p>
      <w:r>
        <w:t>Name: WBB1719, Latitude: 23.74555, Longitude: 86.844233</w:t>
      </w:r>
    </w:p>
    <w:p>
      <w:r>
        <w:t>Name: WBB3318, Latitude: 23.240156, Longitude: 87.035114</w:t>
      </w:r>
    </w:p>
    <w:p>
      <w:r>
        <w:t>Name: WBB3318, Latitude: 23.240463, Longitude: 87.03322</w:t>
      </w:r>
    </w:p>
    <w:p>
      <w:r>
        <w:t>Name: WBB3390, Latitude: 23.662553, Longitude: 87.678663</w:t>
      </w:r>
    </w:p>
    <w:p>
      <w:r>
        <w:t>Name: WBB3390, Latitude: 23.662246, Longitude: 87.676762</w:t>
      </w:r>
    </w:p>
    <w:p>
      <w:r>
        <w:t>Name: WBB4594, Latitude: 23.707059, Longitude: 87.319745</w:t>
      </w:r>
    </w:p>
    <w:p>
      <w:r>
        <w:t>Name: WBB4594, Latitude: 23.705462, Longitude: 87.318282</w:t>
      </w:r>
    </w:p>
    <w:p>
      <w:r>
        <w:t>Name: WBB799, Latitude: 23.213642, Longitude: 87.892715</w:t>
      </w:r>
    </w:p>
    <w:p>
      <w:r>
        <w:t>Name: WBB799, Latitude: 23.214593, Longitude: 87.890728</w:t>
      </w:r>
    </w:p>
    <w:p>
      <w:r>
        <w:t>Name: WBC516, Latitude: 23.496877, Longitude: 87.3339</w:t>
      </w:r>
    </w:p>
    <w:p>
      <w:r>
        <w:t>Name: WBC516, Latitude: 23.496714, Longitude: 87.331869</w:t>
      </w:r>
    </w:p>
    <w:p>
      <w:r>
        <w:t>Name: WBD613, Latitude: 23.459628, Longitude: 87.454424</w:t>
      </w:r>
    </w:p>
    <w:p>
      <w:r>
        <w:t>Name: WBD613, Latitude: 23.461745, Longitude: 87.454017</w:t>
      </w:r>
    </w:p>
    <w:p>
      <w:r>
        <w:t>Name: WBE640, Latitude: 23.724672, Longitude: 86.956593</w:t>
      </w:r>
    </w:p>
    <w:p>
      <w:r>
        <w:t>Name: WBE640, Latitude: 23.726319, Longitude: 86.955083</w:t>
      </w:r>
    </w:p>
    <w:p>
      <w:r>
        <w:t>Name: WBG593, Latitude: 22.974806, Longitude: 87.970808</w:t>
      </w:r>
    </w:p>
    <w:p>
      <w:r>
        <w:t>Name: WBG593, Latitude: 22.976668, Longitude: 87.971975</w:t>
      </w:r>
    </w:p>
    <w:p>
      <w:r>
        <w:t>Name: WBH476, Latitude: 23.199236, Longitude: 88.401134</w:t>
      </w:r>
    </w:p>
    <w:p>
      <w:r>
        <w:t>Name: WBH476, Latitude: 23.199758, Longitude: 88.399574</w:t>
      </w:r>
    </w:p>
    <w:p>
      <w:r>
        <w:t>Name: WBRHT-02, Latitude: 24.173875, Longitude: 87.785777</w:t>
      </w:r>
    </w:p>
    <w:p>
      <w:r>
        <w:t>Name: WBRHT-02, Latitude: 24.172278, Longitude: 87.785308</w:t>
      </w:r>
    </w:p>
    <w:p>
      <w:r>
        <w:t>Name: WB3657, Latitude: 26.375901, Longitude: 89.539453</w:t>
      </w:r>
    </w:p>
    <w:p>
      <w:r>
        <w:t>Name: WB3657, Latitude: 26.378019, Longitude: 89.53966</w:t>
      </w:r>
    </w:p>
    <w:p>
      <w:r>
        <w:t>Name: WB4426, Latitude: 26.712663, Longitude: 89.334126</w:t>
      </w:r>
    </w:p>
    <w:p>
      <w:r>
        <w:t>Name: WB4426, Latitude: 26.710858, Longitude: 89.334667</w:t>
      </w:r>
    </w:p>
    <w:p>
      <w:r>
        <w:t>Name: WB6133, Latitude: 26.284096, Longitude: 89.356989</w:t>
      </w:r>
    </w:p>
    <w:p>
      <w:r>
        <w:t>Name: WB6133, Latitude: 26.28336, Longitude: 89.354735</w:t>
      </w:r>
    </w:p>
    <w:p>
      <w:r>
        <w:t>Name: WB7977, Latitude: 25.986275, Longitude: 89.555075</w:t>
      </w:r>
    </w:p>
    <w:p>
      <w:r>
        <w:t>Name: WB7977, Latitude: 25.988425, Longitude: 89.555075</w:t>
      </w:r>
    </w:p>
    <w:p>
      <w:r>
        <w:t>Name: WB8522, Latitude: 26.497712, Longitude: 89.548809</w:t>
      </w:r>
    </w:p>
    <w:p>
      <w:r>
        <w:t>Name: WB8522, Latitude: 26.49936, Longitude: 89.547265</w:t>
      </w:r>
    </w:p>
    <w:p>
      <w:r>
        <w:t>Name: WBB2644, Latitude: 26.403617, Longitude: 89.744202</w:t>
      </w:r>
    </w:p>
    <w:p>
      <w:r>
        <w:t>Name: WBB2644, Latitude: 26.403617, Longitude: 89.742498</w:t>
      </w:r>
    </w:p>
    <w:p>
      <w:r>
        <w:t>Name: WBBAX-01, Latitude: 26.325382, Longitude: 89.767548</w:t>
      </w:r>
    </w:p>
    <w:p>
      <w:r>
        <w:t>Name: WBBAX-01, Latitude: 26.326737, Longitude: 89.76649</w:t>
      </w:r>
    </w:p>
    <w:p>
      <w:r>
        <w:t>Name: WB2605, Latitude: 22.708434, Longitude: 88.865861</w:t>
      </w:r>
    </w:p>
    <w:p>
      <w:r>
        <w:t>Name: WB2605, Latitude: 22.706507, Longitude: 88.864887</w:t>
      </w:r>
    </w:p>
    <w:p>
      <w:r>
        <w:t>Name: WB2982, Latitude: 22.375105, Longitude: 87.904509</w:t>
      </w:r>
    </w:p>
    <w:p>
      <w:r>
        <w:t>Name: WB2982, Latitude: 22.375467, Longitude: 87.902289</w:t>
      </w:r>
    </w:p>
    <w:p>
      <w:r>
        <w:t>Name: WB3781, Latitude: 23.884902, Longitude: 88.600944</w:t>
      </w:r>
    </w:p>
    <w:p>
      <w:r>
        <w:t>Name: WB3781, Latitude: 23.883064, Longitude: 88.600212</w:t>
      </w:r>
    </w:p>
    <w:p>
      <w:r>
        <w:t>Name: WBB1810, Latitude: 22.564343, Longitude: 87.931466</w:t>
      </w:r>
    </w:p>
    <w:p>
      <w:r>
        <w:t>Name: WBB1810, Latitude: 22.564199, Longitude: 87.929683</w:t>
      </w:r>
    </w:p>
    <w:p>
      <w:r>
        <w:t>Name: WBB2246, Latitude: 24.093482, Longitude: 88.254631</w:t>
      </w:r>
    </w:p>
    <w:p>
      <w:r>
        <w:t>Name: WBB2246, Latitude: 24.092099, Longitude: 88.252827</w:t>
      </w:r>
    </w:p>
    <w:p>
      <w:r>
        <w:t>Name: WBB2674, Latitude: 24.166138, Longitude: 88.29822</w:t>
      </w:r>
    </w:p>
    <w:p>
      <w:r>
        <w:t>Name: WBB2674, Latitude: 24.164118, Longitude: 88.297414</w:t>
      </w:r>
    </w:p>
    <w:p>
      <w:r>
        <w:t>Name: WBB2790, Latitude: 23.785618, Longitude: 88.269268</w:t>
      </w:r>
    </w:p>
    <w:p>
      <w:r>
        <w:t>Name: WBB2790, Latitude: 23.784021, Longitude: 88.269736</w:t>
      </w:r>
    </w:p>
    <w:p>
      <w:r>
        <w:t>Name: WBB3498, Latitude: 22.520781, Longitude: 88.913348</w:t>
      </w:r>
    </w:p>
    <w:p>
      <w:r>
        <w:t>Name: WBB3498, Latitude: 22.521154, Longitude: 88.911056</w:t>
      </w:r>
    </w:p>
    <w:p>
      <w:r>
        <w:t>Name: WBB3921, Latitude: 22.410216, Longitude: 88.491463</w:t>
      </w:r>
    </w:p>
    <w:p>
      <w:r>
        <w:t>Name: WBB3921, Latitude: 22.409235, Longitude: 88.490402</w:t>
      </w:r>
    </w:p>
    <w:p>
      <w:r>
        <w:t>Name: WBB4660, Latitude: 24.460103, Longitude: 88.111958</w:t>
      </w:r>
    </w:p>
    <w:p>
      <w:r>
        <w:t>Name: WBB4660, Latitude: 24.458577, Longitude: 88.111958</w:t>
      </w:r>
    </w:p>
    <w:p>
      <w:r>
        <w:t>Name: WBD056, Latitude: 22.262984, Longitude: 88.327599</w:t>
      </w:r>
    </w:p>
    <w:p>
      <w:r>
        <w:t>Name: WBD056, Latitude: 22.261216, Longitude: 88.327599</w:t>
      </w:r>
    </w:p>
    <w:p>
      <w:r>
        <w:t>Name: WBD597, Latitude: 22.237082, Longitude: 88.366823</w:t>
      </w:r>
    </w:p>
    <w:p>
      <w:r>
        <w:t>Name: WBD597, Latitude: 22.238154, Longitude: 88.365169</w:t>
      </w:r>
    </w:p>
    <w:p>
      <w:r>
        <w:t>Name: HP1521, Latitude: 22.399199, Longitude: 87.402076</w:t>
      </w:r>
    </w:p>
    <w:p>
      <w:r>
        <w:t>Name: HP1521, Latitude: 22.398301, Longitude: 87.399993</w:t>
      </w:r>
    </w:p>
    <w:p>
      <w:r>
        <w:t>Name: HP1692, Latitude: 22.357475, Longitude: 87.976278</w:t>
      </w:r>
    </w:p>
    <w:p>
      <w:r>
        <w:t>Name: HP1692, Latitude: 22.359528, Longitude: 87.975887</w:t>
      </w:r>
    </w:p>
    <w:p>
      <w:r>
        <w:t>Name: WB2040, Latitude: 22.378276, Longitude: 87.312292</w:t>
      </w:r>
    </w:p>
    <w:p>
      <w:r>
        <w:t>Name: WB2040, Latitude: 22.376918, Longitude: 87.311165</w:t>
      </w:r>
    </w:p>
    <w:p>
      <w:r>
        <w:t>Name: WB2052, Latitude: 22.210094, Longitude: 87.799159</w:t>
      </w:r>
    </w:p>
    <w:p>
      <w:r>
        <w:t>Name: WB2052, Latitude: 22.212212, Longitude: 87.798755</w:t>
      </w:r>
    </w:p>
    <w:p>
      <w:r>
        <w:t>Name: WB2842, Latitude: 21.880101, Longitude: 87.321862</w:t>
      </w:r>
    </w:p>
    <w:p>
      <w:r>
        <w:t>Name: WB2842, Latitude: 21.879059, Longitude: 87.319917</w:t>
      </w:r>
    </w:p>
    <w:p>
      <w:r>
        <w:t>Name: WB2875, Latitude: 22.430377, Longitude: 87.670079</w:t>
      </w:r>
    </w:p>
    <w:p>
      <w:r>
        <w:t>Name: WB2875, Latitude: 22.432431, Longitude: 87.670674</w:t>
      </w:r>
    </w:p>
    <w:p>
      <w:r>
        <w:t>Name: WB3065, Latitude: 22.164023, Longitude: 87.972202</w:t>
      </w:r>
    </w:p>
    <w:p>
      <w:r>
        <w:t>Name: WB3065, Latitude: 22.165051, Longitude: 87.970458</w:t>
      </w:r>
    </w:p>
    <w:p>
      <w:r>
        <w:t>Name: WB3079, Latitude: 23.238404, Longitude: 87.89892</w:t>
      </w:r>
    </w:p>
    <w:p>
      <w:r>
        <w:t>Name: WB3079, Latitude: 23.23993, Longitude: 87.89892</w:t>
      </w:r>
    </w:p>
    <w:p>
      <w:r>
        <w:t>Name: WB3856, Latitude: 22.685391, Longitude: 87.645756</w:t>
      </w:r>
    </w:p>
    <w:p>
      <w:r>
        <w:t>Name: WB3856, Latitude: 22.687053, Longitude: 87.644495</w:t>
      </w:r>
    </w:p>
    <w:p>
      <w:r>
        <w:t>Name: WB5008, Latitude: 24.101461, Longitude: 88.225986</w:t>
      </w:r>
    </w:p>
    <w:p>
      <w:r>
        <w:t>Name: WB5008, Latitude: 24.101121, Longitude: 88.223876</w:t>
      </w:r>
    </w:p>
    <w:p>
      <w:r>
        <w:t>Name: WB5990, Latitude: 25.072504, Longitude: 87.997309</w:t>
      </w:r>
    </w:p>
    <w:p>
      <w:r>
        <w:t>Name: WB5990, Latitude: 25.072932, Longitude: 87.995546</w:t>
      </w:r>
    </w:p>
    <w:p>
      <w:r>
        <w:t>Name: WB6487, Latitude: 24.267785, Longitude: 88.445692</w:t>
      </w:r>
    </w:p>
    <w:p>
      <w:r>
        <w:t>Name: WB6487, Latitude: 24.266445, Longitude: 88.44394</w:t>
      </w:r>
    </w:p>
    <w:p>
      <w:r>
        <w:t>Name: WB8678, Latitude: 22.341035, Longitude: 87.847862</w:t>
      </w:r>
    </w:p>
    <w:p>
      <w:r>
        <w:t>Name: WB8678, Latitude: 22.338982, Longitude: 87.847267</w:t>
      </w:r>
    </w:p>
    <w:p>
      <w:r>
        <w:t>Name: WB9729, Latitude: 21.927503, Longitude: 87.494006</w:t>
      </w:r>
    </w:p>
    <w:p>
      <w:r>
        <w:t>Name: WB9729, Latitude: 21.928159, Longitude: 87.4923</w:t>
      </w:r>
    </w:p>
    <w:p>
      <w:r>
        <w:t>Name: WBA165, Latitude: 26.131667, Longitude: 88.012536</w:t>
      </w:r>
    </w:p>
    <w:p>
      <w:r>
        <w:t>Name: WBA165, Latitude: 26.132836, Longitude: 88.013629</w:t>
      </w:r>
    </w:p>
    <w:p>
      <w:r>
        <w:t>Name: WBA286, Latitude: 23.068926, Longitude: 87.327263</w:t>
      </w:r>
    </w:p>
    <w:p>
      <w:r>
        <w:t>Name: WBA286, Latitude: 23.070587, Longitude: 87.326606</w:t>
      </w:r>
    </w:p>
    <w:p>
      <w:r>
        <w:t>Name: WBA692, Latitude: 24.921606, Longitude: 88.08383</w:t>
      </w:r>
    </w:p>
    <w:p>
      <w:r>
        <w:t>Name: WBA692, Latitude: 24.922341, Longitude: 88.081602</w:t>
      </w:r>
    </w:p>
    <w:p>
      <w:r>
        <w:t>Name: WBB1939, Latitude: 22.430727, Longitude: 86.987913</w:t>
      </w:r>
    </w:p>
    <w:p>
      <w:r>
        <w:t>Name: WBB1939, Latitude: 22.431249, Longitude: 86.986361</w:t>
      </w:r>
    </w:p>
    <w:p>
      <w:r>
        <w:t>Name: WBB2065, Latitude: 21.881279, Longitude: 87.345823</w:t>
      </w:r>
    </w:p>
    <w:p>
      <w:r>
        <w:t>Name: WBB2065, Latitude: 21.880236, Longitude: 87.343878</w:t>
      </w:r>
    </w:p>
    <w:p>
      <w:r>
        <w:t>Name: WBB2074, Latitude: 21.861707, Longitude: 87.949782</w:t>
      </w:r>
    </w:p>
    <w:p>
      <w:r>
        <w:t>Name: WBB2074, Latitude: 21.860457, Longitude: 87.948839</w:t>
      </w:r>
    </w:p>
    <w:p>
      <w:r>
        <w:t>Name: WBB2418, Latitude: 22.590134, Longitude: 87.764974</w:t>
      </w:r>
    </w:p>
    <w:p>
      <w:r>
        <w:t>Name: WBB2418, Latitude: 22.590134, Longitude: 87.762646</w:t>
      </w:r>
    </w:p>
    <w:p>
      <w:r>
        <w:t>Name: WBB2421, Latitude: 22.442244, Longitude: 87.763793</w:t>
      </w:r>
    </w:p>
    <w:p>
      <w:r>
        <w:t>Name: WBB2421, Latitude: 22.441266, Longitude: 87.76196</w:t>
      </w:r>
    </w:p>
    <w:p>
      <w:r>
        <w:t>Name: WBB2444, Latitude: 24.728206, Longitude: 87.931814</w:t>
      </w:r>
    </w:p>
    <w:p>
      <w:r>
        <w:t>Name: WBB2444, Latitude: 24.727258, Longitude: 87.930323</w:t>
      </w:r>
    </w:p>
    <w:p>
      <w:r>
        <w:t>Name: WBB2722, Latitude: 22.358404, Longitude: 87.791972</w:t>
      </w:r>
    </w:p>
    <w:p>
      <w:r>
        <w:t>Name: WBB2722, Latitude: 22.358216, Longitude: 87.789648</w:t>
      </w:r>
    </w:p>
    <w:p>
      <w:r>
        <w:t>Name: WBB2780, Latitude: 24.676666, Longitude: 87.951809</w:t>
      </w:r>
    </w:p>
    <w:p>
      <w:r>
        <w:t>Name: WBB2780, Latitude: 24.678528, Longitude: 87.951988</w:t>
      </w:r>
    </w:p>
    <w:p>
      <w:r>
        <w:t>Name: WBB2867, Latitude: 21.879658, Longitude: 87.466201</w:t>
      </w:r>
    </w:p>
    <w:p>
      <w:r>
        <w:t>Name: WBB2867, Latitude: 21.881463, Longitude: 87.466722</w:t>
      </w:r>
    </w:p>
    <w:p>
      <w:r>
        <w:t>Name: WBB2878, Latitude: 26.844935, Longitude: 88.776385</w:t>
      </w:r>
    </w:p>
    <w:p>
      <w:r>
        <w:t>Name: WBB2878, Latitude: 26.843581, Longitude: 88.775112</w:t>
      </w:r>
    </w:p>
    <w:p>
      <w:r>
        <w:t>Name: WBB4159, Latitude: 22.314069, Longitude: 88.005487</w:t>
      </w:r>
    </w:p>
    <w:p>
      <w:r>
        <w:t>Name: WBB4159, Latitude: 22.313884, Longitude: 88.003198</w:t>
      </w:r>
    </w:p>
    <w:p>
      <w:r>
        <w:t>Name: WBB4187, Latitude: 22.464186, Longitude: 87.973493</w:t>
      </w:r>
    </w:p>
    <w:p>
      <w:r>
        <w:t>Name: WBB4187, Latitude: 22.463238, Longitude: 87.972028</w:t>
      </w:r>
    </w:p>
    <w:p>
      <w:r>
        <w:t>Name: WBC103, Latitude: 26.59168, Longitude: 88.284247</w:t>
      </w:r>
    </w:p>
    <w:p>
      <w:r>
        <w:t>Name: WBC103, Latitude: 26.590605, Longitude: 88.282935</w:t>
      </w:r>
    </w:p>
    <w:p>
      <w:r>
        <w:t>Name: WBC355, Latitude: 21.811499, Longitude: 87.779903</w:t>
      </w:r>
    </w:p>
    <w:p>
      <w:r>
        <w:t>Name: WBC355, Latitude: 21.811314, Longitude: 87.777622</w:t>
      </w:r>
    </w:p>
    <w:p>
      <w:r>
        <w:t>Name: WBC405, Latitude: 24.364148, Longitude: 88.332723</w:t>
      </w:r>
    </w:p>
    <w:p>
      <w:r>
        <w:t>Name: WBC405, Latitude: 24.366168, Longitude: 88.332529</w:t>
      </w:r>
    </w:p>
    <w:p>
      <w:r>
        <w:t>Name: WBC461, Latitude: 22.460998, Longitude: 87.825668</w:t>
      </w:r>
    </w:p>
    <w:p>
      <w:r>
        <w:t>Name: WBC461, Latitude: 22.463115, Longitude: 87.825868</w:t>
      </w:r>
    </w:p>
    <w:p>
      <w:r>
        <w:t>Name: WBC462, Latitude: 22.462104, Longitude: 87.801184</w:t>
      </w:r>
    </w:p>
    <w:p>
      <w:r>
        <w:t>Name: WBC462, Latitude: 22.46067, Longitude: 87.80062</w:t>
      </w:r>
    </w:p>
    <w:p>
      <w:r>
        <w:t>Name: WBC731, Latitude: 22.644044, Longitude: 87.321201</w:t>
      </w:r>
    </w:p>
    <w:p>
      <w:r>
        <w:t>Name: WBC731, Latitude: 22.642118, Longitude: 87.320833</w:t>
      </w:r>
    </w:p>
    <w:p>
      <w:r>
        <w:t>Name: WBD024, Latitude: 22.388732, Longitude: 87.819363</w:t>
      </w:r>
    </w:p>
    <w:p>
      <w:r>
        <w:t>Name: WBD024, Latitude: 22.389989, Longitude: 87.817743</w:t>
      </w:r>
    </w:p>
    <w:p>
      <w:r>
        <w:t>Name: WBD025, Latitude: 22.238868, Longitude: 87.882102</w:t>
      </w:r>
    </w:p>
    <w:p>
      <w:r>
        <w:t>Name: WBD025, Latitude: 22.240985, Longitude: 87.881902</w:t>
      </w:r>
    </w:p>
    <w:p>
      <w:r>
        <w:t>Name: WBD027, Latitude: 22.184224, Longitude: 87.883968</w:t>
      </w:r>
    </w:p>
    <w:p>
      <w:r>
        <w:t>Name: WBD027, Latitude: 22.182265, Longitude: 87.883198</w:t>
      </w:r>
    </w:p>
    <w:p>
      <w:r>
        <w:t>Name: WBD872, Latitude: 22.572786, Longitude: 87.94397</w:t>
      </w:r>
    </w:p>
    <w:p>
      <w:r>
        <w:t>Name: WBD872, Latitude: 22.574289, Longitude: 87.943683</w:t>
      </w:r>
    </w:p>
    <w:p>
      <w:r>
        <w:t>Name: WBF697, Latitude: 21.941923, Longitude: 87.927832</w:t>
      </w:r>
    </w:p>
    <w:p>
      <w:r>
        <w:t>Name: WBF697, Latitude: 21.94357, Longitude: 87.926342</w:t>
      </w:r>
    </w:p>
    <w:p>
      <w:r>
        <w:t>Name: WBF760, Latitude: 22.009273, Longitude: 87.945811</w:t>
      </w:r>
    </w:p>
    <w:p>
      <w:r>
        <w:t>Name: WBF760, Latitude: 22.011423, Longitude: 87.945609</w:t>
      </w:r>
    </w:p>
    <w:p>
      <w:r>
        <w:t>Name: WBF778, Latitude: 22.142158, Longitude: 87.951278</w:t>
      </w:r>
    </w:p>
    <w:p>
      <w:r>
        <w:t>Name: WBF778, Latitude: 22.143819, Longitude: 87.950626</w:t>
      </w:r>
    </w:p>
    <w:p>
      <w:r>
        <w:t>Name: WBF912, Latitude: 22.058669, Longitude: 87.974945</w:t>
      </w:r>
    </w:p>
    <w:p>
      <w:r>
        <w:t>Name: WBF912, Latitude: 22.059153, Longitude: 87.972997</w:t>
      </w:r>
    </w:p>
    <w:p>
      <w:r>
        <w:t>Name: WBF977, Latitude: 22.142086, Longitude: 88.154792</w:t>
      </w:r>
    </w:p>
    <w:p>
      <w:r>
        <w:t>Name: WBF977, Latitude: 22.143854, Longitude: 88.154792</w:t>
      </w:r>
    </w:p>
    <w:p>
      <w:r>
        <w:t>Name: WBG017, Latitude: 22.425779, Longitude: 87.726226</w:t>
      </w:r>
    </w:p>
    <w:p>
      <w:r>
        <w:t>Name: WBG017, Latitude: 22.424881, Longitude: 87.724142</w:t>
      </w:r>
    </w:p>
    <w:p>
      <w:r>
        <w:t>Name: WBH121, Latitude: 22.354185, Longitude: 87.327952</w:t>
      </w:r>
    </w:p>
    <w:p>
      <w:r>
        <w:t>Name: WBH121, Latitude: 22.356302, Longitude: 87.327548</w:t>
      </w:r>
    </w:p>
    <w:p>
      <w:r>
        <w:t>Name: WBH149, Latitude: 24.057135, Longitude: 88.077213</w:t>
      </w:r>
    </w:p>
    <w:p>
      <w:r>
        <w:t>Name: WBH149, Latitude: 24.058304, Longitude: 88.075933</w:t>
      </w:r>
    </w:p>
    <w:p>
      <w:r>
        <w:t>Name: WBH657, Latitude: 22.088712, Longitude: 88.118605</w:t>
      </w:r>
    </w:p>
    <w:p>
      <w:r>
        <w:t>Name: WBH657, Latitude: 22.089848, Longitude: 88.117143</w:t>
      </w:r>
    </w:p>
    <w:p>
      <w:r>
        <w:t>Name: WBJAL-05, Latitude: 26.522708, Longitude: 88.723938</w:t>
      </w:r>
    </w:p>
    <w:p>
      <w:r>
        <w:t>Name: WBJAL-05, Latitude: 26.524728, Longitude: 88.72374</w:t>
      </w:r>
    </w:p>
    <w:p>
      <w:r>
        <w:t>Name: WBJNA-01, Latitude: 21.901027, Longitude: 87.376374</w:t>
      </w:r>
    </w:p>
    <w:p>
      <w:r>
        <w:t>Name: WBJNA-01, Latitude: 21.901632, Longitude: 87.374583</w:t>
      </w:r>
    </w:p>
    <w:p>
      <w:r>
        <w:t>Name: HP1374, Latitude: 22.814715, Longitude: 88.739708</w:t>
      </w:r>
    </w:p>
    <w:p>
      <w:r>
        <w:t>Name: HP1374, Latitude: 22.816865, Longitude: 88.739912</w:t>
      </w:r>
    </w:p>
    <w:p>
      <w:r>
        <w:t>Name: WB2132, Latitude: 23.379729, Longitude: 88.687786</w:t>
      </w:r>
    </w:p>
    <w:p>
      <w:r>
        <w:t>Name: WB2132, Latitude: 23.379917, Longitude: 88.685444</w:t>
      </w:r>
    </w:p>
    <w:p>
      <w:r>
        <w:t>Name: WB2534, Latitude: 22.839347, Longitude: 88.675302</w:t>
      </w:r>
    </w:p>
    <w:p>
      <w:r>
        <w:t>Name: WB2534, Latitude: 22.838634, Longitude: 88.673177</w:t>
      </w:r>
    </w:p>
    <w:p>
      <w:r>
        <w:t>Name: WB2850, Latitude: 22.174523, Longitude: 88.065475</w:t>
      </w:r>
    </w:p>
    <w:p>
      <w:r>
        <w:t>Name: WB2850, Latitude: 22.176054, Longitude: 88.064317</w:t>
      </w:r>
    </w:p>
    <w:p>
      <w:r>
        <w:t>Name: WB3498, Latitude: 24.591611, Longitude: 88.040601</w:t>
      </w:r>
    </w:p>
    <w:p>
      <w:r>
        <w:t>Name: WB3498, Latitude: 24.590474, Longitude: 88.039111</w:t>
      </w:r>
    </w:p>
    <w:p>
      <w:r>
        <w:t>Name: WB3564, Latitude: 23.727009, Longitude: 88.525734</w:t>
      </w:r>
    </w:p>
    <w:p>
      <w:r>
        <w:t>Name: WB3564, Latitude: 23.724988, Longitude: 88.52493</w:t>
      </w:r>
    </w:p>
    <w:p>
      <w:r>
        <w:t>Name: WB4236, Latitude: 24.545594, Longitude: 88.064135</w:t>
      </w:r>
    </w:p>
    <w:p>
      <w:r>
        <w:t>Name: WB4236, Latitude: 24.543946, Longitude: 88.064294</w:t>
      </w:r>
    </w:p>
    <w:p>
      <w:r>
        <w:t>Name: WB5892, Latitude: 23.154239, Longitude: 88.56553</w:t>
      </w:r>
    </w:p>
    <w:p>
      <w:r>
        <w:t>Name: WB5892, Latitude: 23.154789, Longitude: 88.563297</w:t>
      </w:r>
    </w:p>
    <w:p>
      <w:r>
        <w:t>Name: WB6025, Latitude: 22.855661, Longitude: 88.653914</w:t>
      </w:r>
    </w:p>
    <w:p>
      <w:r>
        <w:t>Name: WB6025, Latitude: 22.854898, Longitude: 88.65248</w:t>
      </w:r>
    </w:p>
    <w:p>
      <w:r>
        <w:t>Name: WB8204, Latitude: 23.688438, Longitude: 88.311545</w:t>
      </w:r>
    </w:p>
    <w:p>
      <w:r>
        <w:t>Name: WB8204, Latitude: 23.689676, Longitude: 88.309614</w:t>
      </w:r>
    </w:p>
    <w:p>
      <w:r>
        <w:t>Name: WBA136, Latitude: 23.065835, Longitude: 88.531593</w:t>
      </w:r>
    </w:p>
    <w:p>
      <w:r>
        <w:t>Name: WBA136, Latitude: 23.066816, Longitude: 88.530322</w:t>
      </w:r>
    </w:p>
    <w:p>
      <w:r>
        <w:t>Name: WBB1261, Latitude: 23.175539, Longitude: 88.569619</w:t>
      </w:r>
    </w:p>
    <w:p>
      <w:r>
        <w:t>Name: WBB1261, Latitude: 23.174041, Longitude: 88.568252</w:t>
      </w:r>
    </w:p>
    <w:p>
      <w:r>
        <w:t>Name: WBB1555, Latitude: 24.46642, Longitude: 88.070972</w:t>
      </w:r>
    </w:p>
    <w:p>
      <w:r>
        <w:t>Name: WBB1555, Latitude: 24.464652, Longitude: 88.070972</w:t>
      </w:r>
    </w:p>
    <w:p>
      <w:r>
        <w:t>Name: WBB1806, Latitude: 23.979364, Longitude: 88.61701</w:t>
      </w:r>
    </w:p>
    <w:p>
      <w:r>
        <w:t>Name: WBB1806, Latitude: 23.980798, Longitude: 88.615441</w:t>
      </w:r>
    </w:p>
    <w:p>
      <w:r>
        <w:t>Name: WBB220, Latitude: 21.862833, Longitude: 88.196591</w:t>
      </w:r>
    </w:p>
    <w:p>
      <w:r>
        <w:t>Name: WBB220, Latitude: 21.864759, Longitude: 88.195623</w:t>
      </w:r>
    </w:p>
    <w:p>
      <w:r>
        <w:t>Name: WBB2473, Latitude: 24.628814, Longitude: 87.908796</w:t>
      </w:r>
    </w:p>
    <w:p>
      <w:r>
        <w:t>Name: WBB2473, Latitude: 24.628991, Longitude: 87.906573</w:t>
      </w:r>
    </w:p>
    <w:p>
      <w:r>
        <w:t>Name: WBB3138, Latitude: 24.455892, Longitude: 88.101649</w:t>
      </w:r>
    </w:p>
    <w:p>
      <w:r>
        <w:t>Name: WBB3138, Latitude: 24.457912, Longitude: 88.101843</w:t>
      </w:r>
    </w:p>
    <w:p>
      <w:r>
        <w:t>Name: WBB3354, Latitude: 23.161737, Longitude: 88.549054</w:t>
      </w:r>
    </w:p>
    <w:p>
      <w:r>
        <w:t>Name: WBB3354, Latitude: 23.159652, Longitude: 88.548446</w:t>
      </w:r>
    </w:p>
    <w:p>
      <w:r>
        <w:t>Name: WBB3503, Latitude: 22.861301, Longitude: 88.666241</w:t>
      </w:r>
    </w:p>
    <w:p>
      <w:r>
        <w:t>Name: WBB3503, Latitude: 22.860602, Longitude: 88.664615</w:t>
      </w:r>
    </w:p>
    <w:p>
      <w:r>
        <w:t>Name: WBB483, Latitude: 21.87649, Longitude: 88.202698</w:t>
      </w:r>
    </w:p>
    <w:p>
      <w:r>
        <w:t>Name: WBB483, Latitude: 21.87649, Longitude: 88.200451</w:t>
      </w:r>
    </w:p>
    <w:p>
      <w:r>
        <w:t>Name: WBB550, Latitude: 22.259497, Longitude: 88.274025</w:t>
      </w:r>
    </w:p>
    <w:p>
      <w:r>
        <w:t>Name: WBB550, Latitude: 22.257476, Longitude: 88.273231</w:t>
      </w:r>
    </w:p>
    <w:p>
      <w:r>
        <w:t>Name: WBC234, Latitude: 23.005286, Longitude: 88.690032</w:t>
      </w:r>
    </w:p>
    <w:p>
      <w:r>
        <w:t>Name: WBC234, Latitude: 23.006626, Longitude: 88.688297</w:t>
      </w:r>
    </w:p>
    <w:p>
      <w:r>
        <w:t>Name: WBC738, Latitude: 23.661195, Longitude: 87.098023</w:t>
      </w:r>
    </w:p>
    <w:p>
      <w:r>
        <w:t>Name: WBC738, Latitude: 23.663033, Longitude: 87.097087</w:t>
      </w:r>
    </w:p>
    <w:p>
      <w:r>
        <w:t>Name: WBCHD-01, Latitude: 22.438315, Longitude: 88.569456</w:t>
      </w:r>
    </w:p>
    <w:p>
      <w:r>
        <w:t>Name: WBCHD-01, Latitude: 22.437334, Longitude: 88.568395</w:t>
      </w:r>
    </w:p>
    <w:p>
      <w:r>
        <w:t>Name: WBD563, Latitude: 22.605644, Longitude: 88.595459</w:t>
      </w:r>
    </w:p>
    <w:p>
      <w:r>
        <w:t>Name: WBD563, Latitude: 22.605216, Longitude: 88.593729</w:t>
      </w:r>
    </w:p>
    <w:p>
      <w:r>
        <w:t>Name: WBE292, Latitude: 22.929376, Longitude: 88.770832</w:t>
      </w:r>
    </w:p>
    <w:p>
      <w:r>
        <w:t>Name: WBE292, Latitude: 22.931302, Longitude: 88.769857</w:t>
      </w:r>
    </w:p>
    <w:p>
      <w:r>
        <w:t>Name: WBF926, Latitude: 22.131136, Longitude: 88.263061</w:t>
      </w:r>
    </w:p>
    <w:p>
      <w:r>
        <w:t>Name: WBF926, Latitude: 22.131136, Longitude: 88.260739</w:t>
      </w:r>
    </w:p>
    <w:p>
      <w:r>
        <w:t>Name: WBF961, Latitude: 22.114529, Longitude: 88.230255</w:t>
      </w:r>
    </w:p>
    <w:p>
      <w:r>
        <w:t>Name: WBF961, Latitude: 22.113175, Longitude: 88.229028</w:t>
      </w:r>
    </w:p>
    <w:p>
      <w:r>
        <w:t>Name: WBD584, Latitude: 21.892148, Longitude: 88.176131</w:t>
      </w:r>
    </w:p>
    <w:p>
      <w:r>
        <w:t>Name: WBD584, Latitude: 21.893646, Longitude: 88.174776</w:t>
      </w:r>
    </w:p>
    <w:p>
      <w:r>
        <w:t>Name: WBD450, Latitude: 22.271598, Longitude: 88.011993</w:t>
      </w:r>
    </w:p>
    <w:p>
      <w:r>
        <w:t>Name: WBD450, Latitude: 22.269642, Longitude: 88.011007</w:t>
      </w:r>
    </w:p>
    <w:p>
      <w:r>
        <w:t>Name: WBG796, Latitude: 22.917096, Longitude: 88.696362</w:t>
      </w:r>
    </w:p>
    <w:p>
      <w:r>
        <w:t>Name: WBG796, Latitude: 22.917259, Longitude: 88.69434</w:t>
      </w:r>
    </w:p>
    <w:p>
      <w:r>
        <w:t>Name: WBF809, Latitude: 22.639991, Longitude: 87.957765</w:t>
      </w:r>
    </w:p>
    <w:p>
      <w:r>
        <w:t>Name: WBF809, Latitude: 22.639726, Longitude: 87.956136</w:t>
      </w:r>
    </w:p>
    <w:p>
      <w:r>
        <w:t>Name: WBG631, Latitude: 22.720352, Longitude: 88.615963</w:t>
      </w:r>
    </w:p>
    <w:p>
      <w:r>
        <w:t>Name: WBG631, Latitude: 22.718268, Longitude: 88.615357</w:t>
      </w:r>
    </w:p>
    <w:p>
      <w:r>
        <w:t>Name: WBG586, Latitude: 22.878631, Longitude: 88.730371</w:t>
      </w:r>
    </w:p>
    <w:p>
      <w:r>
        <w:t>Name: WBG586, Latitude: 22.878816, Longitude: 88.728073</w:t>
      </w:r>
    </w:p>
    <w:p>
      <w:r>
        <w:t>Name: WB1686, Latitude: 25.228536, Longitude: 88.640076</w:t>
      </w:r>
    </w:p>
    <w:p>
      <w:r>
        <w:t>Name: WB1686, Latitude: 25.228876, Longitude: 88.637946</w:t>
      </w:r>
    </w:p>
    <w:p>
      <w:r>
        <w:t>Name: WB2886, Latitude: 24.759474, Longitude: 88.020312</w:t>
      </w:r>
    </w:p>
    <w:p>
      <w:r>
        <w:t>Name: WB2886, Latitude: 24.760973, Longitude: 88.019543</w:t>
      </w:r>
    </w:p>
    <w:p>
      <w:r>
        <w:t>Name: WB4773, Latitude: 25.238606, Longitude: 88.166956</w:t>
      </w:r>
    </w:p>
    <w:p>
      <w:r>
        <w:t>Name: WB4773, Latitude: 25.236521, Longitude: 88.166339</w:t>
      </w:r>
    </w:p>
    <w:p>
      <w:r>
        <w:t>Name: WB5269, Latitude: 24.944925, Longitude: 88.064381</w:t>
      </w:r>
    </w:p>
    <w:p>
      <w:r>
        <w:t>Name: WB5269, Latitude: 24.946619, Longitude: 88.06546</w:t>
      </w:r>
    </w:p>
    <w:p>
      <w:r>
        <w:t>Name: WB6221, Latitude: 26.087938, Longitude: 88.081785</w:t>
      </w:r>
    </w:p>
    <w:p>
      <w:r>
        <w:t>Name: WB6221, Latitude: 26.086583, Longitude: 88.080519</w:t>
      </w:r>
    </w:p>
    <w:p>
      <w:r>
        <w:t>Name: WB6497, Latitude: 25.860411, Longitude: 88.007651</w:t>
      </w:r>
    </w:p>
    <w:p>
      <w:r>
        <w:t>Name: WB6497, Latitude: 25.858976, Longitude: 88.006057</w:t>
      </w:r>
    </w:p>
    <w:p>
      <w:r>
        <w:t>Name: WB8715, Latitude: 22.828951, Longitude: 88.932514</w:t>
      </w:r>
    </w:p>
    <w:p>
      <w:r>
        <w:t>Name: WB8715, Latitude: 22.829096, Longitude: 88.930727</w:t>
      </w:r>
    </w:p>
    <w:p>
      <w:r>
        <w:t>Name: WB9016, Latitude: 26.459532, Longitude: 88.392429</w:t>
      </w:r>
    </w:p>
    <w:p>
      <w:r>
        <w:t>Name: WB9016, Latitude: 26.458634, Longitude: 88.390277</w:t>
      </w:r>
    </w:p>
    <w:p>
      <w:r>
        <w:t>Name: WBB1091, Latitude: 24.911794, Longitude: 88.052684</w:t>
      </w:r>
    </w:p>
    <w:p>
      <w:r>
        <w:t>Name: WBB1091, Latitude: 24.913535, Longitude: 88.05134</w:t>
      </w:r>
    </w:p>
    <w:p>
      <w:r>
        <w:t>Name: WBB3888, Latitude: 24.540322, Longitude: 87.822397</w:t>
      </w:r>
    </w:p>
    <w:p>
      <w:r>
        <w:t>Name: WBB3888, Latitude: 24.539001, Longitude: 87.823236</w:t>
      </w:r>
    </w:p>
    <w:p>
      <w:r>
        <w:t>Name: WBB4458, Latitude: 22.907198, Longitude: 88.248177</w:t>
      </w:r>
    </w:p>
    <w:p>
      <w:r>
        <w:t>Name: WBB4458, Latitude: 22.909282, Longitude: 88.248177</w:t>
      </w:r>
    </w:p>
    <w:p>
      <w:r>
        <w:t>Name: WBC856, Latitude: 25.128047, Longitude: 87.827494</w:t>
      </w:r>
    </w:p>
    <w:p>
      <w:r>
        <w:t>Name: WBC856, Latitude: 25.126976, Longitude: 87.825636</w:t>
      </w:r>
    </w:p>
    <w:p>
      <w:r>
        <w:t>Name: WBF693, Latitude: 22.356219, Longitude: 87.965217</w:t>
      </w:r>
    </w:p>
    <w:p>
      <w:r>
        <w:t>Name: WBF693, Latitude: 22.356219, Longitude: 87.962963</w:t>
      </w:r>
    </w:p>
    <w:p>
      <w:r>
        <w:t>Name: WBF740, Latitude: 22.374842, Longitude: 87.875717</w:t>
      </w:r>
    </w:p>
    <w:p>
      <w:r>
        <w:t>Name: WBF740, Latitude: 22.376704, Longitude: 87.875541</w:t>
      </w:r>
    </w:p>
    <w:p>
      <w:r>
        <w:t>Name: WBF766, Latitude: 22.291179, Longitude: 87.969145</w:t>
      </w:r>
    </w:p>
    <w:p>
      <w:r>
        <w:t>Name: WBF766, Latitude: 22.289941, Longitude: 87.967235</w:t>
      </w:r>
    </w:p>
    <w:p>
      <w:r>
        <w:t>Name: WBF985, Latitude: 22.405164, Longitude: 87.92146</w:t>
      </w:r>
    </w:p>
    <w:p>
      <w:r>
        <w:t>Name: WBF985, Latitude: 22.403266, Longitude: 87.920391</w:t>
      </w:r>
    </w:p>
    <w:p>
      <w:r>
        <w:t>Name: WBG524, Latitude: 23.047153, Longitude: 88.752749</w:t>
      </w:r>
    </w:p>
    <w:p>
      <w:r>
        <w:t>Name: WBG524, Latitude: 23.045412, Longitude: 88.752416</w:t>
      </w:r>
    </w:p>
    <w:p>
      <w:r>
        <w:t>Name: WBG534, Latitude: 22.864671, Longitude: 88.873881</w:t>
      </w:r>
    </w:p>
    <w:p>
      <w:r>
        <w:t>Name: WBG534, Latitude: 22.863908, Longitude: 88.872447</w:t>
      </w:r>
    </w:p>
    <w:p>
      <w:r>
        <w:t>Name: WB1913, Latitude: 23.614144, Longitude: 87.268541</w:t>
      </w:r>
    </w:p>
    <w:p>
      <w:r>
        <w:t>Name: WB1913, Latitude: 23.614144, Longitude: 87.26719</w:t>
      </w:r>
    </w:p>
    <w:p>
      <w:r>
        <w:t>Name: WB4777, Latitude: 24.296365, Longitude: 88.432788</w:t>
      </w:r>
    </w:p>
    <w:p>
      <w:r>
        <w:t>Name: WB4777, Latitude: 24.294409, Longitude: 88.431787</w:t>
      </w:r>
    </w:p>
    <w:p>
      <w:r>
        <w:t>Name: WB6014, Latitude: 24.337278, Longitude: 88.299822</w:t>
      </w:r>
    </w:p>
    <w:p>
      <w:r>
        <w:t>Name: WB6014, Latitude: 24.339019, Longitude: 88.298484</w:t>
      </w:r>
    </w:p>
    <w:p>
      <w:r>
        <w:t>Name: WB6363, Latitude: 22.295904, Longitude: 88.177335</w:t>
      </w:r>
    </w:p>
    <w:p>
      <w:r>
        <w:t>Name: WB6363, Latitude: 22.294564, Longitude: 88.175609</w:t>
      </w:r>
    </w:p>
    <w:p>
      <w:r>
        <w:t>Name: WB8901, Latitude: 22.971965, Longitude: 88.281642</w:t>
      </w:r>
    </w:p>
    <w:p>
      <w:r>
        <w:t>Name: WB8901, Latitude: 22.974018, Longitude: 88.281045</w:t>
      </w:r>
    </w:p>
    <w:p>
      <w:r>
        <w:t>Name: WBA502, Latitude: 23.518972, Longitude: 88.50526</w:t>
      </w:r>
    </w:p>
    <w:p>
      <w:r>
        <w:t>Name: WBA502, Latitude: 23.517311, Longitude: 88.505919</w:t>
      </w:r>
    </w:p>
    <w:p>
      <w:r>
        <w:t>Name: WBB1919, Latitude: 23.579763, Longitude: 87.259777</w:t>
      </w:r>
    </w:p>
    <w:p>
      <w:r>
        <w:t>Name: WBB1919, Latitude: 23.578022, Longitude: 87.258447</w:t>
      </w:r>
    </w:p>
    <w:p>
      <w:r>
        <w:t>Name: WBB2176, Latitude: 24.613801, Longitude: 87.99305</w:t>
      </w:r>
    </w:p>
    <w:p>
      <w:r>
        <w:t>Name: WBB2176, Latitude: 24.615854, Longitude: 87.992652</w:t>
      </w:r>
    </w:p>
    <w:p>
      <w:r>
        <w:t>Name: WBB2951, Latitude: 23.551631, Longitude: 87.317992</w:t>
      </w:r>
    </w:p>
    <w:p>
      <w:r>
        <w:t>Name: WBB2951, Latitude: 23.551366, Longitude: 87.316353</w:t>
      </w:r>
    </w:p>
    <w:p>
      <w:r>
        <w:t>Name: WBB469, Latitude: 24.446224, Longitude: 87.823833</w:t>
      </w:r>
    </w:p>
    <w:p>
      <w:r>
        <w:t>Name: WBB469, Latitude: 24.444986, Longitude: 87.821891</w:t>
      </w:r>
    </w:p>
    <w:p>
      <w:r>
        <w:t>Name: WBC167, Latitude: 23.604277, Longitude: 88.635006</w:t>
      </w:r>
    </w:p>
    <w:p>
      <w:r>
        <w:t>Name: WBC167, Latitude: 23.605349, Longitude: 88.633335</w:t>
      </w:r>
    </w:p>
    <w:p>
      <w:r>
        <w:t>Name: WBD032, Latitude: 22.68927, Longitude: 88.007808</w:t>
      </w:r>
    </w:p>
    <w:p>
      <w:r>
        <w:t>Name: WBD032, Latitude: 22.689643, Longitude: 88.005513</w:t>
      </w:r>
    </w:p>
    <w:p>
      <w:r>
        <w:t>Name: WBD155, Latitude: 22.616109, Longitude: 88.815709</w:t>
      </w:r>
    </w:p>
    <w:p>
      <w:r>
        <w:t>Name: WBD155, Latitude: 22.614755, Longitude: 88.814478</w:t>
      </w:r>
    </w:p>
    <w:p>
      <w:r>
        <w:t>Name: WBF110, Latitude: 23.255592, Longitude: 87.846575</w:t>
      </w:r>
    </w:p>
    <w:p>
      <w:r>
        <w:t>Name: WBF110, Latitude: 23.256946, Longitude: 87.845338</w:t>
      </w:r>
    </w:p>
    <w:p>
      <w:r>
        <w:t>Name: WBF473, Latitude: 22.499718, Longitude: 88.745364</w:t>
      </w:r>
    </w:p>
    <w:p>
      <w:r>
        <w:t>Name: WBF473, Latitude: 22.497856, Longitude: 88.7442</w:t>
      </w:r>
    </w:p>
    <w:p>
      <w:r>
        <w:t>Name: WBG094, Latitude: 22.129282, Longitude: 88.239942</w:t>
      </w:r>
    </w:p>
    <w:p>
      <w:r>
        <w:t>Name: WBG094, Latitude: 22.127262, Longitude: 88.239148</w:t>
      </w:r>
    </w:p>
    <w:p>
      <w:r>
        <w:t>Name: WBH700, Latitude: 23.769995, Longitude: 88.339053</w:t>
      </w:r>
    </w:p>
    <w:p>
      <w:r>
        <w:t>Name: WBH700, Latitude: 23.771833, Longitude: 88.338116</w:t>
      </w:r>
    </w:p>
    <w:p>
      <w:r>
        <w:t>Name: WBTRP-01, Latitude: 24.10536, Longitude: 87.796811</w:t>
      </w:r>
    </w:p>
    <w:p>
      <w:r>
        <w:t>Name: WBTRP-01, Latitude: 24.103275, Longitude: 87.796811</w:t>
      </w:r>
    </w:p>
    <w:p>
      <w:r>
        <w:t>Name: WB5943, Latitude: 24.715423, Longitude: 87.908229</w:t>
      </w:r>
    </w:p>
    <w:p>
      <w:r>
        <w:t>Name: WB5943, Latitude: 24.717541, Longitude: 87.908025</w:t>
      </w:r>
    </w:p>
    <w:p>
      <w:r>
        <w:t>Name: WB6078, Latitude: 23.739047, Longitude: 86.848698</w:t>
      </w:r>
    </w:p>
    <w:p>
      <w:r>
        <w:t>Name: WB6078, Latitude: 23.739946, Longitude: 86.846593</w:t>
      </w:r>
    </w:p>
    <w:p>
      <w:r>
        <w:t>Name: WB6431, Latitude: 24.192177, Longitude: 88.316437</w:t>
      </w:r>
    </w:p>
    <w:p>
      <w:r>
        <w:t>Name: WB6431, Latitude: 24.191441, Longitude: 88.314222</w:t>
      </w:r>
    </w:p>
    <w:p>
      <w:r>
        <w:t>Name: WB6475, Latitude: 22.691511, Longitude: 88.144865</w:t>
      </w:r>
    </w:p>
    <w:p>
      <w:r>
        <w:t>Name: WB6475, Latitude: 22.689426, Longitude: 88.14426</w:t>
      </w:r>
    </w:p>
    <w:p>
      <w:r>
        <w:t>Name: WB9601, Latitude: 26.785352, Longitude: 88.447187</w:t>
      </w:r>
    </w:p>
    <w:p>
      <w:r>
        <w:t>Name: WB9601, Latitude: 26.787405, Longitude: 88.44657</w:t>
      </w:r>
    </w:p>
    <w:p>
      <w:r>
        <w:t>Name: WBB1474, Latitude: 22.322889, Longitude: 87.343631</w:t>
      </w:r>
    </w:p>
    <w:p>
      <w:r>
        <w:t>Name: WBB1474, Latitude: 22.323773, Longitude: 87.341976</w:t>
      </w:r>
    </w:p>
    <w:p>
      <w:r>
        <w:t>Name: WBB1494, Latitude: 26.682995, Longitude: 88.425443</w:t>
      </w:r>
    </w:p>
    <w:p>
      <w:r>
        <w:t>Name: WBB1494, Latitude: 26.681036, Longitude: 88.424855</w:t>
      </w:r>
    </w:p>
    <w:p>
      <w:r>
        <w:t>Name: WBB2752, Latitude: 24.911737, Longitude: 88.082619</w:t>
      </w:r>
    </w:p>
    <w:p>
      <w:r>
        <w:t>Name: WBB2752, Latitude: 24.913263, Longitude: 88.080936</w:t>
      </w:r>
    </w:p>
    <w:p>
      <w:r>
        <w:t>Name: WBB3404, Latitude: 22.45998, Longitude: 86.989281</w:t>
      </w:r>
    </w:p>
    <w:p>
      <w:r>
        <w:t>Name: WBB3404, Latitude: 22.461284, Longitude: 86.9876</w:t>
      </w:r>
    </w:p>
    <w:p>
      <w:r>
        <w:t>Name: WBB3985, Latitude: 24.496737, Longitude: 88.065579</w:t>
      </w:r>
    </w:p>
    <w:p>
      <w:r>
        <w:t>Name: WBB3985, Latitude: 24.497779, Longitude: 88.063594</w:t>
      </w:r>
    </w:p>
    <w:p>
      <w:r>
        <w:t>Name: WBG353, Latitude: 26.416358, Longitude: 88.917355</w:t>
      </w:r>
    </w:p>
    <w:p>
      <w:r>
        <w:t>Name: WBG353, Latitude: 26.414496, Longitude: 88.917173</w:t>
      </w:r>
    </w:p>
    <w:p>
      <w:r>
        <w:t>Name: WBG375, Latitude: 26.627874, Longitude: 88.428606</w:t>
      </w:r>
    </w:p>
    <w:p>
      <w:r>
        <w:t>Name: WBG375, Latitude: 26.629409, Longitude: 88.4297</w:t>
      </w:r>
    </w:p>
    <w:p>
      <w:r>
        <w:t>Name: WBG889, Latitude: 21.769434, Longitude: 87.719185</w:t>
      </w:r>
    </w:p>
    <w:p>
      <w:r>
        <w:t>Name: WBG889, Latitude: 21.769434, Longitude: 87.71687</w:t>
      </w:r>
    </w:p>
    <w:p>
      <w:r>
        <w:t>Name: WBHIL-03, Latitude: 25.281305, Longitude: 88.99114</w:t>
      </w:r>
    </w:p>
    <w:p>
      <w:r>
        <w:t>Name: WBHIL-03, Latitude: 25.282162, Longitude: 88.989107</w:t>
      </w:r>
    </w:p>
    <w:p>
      <w:r>
        <w:t>Name: WBKLM-09, Latitude: 27.070859, Longitude: 88.473469</w:t>
      </w:r>
    </w:p>
    <w:p>
      <w:r>
        <w:t>Name: WBKLM-09, Latitude: 27.069342, Longitude: 88.471907</w:t>
      </w:r>
    </w:p>
    <w:p>
      <w:r>
        <w:t>Name: WBSAG-02, Latitude: 24.290627, Longitude: 88.091825</w:t>
      </w:r>
    </w:p>
    <w:p>
      <w:r>
        <w:t>Name: WBSAG-02, Latitude: 24.292158, Longitude: 88.090855</w:t>
      </w:r>
    </w:p>
    <w:p>
      <w:r>
        <w:t>Name: WBSWP-01, Latitude: 25.328982, Longitude: 88.685495</w:t>
      </w:r>
    </w:p>
    <w:p>
      <w:r>
        <w:t>Name: WBSWP-01, Latitude: 25.330118, Longitude: 88.683997</w:t>
      </w:r>
    </w:p>
    <w:p>
      <w:r>
        <w:t>Name: WB1993, Latitude: 26.186095, Longitude: 89.170834</w:t>
      </w:r>
    </w:p>
    <w:p>
      <w:r>
        <w:t>Name: WB1993, Latitude: 26.187593, Longitude: 89.169433</w:t>
      </w:r>
    </w:p>
    <w:p>
      <w:r>
        <w:t>Name: WBSLK-01, Latitude: 26.165486, Longitude: 89.182814</w:t>
      </w:r>
    </w:p>
    <w:p>
      <w:r>
        <w:t>Name: WBSLK-01, Latitude: 26.167348, Longitude: 89.181617</w:t>
      </w:r>
    </w:p>
    <w:p>
      <w:r>
        <w:t>Name: WB2539, Latitude: 23.324441, Longitude: 87.769478</w:t>
      </w:r>
    </w:p>
    <w:p>
      <w:r>
        <w:t>Name: WB2539, Latitude: 23.322635, Longitude: 87.768343</w:t>
      </w:r>
    </w:p>
    <w:p>
      <w:r>
        <w:t>Name: WBASN-15, Latitude: 23.674848, Longitude: 86.947944</w:t>
      </w:r>
    </w:p>
    <w:p>
      <w:r>
        <w:t>Name: WBASN-15, Latitude: 23.676067, Longitude: 86.946043</w:t>
      </w:r>
    </w:p>
    <w:p>
      <w:r>
        <w:t>Name: WBB1906, Latitude: 23.215796, Longitude: 88.356154</w:t>
      </w:r>
    </w:p>
    <w:p>
      <w:r>
        <w:t>Name: WBB1906, Latitude: 23.217299, Longitude: 88.354519</w:t>
      </w:r>
    </w:p>
    <w:p>
      <w:r>
        <w:t>Name: WBB1910, Latitude: 23.703113, Longitude: 86.904611</w:t>
      </w:r>
    </w:p>
    <w:p>
      <w:r>
        <w:t>Name: WBB1910, Latitude: 23.701791, Longitude: 86.903777</w:t>
      </w:r>
    </w:p>
    <w:p>
      <w:r>
        <w:t>Name: WBB2572, Latitude: 23.673506, Longitude: 86.975921</w:t>
      </w:r>
    </w:p>
    <w:p>
      <w:r>
        <w:t>Name: WBB2572, Latitude: 23.673868, Longitude: 86.973679</w:t>
      </w:r>
    </w:p>
    <w:p>
      <w:r>
        <w:t>Name: WBB2775, Latitude: 23.507461, Longitude: 87.365461</w:t>
      </w:r>
    </w:p>
    <w:p>
      <w:r>
        <w:t>Name: WBB2775, Latitude: 23.508992, Longitude: 87.36663</w:t>
      </w:r>
    </w:p>
    <w:p>
      <w:r>
        <w:t>Name: WBB3283, Latitude: 23.671839, Longitude: 86.965942</w:t>
      </w:r>
    </w:p>
    <w:p>
      <w:r>
        <w:t>Name: WBB3283, Latitude: 23.669786, Longitude: 86.965342</w:t>
      </w:r>
    </w:p>
    <w:p>
      <w:r>
        <w:t>Name: WBB3890, Latitude: 24.180502, Longitude: 87.79183</w:t>
      </w:r>
    </w:p>
    <w:p>
      <w:r>
        <w:t>Name: WBB3890, Latitude: 24.181574, Longitude: 87.790152</w:t>
      </w:r>
    </w:p>
    <w:p>
      <w:r>
        <w:t>Name: WBB587, Latitude: 23.698029, Longitude: 86.973444</w:t>
      </w:r>
    </w:p>
    <w:p>
      <w:r>
        <w:t>Name: WBB587, Latitude: 23.698513, Longitude: 86.971472</w:t>
      </w:r>
    </w:p>
    <w:p>
      <w:r>
        <w:t>Name: WBC117, Latitude: 23.677186, Longitude: 87.003019</w:t>
      </w:r>
    </w:p>
    <w:p>
      <w:r>
        <w:t>Name: WBC117, Latitude: 23.675832, Longitude: 87.001778</w:t>
      </w:r>
    </w:p>
    <w:p>
      <w:r>
        <w:t>Name: WB3384, Latitude: 23.461397, Longitude: 87.871105</w:t>
      </w:r>
    </w:p>
    <w:p>
      <w:r>
        <w:t>Name: WB3384, Latitude: 23.45975, Longitude: 87.870948</w:t>
      </w:r>
    </w:p>
    <w:p>
      <w:r>
        <w:t>Name: WB4928, Latitude: 23.722585, Longitude: 86.881609</w:t>
      </w:r>
    </w:p>
    <w:p>
      <w:r>
        <w:t>Name: WB4928, Latitude: 23.723506, Longitude: 86.880032</w:t>
      </w:r>
    </w:p>
    <w:p>
      <w:r>
        <w:t>Name: WB6408, Latitude: 23.526508, Longitude: 88.086966</w:t>
      </w:r>
    </w:p>
    <w:p>
      <w:r>
        <w:t>Name: WB6408, Latitude: 23.52783, Longitude: 88.085525</w:t>
      </w:r>
    </w:p>
    <w:p>
      <w:r>
        <w:t>Name: WBB1438, Latitude: 23.228589, Longitude: 87.072989</w:t>
      </w:r>
    </w:p>
    <w:p>
      <w:r>
        <w:t>Name: WBB1438, Latitude: 23.228249, Longitude: 87.070893</w:t>
      </w:r>
    </w:p>
    <w:p>
      <w:r>
        <w:t>Name: WBB1852, Latitude: 23.632222, Longitude: 87.545424</w:t>
      </w:r>
    </w:p>
    <w:p>
      <w:r>
        <w:t>Name: WBB1852, Latitude: 23.632584, Longitude: 87.543183</w:t>
      </w:r>
    </w:p>
    <w:p>
      <w:r>
        <w:t>Name: WBB4083, Latitude: 23.691216, Longitude: 87.041558</w:t>
      </w:r>
    </w:p>
    <w:p>
      <w:r>
        <w:t>Name: WBB4083, Latitude: 23.690141, Longitude: 87.039525</w:t>
      </w:r>
    </w:p>
    <w:p>
      <w:r>
        <w:t>Name: WBE651, Latitude: 23.515203, Longitude: 87.26637</w:t>
      </w:r>
    </w:p>
    <w:p>
      <w:r>
        <w:t>Name: WBE651, Latitude: 23.516372, Longitude: 87.2653</w:t>
      </w:r>
    </w:p>
    <w:p>
      <w:r>
        <w:t>Name: WBE690, Latitude: 23.102507, Longitude: 87.265613</w:t>
      </w:r>
    </w:p>
    <w:p>
      <w:r>
        <w:t>Name: WBE690, Latitude: 23.102507, Longitude: 87.263487</w:t>
      </w:r>
    </w:p>
    <w:p>
      <w:r>
        <w:t>Name: WB1648, Latitude: 27.254204, Longitude: 88.232844</w:t>
      </w:r>
    </w:p>
    <w:p>
      <w:r>
        <w:t>Name: WB1648, Latitude: 27.253645, Longitude: 88.230499</w:t>
      </w:r>
    </w:p>
    <w:p>
      <w:r>
        <w:t>Name: WB2450, Latitude: 22.240083, Longitude: 88.039768</w:t>
      </w:r>
    </w:p>
    <w:p>
      <w:r>
        <w:t>Name: WB2450, Latitude: 22.240083, Longitude: 88.038119</w:t>
      </w:r>
    </w:p>
    <w:p>
      <w:r>
        <w:t>Name: WB3123, Latitude: 25.169818, Longitude: 88.101342</w:t>
      </w:r>
    </w:p>
    <w:p>
      <w:r>
        <w:t>Name: WB3123, Latitude: 25.16887, Longitude: 88.099846</w:t>
      </w:r>
    </w:p>
    <w:p>
      <w:r>
        <w:t>Name: WB3154, Latitude: 26.561453, Longitude: 88.884921</w:t>
      </w:r>
    </w:p>
    <w:p>
      <w:r>
        <w:t>Name: WB3154, Latitude: 26.562003, Longitude: 88.882625</w:t>
      </w:r>
    </w:p>
    <w:p>
      <w:r>
        <w:t>Name: WB3156, Latitude: 22.249675, Longitude: 88.422601</w:t>
      </w:r>
    </w:p>
    <w:p>
      <w:r>
        <w:t>Name: WB3156, Latitude: 22.249675, Longitude: 88.420278</w:t>
      </w:r>
    </w:p>
    <w:p>
      <w:r>
        <w:t>Name: WB4454, Latitude: 22.160987, Longitude: 87.830243</w:t>
      </w:r>
    </w:p>
    <w:p>
      <w:r>
        <w:t>Name: WB4454, Latitude: 22.159149, Longitude: 87.829521</w:t>
      </w:r>
    </w:p>
    <w:p>
      <w:r>
        <w:t>Name: WB6077, Latitude: 21.683504, Longitude: 87.483976</w:t>
      </w:r>
    </w:p>
    <w:p>
      <w:r>
        <w:t>Name: WB6077, Latitude: 21.683142, Longitude: 87.481766</w:t>
      </w:r>
    </w:p>
    <w:p>
      <w:r>
        <w:t>Name: WB7966, Latitude: 22.44889, Longitude: 86.994363</w:t>
      </w:r>
    </w:p>
    <w:p>
      <w:r>
        <w:t>Name: WB7966, Latitude: 22.448517, Longitude: 86.992072</w:t>
      </w:r>
    </w:p>
    <w:p>
      <w:r>
        <w:t>Name: WB8805, Latitude: 26.789485, Longitude: 88.317383</w:t>
      </w:r>
    </w:p>
    <w:p>
      <w:r>
        <w:t>Name: WB8805, Latitude: 26.791347, Longitude: 88.316179</w:t>
      </w:r>
    </w:p>
    <w:p>
      <w:r>
        <w:t>Name: WB9181, Latitude: 22.297021, Longitude: 87.900774</w:t>
      </w:r>
    </w:p>
    <w:p>
      <w:r>
        <w:t>Name: WB9181, Latitude: 22.294936, Longitude: 87.90017</w:t>
      </w:r>
    </w:p>
    <w:p>
      <w:r>
        <w:t>Name: WBA503, Latitude: 22.644859, Longitude: 87.676327</w:t>
      </w:r>
    </w:p>
    <w:p>
      <w:r>
        <w:t>Name: WBA503, Latitude: 22.646815, Longitude: 87.676327</w:t>
      </w:r>
    </w:p>
    <w:p>
      <w:r>
        <w:t>Name: WBA696, Latitude: 26.552166, Longitude: 89.674419</w:t>
      </w:r>
    </w:p>
    <w:p>
      <w:r>
        <w:t>Name: WBA696, Latitude: 26.550909, Longitude: 89.672743</w:t>
      </w:r>
    </w:p>
    <w:p>
      <w:r>
        <w:t>Name: WBB1423, Latitude: 26.479323, Longitude: 89.524837</w:t>
      </w:r>
    </w:p>
    <w:p>
      <w:r>
        <w:t>Name: WBB1423, Latitude: 26.480181, Longitude: 89.522783</w:t>
      </w:r>
    </w:p>
    <w:p>
      <w:r>
        <w:t>Name: WBB1575, Latitude: 22.393934, Longitude: 87.860334</w:t>
      </w:r>
    </w:p>
    <w:p>
      <w:r>
        <w:t>Name: WBB1575, Latitude: 22.396084, Longitude: 87.860334</w:t>
      </w:r>
    </w:p>
    <w:p>
      <w:r>
        <w:t>Name: WBB1735, Latitude: 26.500333, Longitude: 89.155175</w:t>
      </w:r>
    </w:p>
    <w:p>
      <w:r>
        <w:t>Name: WBB1735, Latitude: 26.501836, Longitude: 89.153495</w:t>
      </w:r>
    </w:p>
    <w:p>
      <w:r>
        <w:t>Name: WBB195, Latitude: 22.217257, Longitude: 87.926735</w:t>
      </w:r>
    </w:p>
    <w:p>
      <w:r>
        <w:t>Name: WBB195, Latitude: 22.217401, Longitude: 87.924955</w:t>
      </w:r>
    </w:p>
    <w:p>
      <w:r>
        <w:t>Name: WBB2019, Latitude: 25.933344, Longitude: 87.860708</w:t>
      </w:r>
    </w:p>
    <w:p>
      <w:r>
        <w:t>Name: WBB2019, Latitude: 25.931576, Longitude: 87.860708</w:t>
      </w:r>
    </w:p>
    <w:p>
      <w:r>
        <w:t>Name: WBB2186, Latitude: 25.291559, Longitude: 88.161773</w:t>
      </w:r>
    </w:p>
    <w:p>
      <w:r>
        <w:t>Name: WBB2186, Latitude: 25.290061, Longitude: 88.162546</w:t>
      </w:r>
    </w:p>
    <w:p>
      <w:r>
        <w:t>Name: WBB2294, Latitude: 22.434676, Longitude: 86.99844</w:t>
      </w:r>
    </w:p>
    <w:p>
      <w:r>
        <w:t>Name: WBB2294, Latitude: 22.436323, Longitude: 86.998284</w:t>
      </w:r>
    </w:p>
    <w:p>
      <w:r>
        <w:t>Name: WBB2322, Latitude: 22.235415, Longitude: 88.386992</w:t>
      </w:r>
    </w:p>
    <w:p>
      <w:r>
        <w:t>Name: WBB2322, Latitude: 22.234434, Longitude: 88.385729</w:t>
      </w:r>
    </w:p>
    <w:p>
      <w:r>
        <w:t>Name: WBB2447, Latitude: 22.214864, Longitude: 87.845031</w:t>
      </w:r>
    </w:p>
    <w:p>
      <w:r>
        <w:t>Name: WBB2447, Latitude: 22.214864, Longitude: 87.842709</w:t>
      </w:r>
    </w:p>
    <w:p>
      <w:r>
        <w:t>Name: WBB2472, Latitude: 24.641991, Longitude: 87.945307</w:t>
      </w:r>
    </w:p>
    <w:p>
      <w:r>
        <w:t>Name: WBB2472, Latitude: 24.642176, Longitude: 87.942977</w:t>
      </w:r>
    </w:p>
    <w:p>
      <w:r>
        <w:t>Name: WBB2555, Latitude: 22.129488, Longitude: 87.813252</w:t>
      </w:r>
    </w:p>
    <w:p>
      <w:r>
        <w:t>Name: WBB2555, Latitude: 22.128966, Longitude: 87.811704</w:t>
      </w:r>
    </w:p>
    <w:p>
      <w:r>
        <w:t>Name: WBB2721, Latitude: 22.285243, Longitude: 87.857665</w:t>
      </w:r>
    </w:p>
    <w:p>
      <w:r>
        <w:t>Name: WBB2721, Latitude: 22.283596, Longitude: 87.856171</w:t>
      </w:r>
    </w:p>
    <w:p>
      <w:r>
        <w:t>Name: WBB2847, Latitude: 26.165297, Longitude: 89.356279</w:t>
      </w:r>
    </w:p>
    <w:p>
      <w:r>
        <w:t>Name: WBB2847, Latitude: 26.167244, Longitude: 89.35538</w:t>
      </w:r>
    </w:p>
    <w:p>
      <w:r>
        <w:t>Name: WBB2855, Latitude: 25.145314, Longitude: 88.35786</w:t>
      </w:r>
    </w:p>
    <w:p>
      <w:r>
        <w:t>Name: WBB2855, Latitude: 25.146533, Longitude: 88.355937</w:t>
      </w:r>
    </w:p>
    <w:p>
      <w:r>
        <w:t>Name: WBB2866, Latitude: 22.321454, Longitude: 87.300742</w:t>
      </w:r>
    </w:p>
    <w:p>
      <w:r>
        <w:t>Name: WBB2866, Latitude: 22.320382, Longitude: 87.299087</w:t>
      </w:r>
    </w:p>
    <w:p>
      <w:r>
        <w:t>Name: WBB2868, Latitude: 26.508778, Longitude: 88.833838</w:t>
      </w:r>
    </w:p>
    <w:p>
      <w:r>
        <w:t>Name: WBB2868, Latitude: 26.510862, Longitude: 88.833838</w:t>
      </w:r>
    </w:p>
    <w:p>
      <w:r>
        <w:t>Name: WBB2890, Latitude: 26.585842, Longitude: 89.430862</w:t>
      </w:r>
    </w:p>
    <w:p>
      <w:r>
        <w:t>Name: WBB2890, Latitude: 26.584521, Longitude: 89.429384</w:t>
      </w:r>
    </w:p>
    <w:p>
      <w:r>
        <w:t>Name: WBB294, Latitude: 26.45983, Longitude: 89.851924</w:t>
      </w:r>
    </w:p>
    <w:p>
      <w:r>
        <w:t>Name: WBB294, Latitude: 26.458062, Longitude: 89.850541</w:t>
      </w:r>
    </w:p>
    <w:p>
      <w:r>
        <w:t>Name: WBB4039, Latitude: 24.443756, Longitude: 88.22364</w:t>
      </w:r>
    </w:p>
    <w:p>
      <w:r>
        <w:t>Name: WBB4039, Latitude: 24.445259, Longitude: 88.221989</w:t>
      </w:r>
    </w:p>
    <w:p>
      <w:r>
        <w:t>Name: WBB4157, Latitude: 22.482957, Longitude: 87.878006</w:t>
      </w:r>
    </w:p>
    <w:p>
      <w:r>
        <w:t>Name: WBB4157, Latitude: 22.483999, Longitude: 87.876052</w:t>
      </w:r>
    </w:p>
    <w:p>
      <w:r>
        <w:t>Name: WBB4193, Latitude: 25.305146, Longitude: 87.842445</w:t>
      </w:r>
    </w:p>
    <w:p>
      <w:r>
        <w:t>Name: WBB4193, Latitude: 25.306309, Longitude: 87.840607</w:t>
      </w:r>
    </w:p>
    <w:p>
      <w:r>
        <w:t>Name: WBB655, Latitude: 27.287186, Longitude: 88.2008</w:t>
      </w:r>
    </w:p>
    <w:p>
      <w:r>
        <w:t>Name: WBB655, Latitude: 27.286205, Longitude: 88.199696</w:t>
      </w:r>
    </w:p>
    <w:p>
      <w:r>
        <w:t>Name: WBB702, Latitude: 22.389257, Longitude: 87.707163</w:t>
      </w:r>
    </w:p>
    <w:p>
      <w:r>
        <w:t>Name: WBB702, Latitude: 22.390141, Longitude: 87.708819</w:t>
      </w:r>
    </w:p>
    <w:p>
      <w:r>
        <w:t>Name: WBB705, Latitude: 22.319837, Longitude: 87.911154</w:t>
      </w:r>
    </w:p>
    <w:p>
      <w:r>
        <w:t>Name: WBB705, Latitude: 22.318618, Longitude: 87.909271</w:t>
      </w:r>
    </w:p>
    <w:p>
      <w:r>
        <w:t>Name: WBB738, Latitude: 22.438823, Longitude: 87.865488</w:t>
      </w:r>
    </w:p>
    <w:p>
      <w:r>
        <w:t>Name: WBB738, Latitude: 22.439959, Longitude: 87.866349</w:t>
      </w:r>
    </w:p>
    <w:p>
      <w:r>
        <w:t>Name: WBB764, Latitude: 26.23799, Longitude: 88.192108</w:t>
      </w:r>
    </w:p>
    <w:p>
      <w:r>
        <w:t>Name: WBB764, Latitude: 26.240107, Longitude: 88.192524</w:t>
      </w:r>
    </w:p>
    <w:p>
      <w:r>
        <w:t>Name: WBC020, Latitude: 22.034702, Longitude: 87.965042</w:t>
      </w:r>
    </w:p>
    <w:p>
      <w:r>
        <w:t>Name: WBC020, Latitude: 22.036564, Longitude: 87.963882</w:t>
      </w:r>
    </w:p>
    <w:p>
      <w:r>
        <w:t>Name: WBC466, Latitude: 22.253051, Longitude: 87.919236</w:t>
      </w:r>
    </w:p>
    <w:p>
      <w:r>
        <w:t>Name: WBC466, Latitude: 22.253786, Longitude: 87.917053</w:t>
      </w:r>
    </w:p>
    <w:p>
      <w:r>
        <w:t>Name: WBD811, Latitude: 22.20509, Longitude: 87.926499</w:t>
      </w:r>
    </w:p>
    <w:p>
      <w:r>
        <w:t>Name: WBD811, Latitude: 22.203131, Longitude: 87.925728</w:t>
      </w:r>
    </w:p>
    <w:p>
      <w:r>
        <w:t>Name: WBD885, Latitude: 26.674227, Longitude: 88.436748</w:t>
      </w:r>
    </w:p>
    <w:p>
      <w:r>
        <w:t>Name: WBD885, Latitude: 26.67573, Longitude: 88.435066</w:t>
      </w:r>
    </w:p>
    <w:p>
      <w:r>
        <w:t>Name: WBE680, Latitude: 26.379227, Longitude: 89.465808</w:t>
      </w:r>
    </w:p>
    <w:p>
      <w:r>
        <w:t>Name: WBE680, Latitude: 26.380874, Longitude: 89.465969</w:t>
      </w:r>
    </w:p>
    <w:p>
      <w:r>
        <w:t>Name: WBH159, Latitude: 25.066406, Longitude: 87.93051</w:t>
      </w:r>
    </w:p>
    <w:p>
      <w:r>
        <w:t>Name: WBH159, Latitude: 25.066044, Longitude: 87.928243</w:t>
      </w:r>
    </w:p>
    <w:p>
      <w:r>
        <w:t>Name: WBH695, Latitude: 24.952406, Longitude: 87.993976</w:t>
      </w:r>
    </w:p>
    <w:p>
      <w:r>
        <w:t>Name: WBH695, Latitude: 24.952594, Longitude: 87.991604</w:t>
      </w:r>
    </w:p>
    <w:p>
      <w:r>
        <w:t>Name: WBHTI-01, Latitude: 26.583722, Longitude: 88.507632</w:t>
      </w:r>
    </w:p>
    <w:p>
      <w:r>
        <w:t>Name: WBHTI-01, Latitude: 26.585253, Longitude: 88.506643</w:t>
      </w:r>
    </w:p>
    <w:p>
      <w:r>
        <w:t>Name: WBJHA-05, Latitude: 22.439907, Longitude: 86.995547</w:t>
      </w:r>
    </w:p>
    <w:p>
      <w:r>
        <w:t>Name: WBJHA-05, Latitude: 22.440214, Longitude: 86.993663</w:t>
      </w:r>
    </w:p>
    <w:p>
      <w:r>
        <w:t>Name: WBKLM-06, Latitude: 27.06325, Longitude: 88.462612</w:t>
      </w:r>
    </w:p>
    <w:p>
      <w:r>
        <w:t>Name: WBKLM-06, Latitude: 27.0638, Longitude: 88.460306</w:t>
      </w:r>
    </w:p>
    <w:p>
      <w:r>
        <w:t>Name: WBPTR-01, Latitude: 22.400021, Longitude: 87.396791</w:t>
      </w:r>
    </w:p>
    <w:p>
      <w:r>
        <w:t>Name: WBPTR-01, Latitude: 22.400971, Longitude: 87.394816</w:t>
      </w:r>
    </w:p>
    <w:p>
      <w:r>
        <w:t>Name: WB1741, Latitude: 26.016815, Longitude: 88.01834</w:t>
      </w:r>
    </w:p>
    <w:p>
      <w:r>
        <w:t>Name: WB1741, Latitude: 26.017857, Longitude: 88.016331</w:t>
      </w:r>
    </w:p>
    <w:p>
      <w:r>
        <w:t>Name: WB1958, Latitude: 26.286701, Longitude: 88.22825</w:t>
      </w:r>
    </w:p>
    <w:p>
      <w:r>
        <w:t>Name: WB1958, Latitude: 26.285803, Longitude: 88.226101</w:t>
      </w:r>
    </w:p>
    <w:p>
      <w:r>
        <w:t>Name: WB5783, Latitude: 22.570254, Longitude: 88.041188</w:t>
      </w:r>
    </w:p>
    <w:p>
      <w:r>
        <w:t>Name: WB5783, Latitude: 22.569275, Longitude: 88.039525</w:t>
      </w:r>
    </w:p>
    <w:p>
      <w:r>
        <w:t>Name: WB8786, Latitude: 22.734712, Longitude: 88.229566</w:t>
      </w:r>
    </w:p>
    <w:p>
      <w:r>
        <w:t>Name: WB8786, Latitude: 22.733928, Longitude: 88.228233</w:t>
      </w:r>
    </w:p>
    <w:p>
      <w:r>
        <w:t>Name: WBA890, Latitude: 23.035436, Longitude: 88.430106</w:t>
      </w:r>
    </w:p>
    <w:p>
      <w:r>
        <w:t>Name: WBA890, Latitude: 23.037395, Longitude: 88.430677</w:t>
      </w:r>
    </w:p>
    <w:p>
      <w:r>
        <w:t>Name: WBB118, Latitude: 25.071251, Longitude: 88.147031</w:t>
      </w:r>
    </w:p>
    <w:p>
      <w:r>
        <w:t>Name: WBB118, Latitude: 25.072232, Longitude: 88.145741</w:t>
      </w:r>
    </w:p>
    <w:p>
      <w:r>
        <w:t>Name: WBB1796, Latitude: 22.523194, Longitude: 88.022738</w:t>
      </w:r>
    </w:p>
    <w:p>
      <w:r>
        <w:t>Name: WBB1796, Latitude: 22.522766, Longitude: 88.021009</w:t>
      </w:r>
    </w:p>
    <w:p>
      <w:r>
        <w:t>Name: WBB1977, Latitude: 26.672237, Longitude: 88.19436</w:t>
      </w:r>
    </w:p>
    <w:p>
      <w:r>
        <w:t>Name: WBB1977, Latitude: 26.670706, Longitude: 88.19337</w:t>
      </w:r>
    </w:p>
    <w:p>
      <w:r>
        <w:t>Name: WBB2004, Latitude: 22.778213, Longitude: 88.220905</w:t>
      </w:r>
    </w:p>
    <w:p>
      <w:r>
        <w:t>Name: WBB2004, Latitude: 22.780298, Longitude: 88.220299</w:t>
      </w:r>
    </w:p>
    <w:p>
      <w:r>
        <w:t>Name: WBB2183, Latitude: 25.21669, Longitude: 87.920944</w:t>
      </w:r>
    </w:p>
    <w:p>
      <w:r>
        <w:t>Name: WBB2183, Latitude: 25.217853, Longitude: 87.919108</w:t>
      </w:r>
    </w:p>
    <w:p>
      <w:r>
        <w:t>Name: WBB3133, Latitude: 25.369128, Longitude: 87.838345</w:t>
      </w:r>
    </w:p>
    <w:p>
      <w:r>
        <w:t>Name: WBB3133, Latitude: 25.367694, Longitude: 87.838922</w:t>
      </w:r>
    </w:p>
    <w:p>
      <w:r>
        <w:t>Name: WBC374, Latitude: 25.875532, Longitude: 87.86492</w:t>
      </w:r>
    </w:p>
    <w:p>
      <w:r>
        <w:t>Name: WBC374, Latitude: 25.874034, Longitude: 87.863523</w:t>
      </w:r>
    </w:p>
    <w:p>
      <w:r>
        <w:t>Name: WBD881, Latitude: 22.736842, Longitude: 88.084305</w:t>
      </w:r>
    </w:p>
    <w:p>
      <w:r>
        <w:t>Name: WBD881, Latitude: 22.738276, Longitude: 88.08275</w:t>
      </w:r>
    </w:p>
    <w:p>
      <w:r>
        <w:t>Name: WBF613, Latitude: 25.157988, Longitude: 88.447464</w:t>
      </w:r>
    </w:p>
    <w:p>
      <w:r>
        <w:t>Name: WBF613, Latitude: 25.156126, Longitude: 88.447644</w:t>
      </w:r>
    </w:p>
    <w:p>
      <w:r>
        <w:t>Name: WBG731, Latitude: 25.609476, Longitude: 88.092396</w:t>
      </w:r>
    </w:p>
    <w:p>
      <w:r>
        <w:t>Name: WBG731, Latitude: 25.611435, Longitude: 88.091814</w:t>
      </w:r>
    </w:p>
    <w:p>
      <w:r>
        <w:t>Name: WBH593, Latitude: 25.064731, Longitude: 88.121426</w:t>
      </w:r>
    </w:p>
    <w:p>
      <w:r>
        <w:t>Name: WBH593, Latitude: 25.066392, Longitude: 88.120142</w:t>
      </w:r>
    </w:p>
    <w:p>
      <w:r>
        <w:t>Name: WBISL-04, Latitude: 26.264825, Longitude: 88.188697</w:t>
      </w:r>
    </w:p>
    <w:p>
      <w:r>
        <w:t>Name: WBISL-04, Latitude: 26.264112, Longitude: 88.186513</w:t>
      </w:r>
    </w:p>
    <w:p>
      <w:r>
        <w:t>Name: HP1757, Latitude: 24.857426, Longitude: 87.961315</w:t>
      </w:r>
    </w:p>
    <w:p>
      <w:r>
        <w:t>Name: HP1757, Latitude: 24.856757, Longitude: 87.959289</w:t>
      </w:r>
    </w:p>
    <w:p>
      <w:r>
        <w:t>Name: WBB1041, Latitude: 23.491365, Longitude: 88.42383</w:t>
      </w:r>
    </w:p>
    <w:p>
      <w:r>
        <w:t>Name: WBB1041, Latitude: 23.493277, Longitude: 88.422745</w:t>
      </w:r>
    </w:p>
    <w:p>
      <w:r>
        <w:t>Name: WBB1759, Latitude: 22.145428, Longitude: 88.374122</w:t>
      </w:r>
    </w:p>
    <w:p>
      <w:r>
        <w:t>Name: WBB1759, Latitude: 22.147354, Longitude: 88.373152</w:t>
      </w:r>
    </w:p>
    <w:p>
      <w:r>
        <w:t>Name: WBB3912, Latitude: 23.510254, Longitude: 88.528697</w:t>
      </w:r>
    </w:p>
    <w:p>
      <w:r>
        <w:t>Name: WBB3912, Latitude: 23.510616, Longitude: 88.526458</w:t>
      </w:r>
    </w:p>
    <w:p>
      <w:r>
        <w:t>Name: WBD750, Latitude: 22.297694, Longitude: 87.678762</w:t>
      </w:r>
    </w:p>
    <w:p>
      <w:r>
        <w:t>Name: WBD750, Latitude: 22.296525, Longitude: 87.677498</w:t>
      </w:r>
    </w:p>
    <w:p>
      <w:r>
        <w:t>Name: WBG252, Latitude: 24.054923, Longitude: 88.216156</w:t>
      </w:r>
    </w:p>
    <w:p>
      <w:r>
        <w:t>Name: WBG252, Latitude: 24.054439, Longitude: 88.214178</w:t>
      </w:r>
    </w:p>
    <w:p>
      <w:r>
        <w:t>Name: WBH175, Latitude: 24.415427, Longitude: 88.129932</w:t>
      </w:r>
    </w:p>
    <w:p>
      <w:r>
        <w:t>Name: WBH175, Latitude: 24.417017, Longitude: 88.130008</w:t>
      </w:r>
    </w:p>
    <w:p>
      <w:r>
        <w:t>Name: WBH648, Latitude: 22.418672, Longitude: 87.969816</w:t>
      </w:r>
    </w:p>
    <w:p>
      <w:r>
        <w:t>Name: WBH648, Latitude: 22.419277, Longitude: 87.968018</w:t>
      </w:r>
    </w:p>
    <w:p>
      <w:r>
        <w:t>Name: WBKIA-01, Latitude: 24.424267, Longitude: 88.130836</w:t>
      </w:r>
    </w:p>
    <w:p>
      <w:r>
        <w:t>Name: WBKIA-01, Latitude: 24.423598, Longitude: 88.128817</w:t>
      </w:r>
    </w:p>
    <w:p>
      <w:r>
        <w:t>Name: WB2327, Latitude: 22.296845, Longitude: 88.667185</w:t>
      </w:r>
    </w:p>
    <w:p>
      <w:r>
        <w:t>Name: WB2327, Latitude: 22.296845, Longitude: 88.66507</w:t>
      </w:r>
    </w:p>
    <w:p>
      <w:r>
        <w:t>Name: WB3443, Latitude: 22.271338, Longitude: 88.491461</w:t>
      </w:r>
    </w:p>
    <w:p>
      <w:r>
        <w:t>Name: WB3443, Latitude: 22.270263, Longitude: 88.489449</w:t>
      </w:r>
    </w:p>
    <w:p>
      <w:r>
        <w:t>Name: WB6427, Latitude: 22.531699, Longitude: 88.644701</w:t>
      </w:r>
    </w:p>
    <w:p>
      <w:r>
        <w:t>Name: WB6427, Latitude: 22.533849, Longitude: 88.644497</w:t>
      </w:r>
    </w:p>
    <w:p>
      <w:r>
        <w:t>Name: WBA338, Latitude: 22.822266, Longitude: 88.830112</w:t>
      </w:r>
    </w:p>
    <w:p>
      <w:r>
        <w:t>Name: WBA338, Latitude: 22.821744, Longitude: 88.828556</w:t>
      </w:r>
    </w:p>
    <w:p>
      <w:r>
        <w:t>Name: WBA589, Latitude: 23.207326, Longitude: 88.538823</w:t>
      </w:r>
    </w:p>
    <w:p>
      <w:r>
        <w:t>Name: WBA589, Latitude: 23.206683, Longitude: 88.536602</w:t>
      </w:r>
    </w:p>
    <w:p>
      <w:r>
        <w:t>Name: WBB1492, Latitude: 23.191901, Longitude: 88.574842</w:t>
      </w:r>
    </w:p>
    <w:p>
      <w:r>
        <w:t>Name: WBB1492, Latitude: 23.190825, Longitude: 88.572816</w:t>
      </w:r>
    </w:p>
    <w:p>
      <w:r>
        <w:t>Name: WBB2344, Latitude: 22.425789, Longitude: 88.522348</w:t>
      </w:r>
    </w:p>
    <w:p>
      <w:r>
        <w:t>Name: WBB2344, Latitude: 22.424626, Longitude: 88.52055</w:t>
      </w:r>
    </w:p>
    <w:p>
      <w:r>
        <w:t>Name: WBB2393, Latitude: 23.680165, Longitude: 88.307453</w:t>
      </w:r>
    </w:p>
    <w:p>
      <w:r>
        <w:t>Name: WBB2393, Latitude: 23.682282, Longitude: 88.307045</w:t>
      </w:r>
    </w:p>
    <w:p>
      <w:r>
        <w:t>Name: WBC045, Latitude: 23.149491, Longitude: 88.920414</w:t>
      </w:r>
    </w:p>
    <w:p>
      <w:r>
        <w:t>Name: WBC045, Latitude: 23.148728, Longitude: 88.918976</w:t>
      </w:r>
    </w:p>
    <w:p>
      <w:r>
        <w:t>Name: WBD793, Latitude: 22.304424, Longitude: 88.578057</w:t>
      </w:r>
    </w:p>
    <w:p>
      <w:r>
        <w:t>Name: WBD793, Latitude: 22.304786, Longitude: 88.575838</w:t>
      </w:r>
    </w:p>
    <w:p>
      <w:r>
        <w:t>Name: WBD955, Latitude: 24.420472, Longitude: 88.195551</w:t>
      </w:r>
    </w:p>
    <w:p>
      <w:r>
        <w:t>Name: WBD955, Latitude: 24.421171, Longitude: 88.193905</w:t>
      </w:r>
    </w:p>
    <w:p>
      <w:r>
        <w:t>Name: WBG604, Latitude: 24.392128, Longitude: 88.103943</w:t>
      </w:r>
    </w:p>
    <w:p>
      <w:r>
        <w:t>Name: WBG604, Latitude: 24.394212, Longitude: 88.103943</w:t>
      </w:r>
    </w:p>
    <w:p>
      <w:r>
        <w:t>Name: WBGOB-03, Latitude: 22.882293, Longitude: 88.763656</w:t>
      </w:r>
    </w:p>
    <w:p>
      <w:r>
        <w:t>Name: WBGOB-03, Latitude: 22.880766, Longitude: 88.762</w:t>
      </w:r>
    </w:p>
    <w:p>
      <w:r>
        <w:t>Name: WB9919, Latitude: 21.826792, Longitude: 87.752193</w:t>
      </w:r>
    </w:p>
    <w:p>
      <w:r>
        <w:t>Name: WB9919, Latitude: 21.825623, Longitude: 87.750933</w:t>
      </w:r>
    </w:p>
    <w:p>
      <w:r>
        <w:t>Name: WBA504, Latitude: 22.439555, Longitude: 87.948268</w:t>
      </w:r>
    </w:p>
    <w:p>
      <w:r>
        <w:t>Name: WBA504, Latitude: 22.440141, Longitude: 87.946908</w:t>
      </w:r>
    </w:p>
    <w:p>
      <w:r>
        <w:t>Name: WBB1489, Latitude: 23.175536, Longitude: 88.561656</w:t>
      </w:r>
    </w:p>
    <w:p>
      <w:r>
        <w:t>Name: WBB1489, Latitude: 23.173842, Longitude: 88.560592</w:t>
      </w:r>
    </w:p>
    <w:p>
      <w:r>
        <w:t>Name: WBB1785, Latitude: 21.974827, Longitude: 88.287894</w:t>
      </w:r>
    </w:p>
    <w:p>
      <w:r>
        <w:t>Name: WBB1785, Latitude: 21.97633, Longitude: 88.286273</w:t>
      </w:r>
    </w:p>
    <w:p>
      <w:r>
        <w:t>Name: WBB4040, Latitude: 24.277524, Longitude: 88.588143</w:t>
      </w:r>
    </w:p>
    <w:p>
      <w:r>
        <w:t>Name: WBB4040, Latitude: 24.278074, Longitude: 88.585891</w:t>
      </w:r>
    </w:p>
    <w:p>
      <w:r>
        <w:t>Name: WBB565, Latitude: 22.163036, Longitude: 88.087029</w:t>
      </w:r>
    </w:p>
    <w:p>
      <w:r>
        <w:t>Name: WBB565, Latitude: 22.162729, Longitude: 88.085149</w:t>
      </w:r>
    </w:p>
    <w:p>
      <w:r>
        <w:t>Name: WBG401, Latitude: 22.262606, Longitude: 88.479797</w:t>
      </w:r>
    </w:p>
    <w:p>
      <w:r>
        <w:t>Name: WBG401, Latitude: 22.262056, Longitude: 88.477578</w:t>
      </w:r>
    </w:p>
    <w:p>
      <w:r>
        <w:t>Name: WBG776, Latitude: 24.259751, Longitude: 88.659463</w:t>
      </w:r>
    </w:p>
    <w:p>
      <w:r>
        <w:t>Name: WBG776, Latitude: 24.259936, Longitude: 88.657141</w:t>
      </w:r>
    </w:p>
    <w:p>
      <w:r>
        <w:t>Name: WBG871, Latitude: 23.062742, Longitude: 88.698574</w:t>
      </w:r>
    </w:p>
    <w:p>
      <w:r>
        <w:t>Name: WBG871, Latitude: 23.064795, Longitude: 88.699172</w:t>
      </w:r>
    </w:p>
    <w:p>
      <w:r>
        <w:t>Name: WBH096, Latitude: 24.511455, Longitude: 88.082093</w:t>
      </w:r>
    </w:p>
    <w:p>
      <w:r>
        <w:t>Name: WBH096, Latitude: 24.509338, Longitude: 88.081683</w:t>
      </w:r>
    </w:p>
    <w:p>
      <w:r>
        <w:t>Name: WBRAN-04, Latitude: 23.184662, Longitude: 88.55292</w:t>
      </w:r>
    </w:p>
    <w:p>
      <w:r>
        <w:t>Name: WBRAN-04, Latitude: 23.186618, Longitude: 88.551927</w:t>
      </w:r>
    </w:p>
    <w:p>
      <w:r>
        <w:t>Name: WB2338, Latitude: 26.482138, Longitude: 89.808062</w:t>
      </w:r>
    </w:p>
    <w:p>
      <w:r>
        <w:t>Name: WB2338, Latitude: 26.480181, Longitude: 89.807043</w:t>
      </w:r>
    </w:p>
    <w:p>
      <w:r>
        <w:t>Name: WB5961, Latitude: 26.154311, Longitude: 89.513152</w:t>
      </w:r>
    </w:p>
    <w:p>
      <w:r>
        <w:t>Name: WB5961, Latitude: 26.153148, Longitude: 89.511301</w:t>
      </w:r>
    </w:p>
    <w:p>
      <w:r>
        <w:t>Name: WBB1544, Latitude: 26.488406, Longitude: 89.504357</w:t>
      </w:r>
    </w:p>
    <w:p>
      <w:r>
        <w:t>Name: WBB1544, Latitude: 26.489576, Longitude: 89.50305</w:t>
      </w:r>
    </w:p>
    <w:p>
      <w:r>
        <w:t>Name: WBB2905, Latitude: 26.418036, Longitude: 89.594411</w:t>
      </w:r>
    </w:p>
    <w:p>
      <w:r>
        <w:t>Name: WBB2905, Latitude: 26.419962, Longitude: 89.593408</w:t>
      </w:r>
    </w:p>
    <w:p>
      <w:r>
        <w:t>Name: WBB2914, Latitude: 26.621498, Longitude: 89.238822</w:t>
      </w:r>
    </w:p>
    <w:p>
      <w:r>
        <w:t>Name: WBB2914, Latitude: 26.622261, Longitude: 89.237344</w:t>
      </w:r>
    </w:p>
    <w:p>
      <w:r>
        <w:t>Name: WBB2947, Latitude: 26.494744, Longitude: 89.537447</w:t>
      </w:r>
    </w:p>
    <w:p>
      <w:r>
        <w:t>Name: WBB2947, Latitude: 26.496275, Longitude: 89.538645</w:t>
      </w:r>
    </w:p>
    <w:p>
      <w:r>
        <w:t>Name: WBB316, Latitude: 26.335221, Longitude: 89.213608</w:t>
      </w:r>
    </w:p>
    <w:p>
      <w:r>
        <w:t>Name: WBB316, Latitude: 26.336105, Longitude: 89.215317</w:t>
      </w:r>
    </w:p>
    <w:p>
      <w:r>
        <w:t>Name: WB2457, Latitude: 22.223565, Longitude: 88.598492</w:t>
      </w:r>
    </w:p>
    <w:p>
      <w:r>
        <w:t>Name: WB2457, Latitude: 22.225403, Longitude: 88.597566</w:t>
      </w:r>
    </w:p>
    <w:p>
      <w:r>
        <w:t>Name: WB3112, Latitude: 23.982329, Longitude: 88.644365</w:t>
      </w:r>
    </w:p>
    <w:p>
      <w:r>
        <w:t>Name: WB3112, Latitude: 23.982329, Longitude: 88.642083</w:t>
      </w:r>
    </w:p>
    <w:p>
      <w:r>
        <w:t>Name: WB5279, Latitude: 23.478594, Longitude: 88.410114</w:t>
      </w:r>
    </w:p>
    <w:p>
      <w:r>
        <w:t>Name: WB5279, Latitude: 23.478779, Longitude: 88.407806</w:t>
      </w:r>
    </w:p>
    <w:p>
      <w:r>
        <w:t>Name: WBB2277, Latitude: 23.875752, Longitude: 87.999414</w:t>
      </w:r>
    </w:p>
    <w:p>
      <w:r>
        <w:t>Name: WBB2277, Latitude: 23.875658, Longitude: 87.998239</w:t>
      </w:r>
    </w:p>
    <w:p>
      <w:r>
        <w:t>Name: WBB2729, Latitude: 22.206419, Longitude: 88.310925</w:t>
      </w:r>
    </w:p>
    <w:p>
      <w:r>
        <w:t>Name: WBB2729, Latitude: 22.204822, Longitude: 88.310463</w:t>
      </w:r>
    </w:p>
    <w:p>
      <w:r>
        <w:t>Name: WBB484, Latitude: 22.272336, Longitude: 88.21965</w:t>
      </w:r>
    </w:p>
    <w:p>
      <w:r>
        <w:t>Name: WBB484, Latitude: 22.271416, Longitude: 88.218887</w:t>
      </w:r>
    </w:p>
    <w:p>
      <w:r>
        <w:t>Name: WBD974, Latitude: 22.176108, Longitude: 88.313028</w:t>
      </w:r>
    </w:p>
    <w:p>
      <w:r>
        <w:t>Name: WBD974, Latitude: 22.178192, Longitude: 88.313632</w:t>
      </w:r>
    </w:p>
    <w:p>
      <w:r>
        <w:t>Name: WBE720, Latitude: 23.215202, Longitude: 88.542017</w:t>
      </w:r>
    </w:p>
    <w:p>
      <w:r>
        <w:t>Name: WBE720, Latitude: 23.213541, Longitude: 88.541359</w:t>
      </w:r>
    </w:p>
    <w:p>
      <w:r>
        <w:t>Name: WBF779, Latitude: 24.36317, Longitude: 88.252979</w:t>
      </w:r>
    </w:p>
    <w:p>
      <w:r>
        <w:t>Name: WBF779, Latitude: 24.361672, Longitude: 88.252212</w:t>
      </w:r>
    </w:p>
    <w:p>
      <w:r>
        <w:t>Name: WBG668, Latitude: 23.414351, Longitude: 88.711523</w:t>
      </w:r>
    </w:p>
    <w:p>
      <w:r>
        <w:t>Name: WBG668, Latitude: 23.416012, Longitude: 88.710256</w:t>
      </w:r>
    </w:p>
    <w:p>
      <w:r>
        <w:t>Name: WBG939, Latitude: 23.462064, Longitude: 88.518746</w:t>
      </w:r>
    </w:p>
    <w:p>
      <w:r>
        <w:t>Name: WBG939, Latitude: 23.462614, Longitude: 88.516508</w:t>
      </w:r>
    </w:p>
    <w:p>
      <w:r>
        <w:t>Name: WBJTA-01, Latitude: 22.110602, Longitude: 88.573044</w:t>
      </w:r>
    </w:p>
    <w:p>
      <w:r>
        <w:t>Name: WBJTA-01, Latitude: 22.110942, Longitude: 88.570965</w:t>
      </w:r>
    </w:p>
    <w:p>
      <w:r>
        <w:t>Name: WBSPR-01, Latitude: 22.54947, Longitude: 88.598488</w:t>
      </w:r>
    </w:p>
    <w:p>
      <w:r>
        <w:t>Name: WBSPR-01, Latitude: 22.549735, Longitude: 88.59686</w:t>
      </w:r>
    </w:p>
    <w:p>
      <w:r>
        <w:t>Name: WB8513, Latitude: 24.606719, Longitude: 87.976906</w:t>
      </w:r>
    </w:p>
    <w:p>
      <w:r>
        <w:t>Name: WB8513, Latitude: 24.608041, Longitude: 87.977746</w:t>
      </w:r>
    </w:p>
    <w:p>
      <w:r>
        <w:t>Name: WBA268, Latitude: 24.791554, Longitude: 88.00421</w:t>
      </w:r>
    </w:p>
    <w:p>
      <w:r>
        <w:t>Name: WBA268, Latitude: 24.79012, Longitude: 88.003635</w:t>
      </w:r>
    </w:p>
    <w:p>
      <w:r>
        <w:t>Name: WBB2476, Latitude: 24.98993, Longitude: 88.136641</w:t>
      </w:r>
    </w:p>
    <w:p>
      <w:r>
        <w:t>Name: WBB2476, Latitude: 24.991252, Longitude: 88.135183</w:t>
      </w:r>
    </w:p>
    <w:p>
      <w:r>
        <w:t>Name: WBD909, Latitude: 25.402124, Longitude: 87.801209</w:t>
      </w:r>
    </w:p>
    <w:p>
      <w:r>
        <w:t>Name: WBD909, Latitude: 25.403036, Longitude: 87.799043</w:t>
      </w:r>
    </w:p>
    <w:p>
      <w:r>
        <w:t>Name: WBE087, Latitude: 22.256729, Longitude: 88.038995</w:t>
      </w:r>
    </w:p>
    <w:p>
      <w:r>
        <w:t>Name: WBE087, Latitude: 22.255347, Longitude: 88.037215</w:t>
      </w:r>
    </w:p>
    <w:p>
      <w:r>
        <w:t>Name: WBG004, Latitude: 25.126431, Longitude: 88.434946</w:t>
      </w:r>
    </w:p>
    <w:p>
      <w:r>
        <w:t>Name: WBG004, Latitude: 25.126956, Longitude: 88.432783</w:t>
      </w:r>
    </w:p>
    <w:p>
      <w:r>
        <w:t>Name: WBGRB-01, Latitude: 25.322148, Longitude: 87.829657</w:t>
      </w:r>
    </w:p>
    <w:p>
      <w:r>
        <w:t>Name: WBGRB-01, Latitude: 25.320031, Longitude: 87.829244</w:t>
      </w:r>
    </w:p>
    <w:p>
      <w:r>
        <w:t>Name: WB3072, Latitude: 23.684322, Longitude: 87.002235</w:t>
      </w:r>
    </w:p>
    <w:p>
      <w:r>
        <w:t>Name: WB3072, Latitude: 23.685397, Longitude: 87.000201</w:t>
      </w:r>
    </w:p>
    <w:p>
      <w:r>
        <w:t>Name: WB9895, Latitude: 23.70091, Longitude: 87.026621</w:t>
      </w:r>
    </w:p>
    <w:p>
      <w:r>
        <w:t>Name: WB9895, Latitude: 23.702344, Longitude: 87.027191</w:t>
      </w:r>
    </w:p>
    <w:p>
      <w:r>
        <w:t>Name: WBB2349, Latitude: 23.301414, Longitude: 86.973953</w:t>
      </w:r>
    </w:p>
    <w:p>
      <w:r>
        <w:t>Name: WBB2349, Latitude: 23.30334, Longitude: 86.972975</w:t>
      </w:r>
    </w:p>
    <w:p>
      <w:r>
        <w:t>Name: WBD449, Latitude: 22.857186, Longitude: 88.026527</w:t>
      </w:r>
    </w:p>
    <w:p>
      <w:r>
        <w:t>Name: WBD449, Latitude: 22.857186, Longitude: 88.024193</w:t>
      </w:r>
    </w:p>
    <w:p>
      <w:r>
        <w:t>Name: WB3495, Latitude: 22.294007, Longitude: 88.060197</w:t>
      </w:r>
    </w:p>
    <w:p>
      <w:r>
        <w:t>Name: WB3495, Latitude: 22.295966, Longitude: 88.060968</w:t>
      </w:r>
    </w:p>
    <w:p>
      <w:r>
        <w:t>Name: WB5292, Latitude: 22.647498, Longitude: 88.919285</w:t>
      </w:r>
    </w:p>
    <w:p>
      <w:r>
        <w:t>Name: WB5292, Latitude: 22.64924, Longitude: 88.918953</w:t>
      </w:r>
    </w:p>
    <w:p>
      <w:r>
        <w:t>Name: WB5414, Latitude: 26.274496, Longitude: 88.984946</w:t>
      </w:r>
    </w:p>
    <w:p>
      <w:r>
        <w:t>Name: WB5414, Latitude: 26.276022, Longitude: 88.983244</w:t>
      </w:r>
    </w:p>
    <w:p>
      <w:r>
        <w:t>Name: WBA170, Latitude: 22.73934, Longitude: 87.42893</w:t>
      </w:r>
    </w:p>
    <w:p>
      <w:r>
        <w:t>Name: WBA170, Latitude: 22.740597, Longitude: 87.427305</w:t>
      </w:r>
    </w:p>
    <w:p>
      <w:r>
        <w:t>Name: WBB1400, Latitude: 22.380261, Longitude: 87.366326</w:t>
      </w:r>
    </w:p>
    <w:p>
      <w:r>
        <w:t>Name: WBB1400, Latitude: 22.379592, Longitude: 87.364338</w:t>
      </w:r>
    </w:p>
    <w:p>
      <w:r>
        <w:t>Name: WBB2392, Latitude: 23.714396, Longitude: 88.309184</w:t>
      </w:r>
    </w:p>
    <w:p>
      <w:r>
        <w:t>Name: WBB2392, Latitude: 23.714211, Longitude: 88.306871</w:t>
      </w:r>
    </w:p>
    <w:p>
      <w:r>
        <w:t>Name: WBB2754, Latitude: 24.227151, Longitude: 88.256691</w:t>
      </w:r>
    </w:p>
    <w:p>
      <w:r>
        <w:t>Name: WBB2754, Latitude: 24.228845, Longitude: 88.257763</w:t>
      </w:r>
    </w:p>
    <w:p>
      <w:r>
        <w:t>Name: WBB4315, Latitude: 23.819103, Longitude: 88.262074</w:t>
      </w:r>
    </w:p>
    <w:p>
      <w:r>
        <w:t>Name: WBB4315, Latitude: 23.817884, Longitude: 88.260171</w:t>
      </w:r>
    </w:p>
    <w:p>
      <w:r>
        <w:t>Name: WBC445, Latitude: 26.428083, Longitude: 89.275585</w:t>
      </w:r>
    </w:p>
    <w:p>
      <w:r>
        <w:t>Name: WBC445, Latitude: 26.429952, Longitude: 89.274498</w:t>
      </w:r>
    </w:p>
    <w:p>
      <w:r>
        <w:t>Name: WBF146, Latitude: 22.693429, Longitude: 88.107078</w:t>
      </w:r>
    </w:p>
    <w:p>
      <w:r>
        <w:t>Name: WBF146, Latitude: 22.692191, Longitude: 88.105162</w:t>
      </w:r>
    </w:p>
    <w:p>
      <w:r>
        <w:t>Name: WBG084, Latitude: 23.445736, Longitude: 88.599675</w:t>
      </w:r>
    </w:p>
    <w:p>
      <w:r>
        <w:t>Name: WBG084, Latitude: 23.446714, Longitude: 88.597828</w:t>
      </w:r>
    </w:p>
    <w:p>
      <w:r>
        <w:t>Name: WBH691, Latitude: 23.873304, Longitude: 88.240999</w:t>
      </w:r>
    </w:p>
    <w:p>
      <w:r>
        <w:t>Name: WBH691, Latitude: 23.871378, Longitude: 88.240017</w:t>
      </w:r>
    </w:p>
    <w:p>
      <w:r>
        <w:t>Name: WB1506, Latitude: 26.634787, Longitude: 89.078449</w:t>
      </w:r>
    </w:p>
    <w:p>
      <w:r>
        <w:t>Name: WB1506, Latitude: 26.632981, Longitude: 89.077283</w:t>
      </w:r>
    </w:p>
    <w:p>
      <w:r>
        <w:t>Name: WB1661, Latitude: 26.145798, Longitude: 89.26356</w:t>
      </w:r>
    </w:p>
    <w:p>
      <w:r>
        <w:t>Name: WB1661, Latitude: 26.147138, Longitude: 89.261781</w:t>
      </w:r>
    </w:p>
    <w:p>
      <w:r>
        <w:t>Name: WB2442, Latitude: 22.793313, Longitude: 86.963139</w:t>
      </w:r>
    </w:p>
    <w:p>
      <w:r>
        <w:t>Name: WB2442, Latitude: 22.793675, Longitude: 86.960912</w:t>
      </w:r>
    </w:p>
    <w:p>
      <w:r>
        <w:t>Name: WB3288, Latitude: 26.401755, Longitude: 89.722717</w:t>
      </w:r>
    </w:p>
    <w:p>
      <w:r>
        <w:t>Name: WB3288, Latitude: 26.40384, Longitude: 89.722717</w:t>
      </w:r>
    </w:p>
    <w:p>
      <w:r>
        <w:t>Name: WB4343, Latitude: 26.202184, Longitude: 89.1927</w:t>
      </w:r>
    </w:p>
    <w:p>
      <w:r>
        <w:t>Name: WB4343, Latitude: 26.20075, Longitude: 89.191102</w:t>
      </w:r>
    </w:p>
    <w:p>
      <w:r>
        <w:t>Name: WB6686, Latitude: 23.792837, Longitude: 88.491002</w:t>
      </w:r>
    </w:p>
    <w:p>
      <w:r>
        <w:t>Name: WB6686, Latitude: 23.792286, Longitude: 88.488758</w:t>
      </w:r>
    </w:p>
    <w:p>
      <w:r>
        <w:t>Name: WB8570, Latitude: 21.992869, Longitude: 88.035539</w:t>
      </w:r>
    </w:p>
    <w:p>
      <w:r>
        <w:t>Name: WB8570, Latitude: 21.994209, Longitude: 88.033817</w:t>
      </w:r>
    </w:p>
    <w:p>
      <w:r>
        <w:t>Name: WB8702, Latitude: 26.847844, Longitude: 88.913332</w:t>
      </w:r>
    </w:p>
    <w:p>
      <w:r>
        <w:t>Name: WB8702, Latitude: 26.846075, Longitude: 88.911945</w:t>
      </w:r>
    </w:p>
    <w:p>
      <w:r>
        <w:t>Name: WB9165, Latitude: 22.256575, Longitude: 87.615519</w:t>
      </w:r>
    </w:p>
    <w:p>
      <w:r>
        <w:t>Name: WB9165, Latitude: 22.257929, Longitude: 87.616543</w:t>
      </w:r>
    </w:p>
    <w:p>
      <w:r>
        <w:t>Name: WB9322, Latitude: 26.269823, Longitude: 89.202829</w:t>
      </w:r>
    </w:p>
    <w:p>
      <w:r>
        <w:t>Name: WB9322, Latitude: 26.267921, Longitude: 89.201951</w:t>
      </w:r>
    </w:p>
    <w:p>
      <w:r>
        <w:t>Name: WB9376, Latitude: 22.472644, Longitude: 87.839396</w:t>
      </w:r>
    </w:p>
    <w:p>
      <w:r>
        <w:t>Name: WB9376, Latitude: 22.473625, Longitude: 87.840661</w:t>
      </w:r>
    </w:p>
    <w:p>
      <w:r>
        <w:t>Name: WBA538, Latitude: 22.197014, Longitude: 88.003388</w:t>
      </w:r>
    </w:p>
    <w:p>
      <w:r>
        <w:t>Name: WBA538, Latitude: 22.195367, Longitude: 88.003543</w:t>
      </w:r>
    </w:p>
    <w:p>
      <w:r>
        <w:t>Name: WBB188, Latitude: 22.164256, Longitude: 87.906257</w:t>
      </w:r>
    </w:p>
    <w:p>
      <w:r>
        <w:t>Name: WBB188, Latitude: 22.165596, Longitude: 87.904532</w:t>
      </w:r>
    </w:p>
    <w:p>
      <w:r>
        <w:t>Name: WBB2056, Latitude: 23.065988, Longitude: 87.321894</w:t>
      </w:r>
    </w:p>
    <w:p>
      <w:r>
        <w:t>Name: WBB2056, Latitude: 23.068105, Longitude: 87.321692</w:t>
      </w:r>
    </w:p>
    <w:p>
      <w:r>
        <w:t>Name: WBB2387, Latitude: 24.320958, Longitude: 88.256437</w:t>
      </w:r>
    </w:p>
    <w:p>
      <w:r>
        <w:t>Name: WBB2387, Latitude: 24.322094, Longitude: 88.25495</w:t>
      </w:r>
    </w:p>
    <w:p>
      <w:r>
        <w:t>Name: WBB2395, Latitude: 23.771555, Longitude: 88.252527</w:t>
      </w:r>
    </w:p>
    <w:p>
      <w:r>
        <w:t>Name: WBB2395, Latitude: 23.773672, Longitude: 88.252325</w:t>
      </w:r>
    </w:p>
    <w:p>
      <w:r>
        <w:t>Name: WBB2899, Latitude: 26.549415, Longitude: 89.002535</w:t>
      </w:r>
    </w:p>
    <w:p>
      <w:r>
        <w:t>Name: WBB2899, Latitude: 26.551565, Longitude: 89.002535</w:t>
      </w:r>
    </w:p>
    <w:p>
      <w:r>
        <w:t>Name: WBB3452, Latitude: 22.551716, Longitude: 88.0921</w:t>
      </w:r>
    </w:p>
    <w:p>
      <w:r>
        <w:t>Name: WBB3452, Latitude: 22.551981, Longitude: 88.090473</w:t>
      </w:r>
    </w:p>
    <w:p>
      <w:r>
        <w:t>Name: WBB3955, Latitude: 24.277251, Longitude: 88.238864</w:t>
      </w:r>
    </w:p>
    <w:p>
      <w:r>
        <w:t>Name: WBB3955, Latitude: 24.278605, Longitude: 88.237617</w:t>
      </w:r>
    </w:p>
    <w:p>
      <w:r>
        <w:t>Name: WBB4289, Latitude: 24.278886, Longitude: 88.299237</w:t>
      </w:r>
    </w:p>
    <w:p>
      <w:r>
        <w:t>Name: WBB4289, Latitude: 24.280655, Longitude: 88.298433</w:t>
      </w:r>
    </w:p>
    <w:p>
      <w:r>
        <w:t>Name: WBB4522, Latitude: 25.376428, Longitude: 88.509695</w:t>
      </w:r>
    </w:p>
    <w:p>
      <w:r>
        <w:t>Name: WBB4522, Latitude: 25.374566, Longitude: 88.509875</w:t>
      </w:r>
    </w:p>
    <w:p>
      <w:r>
        <w:t>Name: WBB635, Latitude: 25.198035, Longitude: 88.772587</w:t>
      </w:r>
    </w:p>
    <w:p>
      <w:r>
        <w:t>Name: WBB635, Latitude: 25.198933, Longitude: 88.770458</w:t>
      </w:r>
    </w:p>
    <w:p>
      <w:r>
        <w:t>Name: WBB671, Latitude: 21.770622, Longitude: 87.741324</w:t>
      </w:r>
    </w:p>
    <w:p>
      <w:r>
        <w:t>Name: WBB671, Latitude: 21.770434, Longitude: 87.739009</w:t>
      </w:r>
    </w:p>
    <w:p>
      <w:r>
        <w:t>Name: WBD081, Latitude: 26.669316, Longitude: 88.956903</w:t>
      </w:r>
    </w:p>
    <w:p>
      <w:r>
        <w:t>Name: WBD081, Latitude: 26.669581, Longitude: 88.955221</w:t>
      </w:r>
    </w:p>
    <w:p>
      <w:r>
        <w:t>Name: WBDBM-01, Latitude: 26.675423, Longitude: 88.416788</w:t>
      </w:r>
    </w:p>
    <w:p>
      <w:r>
        <w:t>Name: WBDBM-01, Latitude: 26.673402, Longitude: 88.415965</w:t>
      </w:r>
    </w:p>
    <w:p>
      <w:r>
        <w:t>Name: WBF733, Latitude: 26.605427, Longitude: 88.508007</w:t>
      </w:r>
    </w:p>
    <w:p>
      <w:r>
        <w:t>Name: WBF733, Latitude: 26.607265, Longitude: 88.508965</w:t>
      </w:r>
    </w:p>
    <w:p>
      <w:r>
        <w:t>Name: WBF763, Latitude: 22.267543, Longitude: 87.872035</w:t>
      </w:r>
    </w:p>
    <w:p>
      <w:r>
        <w:t>Name: WBF763, Latitude: 22.265705, Longitude: 87.871108</w:t>
      </w:r>
    </w:p>
    <w:p>
      <w:r>
        <w:t>Name: WBF782, Latitude: 22.052409, Longitude: 87.911374</w:t>
      </w:r>
    </w:p>
    <w:p>
      <w:r>
        <w:t>Name: WBF782, Latitude: 22.051511, Longitude: 87.909295</w:t>
      </w:r>
    </w:p>
    <w:p>
      <w:r>
        <w:t>Name: WBG025, Latitude: 22.345184, Longitude: 87.738241</w:t>
      </w:r>
    </w:p>
    <w:p>
      <w:r>
        <w:t>Name: WBG025, Latitude: 22.346878, Longitude: 87.739299</w:t>
      </w:r>
    </w:p>
    <w:p>
      <w:r>
        <w:t>Name: WBH581, Latitude: 24.314054, Longitude: 88.32553</w:t>
      </w:r>
    </w:p>
    <w:p>
      <w:r>
        <w:t>Name: WBH581, Latitude: 24.313341, Longitude: 88.32338</w:t>
      </w:r>
    </w:p>
    <w:p>
      <w:r>
        <w:t>Name: WBH582, Latitude: 24.385222, Longitude: 88.30973</w:t>
      </w:r>
    </w:p>
    <w:p>
      <w:r>
        <w:t>Name: WBH582, Latitude: 24.386264, Longitude: 88.307747</w:t>
      </w:r>
    </w:p>
    <w:p>
      <w:r>
        <w:t>Name: WBH594, Latitude: 24.915699, Longitude: 88.009325</w:t>
      </w:r>
    </w:p>
    <w:p>
      <w:r>
        <w:t>Name: WBH594, Latitude: 24.914461, Longitude: 88.007375</w:t>
      </w:r>
    </w:p>
    <w:p>
      <w:r>
        <w:t>Name: WBJGP-01, Latitude: 22.737887, Longitude: 88.055347</w:t>
      </w:r>
    </w:p>
    <w:p>
      <w:r>
        <w:t>Name: WBJGP-01, Latitude: 22.739629, Longitude: 88.055014</w:t>
      </w:r>
    </w:p>
    <w:p>
      <w:r>
        <w:t>Name: WB3294, Latitude: 26.74992, Longitude: 89.163438</w:t>
      </w:r>
    </w:p>
    <w:p>
      <w:r>
        <w:t>Name: WB3294, Latitude: 26.748323, Longitude: 89.162958</w:t>
      </w:r>
    </w:p>
    <w:p>
      <w:r>
        <w:t>Name: WB3717, Latitude: 26.640302, Longitude: 89.251159</w:t>
      </w:r>
    </w:p>
    <w:p>
      <w:r>
        <w:t>Name: WB3717, Latitude: 26.639566, Longitude: 89.248899</w:t>
      </w:r>
    </w:p>
    <w:p>
      <w:r>
        <w:t>Name: WB4661, Latitude: 26.536555, Longitude: 89.438155</w:t>
      </w:r>
    </w:p>
    <w:p>
      <w:r>
        <w:t>Name: WB4661, Latitude: 26.538705, Longitude: 89.438155</w:t>
      </w:r>
    </w:p>
    <w:p>
      <w:r>
        <w:t>Name: WB7764, Latitude: 26.238766, Longitude: 89.145654</w:t>
      </w:r>
    </w:p>
    <w:p>
      <w:r>
        <w:t>Name: WB7764, Latitude: 26.239841, Longitude: 89.143578</w:t>
      </w:r>
    </w:p>
    <w:p>
      <w:r>
        <w:t>Name: WBB046, Latitude: 26.317243, Longitude: 89.514742</w:t>
      </w:r>
    </w:p>
    <w:p>
      <w:r>
        <w:t>Name: WBB046, Latitude: 26.318769, Longitude: 89.514742</w:t>
      </w:r>
    </w:p>
    <w:p>
      <w:r>
        <w:t>Name: WBC658, Latitude: 26.439348, Longitude: 89.300312</w:t>
      </w:r>
    </w:p>
    <w:p>
      <w:r>
        <w:t>Name: WBC658, Latitude: 26.440669, Longitude: 89.298836</w:t>
      </w:r>
    </w:p>
    <w:p>
      <w:r>
        <w:t>Name: WBD850, Latitude: 26.536538, Longitude: 89.541462</w:t>
      </w:r>
    </w:p>
    <w:p>
      <w:r>
        <w:t>Name: WBD850, Latitude: 26.538558, Longitude: 89.54064</w:t>
      </w:r>
    </w:p>
    <w:p>
      <w:r>
        <w:t>Name: WB3293, Latitude: 24.393352, Longitude: 88.147161</w:t>
      </w:r>
    </w:p>
    <w:p>
      <w:r>
        <w:t>Name: WB3293, Latitude: 24.393163, Longitude: 88.1448</w:t>
      </w:r>
    </w:p>
    <w:p>
      <w:r>
        <w:t>Name: WBB1807, Latitude: 22.695452, Longitude: 88.697635</w:t>
      </w:r>
    </w:p>
    <w:p>
      <w:r>
        <w:t>Name: WBB1807, Latitude: 22.693954, Longitude: 88.698392</w:t>
      </w:r>
    </w:p>
    <w:p>
      <w:r>
        <w:t>Name: WBB1997, Latitude: 22.931873, Longitude: 88.701854</w:t>
      </w:r>
    </w:p>
    <w:p>
      <w:r>
        <w:t>Name: WBB1997, Latitude: 22.932296, Longitude: 88.700591</w:t>
      </w:r>
    </w:p>
    <w:p>
      <w:r>
        <w:t>Name: WBKNG-01, Latitude: 22.086295, Longitude: 88.424908</w:t>
      </w:r>
    </w:p>
    <w:p>
      <w:r>
        <w:t>Name: WBKNG-01, Latitude: 22.084796, Longitude: 88.424154</w:t>
      </w:r>
    </w:p>
    <w:p>
      <w:r>
        <w:t>Name: WBB2026, Latitude: 25.950941, Longitude: 87.838012</w:t>
      </w:r>
    </w:p>
    <w:p>
      <w:r>
        <w:t>Name: WBB2026, Latitude: 25.952295, Longitude: 87.839276</w:t>
      </w:r>
    </w:p>
    <w:p>
      <w:r>
        <w:t>Name: WBB4221, Latitude: 22.720212, Longitude: 88.831694</w:t>
      </w:r>
    </w:p>
    <w:p>
      <w:r>
        <w:t>Name: WBB4221, Latitude: 22.721284, Longitude: 88.830034</w:t>
      </w:r>
    </w:p>
    <w:p>
      <w:r>
        <w:t>Name: HP0773, Latitude: 22.464734, Longitude: 87.939038</w:t>
      </w:r>
    </w:p>
    <w:p>
      <w:r>
        <w:t>Name: HP0773, Latitude: 22.465655, Longitude: 87.937124</w:t>
      </w:r>
    </w:p>
    <w:p>
      <w:r>
        <w:t>Name: WBA739, Latitude: 22.312067, Longitude: 87.334036</w:t>
      </w:r>
    </w:p>
    <w:p>
      <w:r>
        <w:t>Name: WBA739, Latitude: 22.310205, Longitude: 87.334212</w:t>
      </w:r>
    </w:p>
    <w:p>
      <w:r>
        <w:t>Name: WBB3078, Latitude: 22.422422, Longitude: 87.319309</w:t>
      </w:r>
    </w:p>
    <w:p>
      <w:r>
        <w:t>Name: WBB3078, Latitude: 22.423762, Longitude: 87.317581</w:t>
      </w:r>
    </w:p>
    <w:p>
      <w:r>
        <w:t>Name: WBB3811, Latitude: 22.160747, Longitude: 87.737714</w:t>
      </w:r>
    </w:p>
    <w:p>
      <w:r>
        <w:t>Name: WBB3811, Latitude: 22.161604, Longitude: 87.735729</w:t>
      </w:r>
    </w:p>
    <w:p>
      <w:r>
        <w:t>Name: WBB3992, Latitude: 24.394544, Longitude: 88.20376</w:t>
      </w:r>
    </w:p>
    <w:p>
      <w:r>
        <w:t>Name: WBB3992, Latitude: 24.392682, Longitude: 88.202579</w:t>
      </w:r>
    </w:p>
    <w:p>
      <w:r>
        <w:t>Name: WBB4469, Latitude: 22.217258, Longitude: 87.814883</w:t>
      </w:r>
    </w:p>
    <w:p>
      <w:r>
        <w:t>Name: WBB4469, Latitude: 22.215396, Longitude: 87.813721</w:t>
      </w:r>
    </w:p>
    <w:p>
      <w:r>
        <w:t>Name: WBF706, Latitude: 22.301891, Longitude: 87.787505</w:t>
      </w:r>
    </w:p>
    <w:p>
      <w:r>
        <w:t>Name: WBF706, Latitude: 22.303204, Longitude: 87.785656</w:t>
      </w:r>
    </w:p>
    <w:p>
      <w:r>
        <w:t>Name: WB7597, Latitude: 22.678995, Longitude: 88.780378</w:t>
      </w:r>
    </w:p>
    <w:p>
      <w:r>
        <w:t>Name: WB7597, Latitude: 22.680493, Longitude: 88.779015</w:t>
      </w:r>
    </w:p>
    <w:p>
      <w:r>
        <w:t>Name: WBB1642, Latitude: 22.25427, Longitude: 88.378538</w:t>
      </w:r>
    </w:p>
    <w:p>
      <w:r>
        <w:t>Name: WBB1642, Latitude: 22.255439, Longitude: 88.377478</w:t>
      </w:r>
    </w:p>
    <w:p>
      <w:r>
        <w:t>Name: WBB2653, Latitude: 21.805165, Longitude: 88.213791</w:t>
      </w:r>
    </w:p>
    <w:p>
      <w:r>
        <w:t>Name: WBB2653, Latitude: 21.807315, Longitude: 88.213791</w:t>
      </w:r>
    </w:p>
    <w:p>
      <w:r>
        <w:t>Name: WBB4062, Latitude: 24.653403, Longitude: 87.955818</w:t>
      </w:r>
    </w:p>
    <w:p>
      <w:r>
        <w:t>Name: WBB4062, Latitude: 24.652331, Longitude: 87.954133</w:t>
      </w:r>
    </w:p>
    <w:p>
      <w:r>
        <w:t>Name: WBB4134, Latitude: 22.301206, Longitude: 88.562332</w:t>
      </w:r>
    </w:p>
    <w:p>
      <w:r>
        <w:t>Name: WBB4134, Latitude: 22.300844, Longitude: 88.560113</w:t>
      </w:r>
    </w:p>
    <w:p>
      <w:r>
        <w:t>Name: WBB4670, Latitude: 24.654773, Longitude: 87.970001</w:t>
      </w:r>
    </w:p>
    <w:p>
      <w:r>
        <w:t>Name: WBB4670, Latitude: 24.656729, Longitude: 87.970001</w:t>
      </w:r>
    </w:p>
    <w:p>
      <w:r>
        <w:t>Name: WBB479, Latitude: 23.052198, Longitude: 88.771363</w:t>
      </w:r>
    </w:p>
    <w:p>
      <w:r>
        <w:t>Name: WBB479, Latitude: 23.053845, Longitude: 88.771519</w:t>
      </w:r>
    </w:p>
    <w:p>
      <w:r>
        <w:t>Name: WBD573, Latitude: 22.583959, Longitude: 88.934329</w:t>
      </w:r>
    </w:p>
    <w:p>
      <w:r>
        <w:t>Name: WBD573, Latitude: 22.584443, Longitude: 88.932374</w:t>
      </w:r>
    </w:p>
    <w:p>
      <w:r>
        <w:t>Name: WBD581, Latitude: 22.479353, Longitude: 88.570131</w:t>
      </w:r>
    </w:p>
    <w:p>
      <w:r>
        <w:t>Name: WBD581, Latitude: 22.48095, Longitude: 88.569668</w:t>
      </w:r>
    </w:p>
    <w:p>
      <w:r>
        <w:t>Name: WBE633, Latitude: 22.859106, Longitude: 88.526462</w:t>
      </w:r>
    </w:p>
    <w:p>
      <w:r>
        <w:t>Name: WBE633, Latitude: 22.860609, Longitude: 88.524831</w:t>
      </w:r>
    </w:p>
    <w:p>
      <w:r>
        <w:t>Name: WBG100, Latitude: 22.276229, Longitude: 88.163795</w:t>
      </w:r>
    </w:p>
    <w:p>
      <w:r>
        <w:t>Name: WBG100, Latitude: 22.275704, Longitude: 88.161678</w:t>
      </w:r>
    </w:p>
    <w:p>
      <w:r>
        <w:t>Name: WBG115, Latitude: 22.970872, Longitude: 88.704115</w:t>
      </w:r>
    </w:p>
    <w:p>
      <w:r>
        <w:t>Name: WBG115, Latitude: 22.971087, Longitude: 88.702791</w:t>
      </w:r>
    </w:p>
    <w:p>
      <w:r>
        <w:t>Name: WBH085, Latitude: 22.532751, Longitude: 88.005459</w:t>
      </w:r>
    </w:p>
    <w:p>
      <w:r>
        <w:t>Name: WBH085, Latitude: 22.530974, Longitude: 88.005033</w:t>
      </w:r>
    </w:p>
    <w:p>
      <w:r>
        <w:t>Name: WBH687, Latitude: 24.397032, Longitude: 88.272471</w:t>
      </w:r>
    </w:p>
    <w:p>
      <w:r>
        <w:t>Name: WBH687, Latitude: 24.396888, Longitude: 88.27428</w:t>
      </w:r>
    </w:p>
    <w:p>
      <w:r>
        <w:t>Name: WB2667, Latitude: 23.233538, Longitude: 87.072417</w:t>
      </w:r>
    </w:p>
    <w:p>
      <w:r>
        <w:t>Name: WB2667, Latitude: 23.232617, Longitude: 87.070492</w:t>
      </w:r>
    </w:p>
    <w:p>
      <w:r>
        <w:t>Name: WB3136, Latitude: 26.576569, Longitude: 88.173574</w:t>
      </w:r>
    </w:p>
    <w:p>
      <w:r>
        <w:t>Name: WB3136, Latitude: 26.577951, Longitude: 88.171732</w:t>
      </w:r>
    </w:p>
    <w:p>
      <w:r>
        <w:t>Name: WB3898, Latitude: 24.201231, Longitude: 88.417258</w:t>
      </w:r>
    </w:p>
    <w:p>
      <w:r>
        <w:t>Name: WB3898, Latitude: 24.199272, Longitude: 88.418039</w:t>
      </w:r>
    </w:p>
    <w:p>
      <w:r>
        <w:t>Name: WB5645, Latitude: 23.723604, Longitude: 88.421427</w:t>
      </w:r>
    </w:p>
    <w:p>
      <w:r>
        <w:t>Name: WB5645, Latitude: 23.72513, Longitude: 88.41976</w:t>
      </w:r>
    </w:p>
    <w:p>
      <w:r>
        <w:t>Name: WB8506, Latitude: 24.014833, Longitude: 88.093573</w:t>
      </w:r>
    </w:p>
    <w:p>
      <w:r>
        <w:t>Name: WB8506, Latitude: 24.013398, Longitude: 88.092003</w:t>
      </w:r>
    </w:p>
    <w:p>
      <w:r>
        <w:t>Name: WB8669, Latitude: 22.237572, Longitude: 88.150284</w:t>
      </w:r>
    </w:p>
    <w:p>
      <w:r>
        <w:t>Name: WB8669, Latitude: 22.235551, Longitude: 88.14949</w:t>
      </w:r>
    </w:p>
    <w:p>
      <w:r>
        <w:t>Name: WBB1624, Latitude: 22.536857, Longitude: 87.993967</w:t>
      </w:r>
    </w:p>
    <w:p>
      <w:r>
        <w:t>Name: WBB1624, Latitude: 22.534931, Longitude: 87.993599</w:t>
      </w:r>
    </w:p>
    <w:p>
      <w:r>
        <w:t>Name: WBB2433, Latitude: 24.532469, Longitude: 87.858995</w:t>
      </w:r>
    </w:p>
    <w:p>
      <w:r>
        <w:t>Name: WBB2433, Latitude: 24.533972, Longitude: 87.858704</w:t>
      </w:r>
    </w:p>
    <w:p>
      <w:r>
        <w:t>Name: WBB2434, Latitude: 24.433971, Longitude: 87.929425</w:t>
      </w:r>
    </w:p>
    <w:p>
      <w:r>
        <w:t>Name: WBB2434, Latitude: 24.435228, Longitude: 87.927779</w:t>
      </w:r>
    </w:p>
    <w:p>
      <w:r>
        <w:t>Name: WBB2705, Latitude: 23.835411, Longitude: 88.297146</w:t>
      </w:r>
    </w:p>
    <w:p>
      <w:r>
        <w:t>Name: WBB2705, Latitude: 23.837008, Longitude: 88.295681</w:t>
      </w:r>
    </w:p>
    <w:p>
      <w:r>
        <w:t>Name: WBB3500, Latitude: 22.839878, Longitude: 88.666225</w:t>
      </w:r>
    </w:p>
    <w:p>
      <w:r>
        <w:t>Name: WBB3500, Latitude: 22.839356, Longitude: 88.664669</w:t>
      </w:r>
    </w:p>
    <w:p>
      <w:r>
        <w:t>Name: WBB3965, Latitude: 23.935664, Longitude: 88.196659</w:t>
      </w:r>
    </w:p>
    <w:p>
      <w:r>
        <w:t>Name: WBB3965, Latitude: 23.937717, Longitude: 88.196057</w:t>
      </w:r>
    </w:p>
    <w:p>
      <w:r>
        <w:t>Name: WBB428, Latitude: 24.112018, Longitude: 88.240942</w:t>
      </w:r>
    </w:p>
    <w:p>
      <w:r>
        <w:t>Name: WBB428, Latitude: 24.110059, Longitude: 88.240367</w:t>
      </w:r>
    </w:p>
    <w:p>
      <w:r>
        <w:t>Name: WBB4478, Latitude: 23.645046, Longitude: 88.465033</w:t>
      </w:r>
    </w:p>
    <w:p>
      <w:r>
        <w:t>Name: WBB4478, Latitude: 23.643338, Longitude: 88.464534</w:t>
      </w:r>
    </w:p>
    <w:p>
      <w:r>
        <w:t>Name: WBB4557, Latitude: 23.048552, Longitude: 88.508614</w:t>
      </w:r>
    </w:p>
    <w:p>
      <w:r>
        <w:t>Name: WBB4557, Latitude: 23.046747, Longitude: 88.507481</w:t>
      </w:r>
    </w:p>
    <w:p>
      <w:r>
        <w:t>Name: WBD807, Latitude: 21.865444, Longitude: 88.178828</w:t>
      </w:r>
    </w:p>
    <w:p>
      <w:r>
        <w:t>Name: WBD807, Latitude: 21.866328, Longitude: 88.177179</w:t>
      </w:r>
    </w:p>
    <w:p>
      <w:r>
        <w:t>Name: WBE065, Latitude: 22.497877, Longitude: 88.600771</w:t>
      </w:r>
    </w:p>
    <w:p>
      <w:r>
        <w:t>Name: WBE065, Latitude: 22.496223, Longitude: 88.599269</w:t>
      </w:r>
    </w:p>
    <w:p>
      <w:r>
        <w:t>Name: WBE069, Latitude: 22.494023, Longitude: 88.537116</w:t>
      </w:r>
    </w:p>
    <w:p>
      <w:r>
        <w:t>Name: WBE069, Latitude: 22.492218, Longitude: 88.535988</w:t>
      </w:r>
    </w:p>
    <w:p>
      <w:r>
        <w:t>Name: HP1766, Latitude: 23.532971, Longitude: 88.465787</w:t>
      </w:r>
    </w:p>
    <w:p>
      <w:r>
        <w:t>Name: HP1766, Latitude: 23.534134, Longitude: 88.463975</w:t>
      </w:r>
    </w:p>
    <w:p>
      <w:r>
        <w:t>Name: WB3572, Latitude: 23.05427, Longitude: 88.437475</w:t>
      </w:r>
    </w:p>
    <w:p>
      <w:r>
        <w:t>Name: WB3572, Latitude: 23.052528, Longitude: 88.437141</w:t>
      </w:r>
    </w:p>
    <w:p>
      <w:r>
        <w:t>Name: WB4780, Latitude: 23.842381, Longitude: 88.515637</w:t>
      </w:r>
    </w:p>
    <w:p>
      <w:r>
        <w:t>Name: WB4780, Latitude: 23.841027, Longitude: 88.514395</w:t>
      </w:r>
    </w:p>
    <w:p>
      <w:r>
        <w:t>Name: WB5868, Latitude: 22.767783, Longitude: 88.609206</w:t>
      </w:r>
    </w:p>
    <w:p>
      <w:r>
        <w:t>Name: WB5868, Latitude: 22.768919, Longitude: 88.608343</w:t>
      </w:r>
    </w:p>
    <w:p>
      <w:r>
        <w:t>Name: WB6210, Latitude: 22.364839, Longitude: 88.951633</w:t>
      </w:r>
    </w:p>
    <w:p>
      <w:r>
        <w:t>Name: WB6210, Latitude: 22.366342, Longitude: 88.95192</w:t>
      </w:r>
    </w:p>
    <w:p>
      <w:r>
        <w:t>Name: WB9673, Latitude: 22.478119, Longitude: 88.796226</w:t>
      </w:r>
    </w:p>
    <w:p>
      <w:r>
        <w:t>Name: WB9673, Latitude: 22.479813, Longitude: 88.795371</w:t>
      </w:r>
    </w:p>
    <w:p>
      <w:r>
        <w:t>Name: WBA339, Latitude: 22.72143, Longitude: 88.58396</w:t>
      </w:r>
    </w:p>
    <w:p>
      <w:r>
        <w:t>Name: WBA339, Latitude: 22.722408, Longitude: 88.582123</w:t>
      </w:r>
    </w:p>
    <w:p>
      <w:r>
        <w:t>Name: WBB1249, Latitude: 22.497333, Longitude: 88.550659</w:t>
      </w:r>
    </w:p>
    <w:p>
      <w:r>
        <w:t>Name: WBB1249, Latitude: 22.495686, Longitude: 88.549163</w:t>
      </w:r>
    </w:p>
    <w:p>
      <w:r>
        <w:t>Name: WBB1300, Latitude: 23.061368, Longitude: 88.761717</w:t>
      </w:r>
    </w:p>
    <w:p>
      <w:r>
        <w:t>Name: WBB1300, Latitude: 23.061368, Longitude: 88.75938</w:t>
      </w:r>
    </w:p>
    <w:p>
      <w:r>
        <w:t>Name: WBB1490, Latitude: 23.176021, Longitude: 88.558073</w:t>
      </w:r>
    </w:p>
    <w:p>
      <w:r>
        <w:t>Name: WBB1490, Latitude: 23.174791, Longitude: 88.556613</w:t>
      </w:r>
    </w:p>
    <w:p>
      <w:r>
        <w:t>Name: WBB1641, Latitude: 22.617844, Longitude: 88.743438</w:t>
      </w:r>
    </w:p>
    <w:p>
      <w:r>
        <w:t>Name: WBB1641, Latitude: 22.616932, Longitude: 88.741318</w:t>
      </w:r>
    </w:p>
    <w:p>
      <w:r>
        <w:t>Name: WBB2446, Latitude: 22.889364, Longitude: 87.948832</w:t>
      </w:r>
    </w:p>
    <w:p>
      <w:r>
        <w:t>Name: WBB2446, Latitude: 22.890583, Longitude: 87.946942</w:t>
      </w:r>
    </w:p>
    <w:p>
      <w:r>
        <w:t>Name: WBB2735, Latitude: 22.818472, Longitude: 88.512835</w:t>
      </w:r>
    </w:p>
    <w:p>
      <w:r>
        <w:t>Name: WBB2735, Latitude: 22.820213, Longitude: 88.512502</w:t>
      </w:r>
    </w:p>
    <w:p>
      <w:r>
        <w:t>Name: WBB4296, Latitude: 22.495891, Longitude: 88.568977</w:t>
      </w:r>
    </w:p>
    <w:p>
      <w:r>
        <w:t>Name: WBB4296, Latitude: 22.496966, Longitude: 88.566961</w:t>
      </w:r>
    </w:p>
    <w:p>
      <w:r>
        <w:t>Name: WBB521, Latitude: 22.980074, Longitude: 88.851762</w:t>
      </w:r>
    </w:p>
    <w:p>
      <w:r>
        <w:t>Name: WBB521, Latitude: 22.982191, Longitude: 88.851357</w:t>
      </w:r>
    </w:p>
    <w:p>
      <w:r>
        <w:t>Name: WBC089, Latitude: 22.488388, Longitude: 88.737838</w:t>
      </w:r>
    </w:p>
    <w:p>
      <w:r>
        <w:t>Name: WBC089, Latitude: 22.490472, Longitude: 88.738442</w:t>
      </w:r>
    </w:p>
    <w:p>
      <w:r>
        <w:t>Name: WBC306, Latitude: 23.570182, Longitude: 88.515525</w:t>
      </w:r>
    </w:p>
    <w:p>
      <w:r>
        <w:t>Name: WBC306, Latitude: 23.568377, Longitude: 88.514387</w:t>
      </w:r>
    </w:p>
    <w:p>
      <w:r>
        <w:t>Name: WBD016, Latitude: 23.080258, Longitude: 88.688266</w:t>
      </w:r>
    </w:p>
    <w:p>
      <w:r>
        <w:t>Name: WBD016, Latitude: 23.078824, Longitude: 88.688833</w:t>
      </w:r>
    </w:p>
    <w:p>
      <w:r>
        <w:t>Name: WBD595, Latitude: 21.761384, Longitude: 88.250223</w:t>
      </w:r>
    </w:p>
    <w:p>
      <w:r>
        <w:t>Name: WBD595, Latitude: 21.762296, Longitude: 88.248117</w:t>
      </w:r>
    </w:p>
    <w:p>
      <w:r>
        <w:t>Name: WBE026, Latitude: 23.041168, Longitude: 88.631854</w:t>
      </w:r>
    </w:p>
    <w:p>
      <w:r>
        <w:t>Name: WBE026, Latitude: 23.041931, Longitude: 88.630417</w:t>
      </w:r>
    </w:p>
    <w:p>
      <w:r>
        <w:t>Name: WBH682, Latitude: 22.678274, Longitude: 88.93594</w:t>
      </w:r>
    </w:p>
    <w:p>
      <w:r>
        <w:t>Name: WBH682, Latitude: 22.678274, Longitude: 88.93382</w:t>
      </w:r>
    </w:p>
    <w:p>
      <w:r>
        <w:t>Name: WB4208, Latitude: 25.681151, Longitude: 88.180252</w:t>
      </w:r>
    </w:p>
    <w:p>
      <w:r>
        <w:t>Name: WB4208, Latitude: 25.681416, Longitude: 88.178584</w:t>
      </w:r>
    </w:p>
    <w:p>
      <w:r>
        <w:t>Name: WB4385, Latitude: 22.595245, Longitude: 87.860656</w:t>
      </w:r>
    </w:p>
    <w:p>
      <w:r>
        <w:t>Name: WB4385, Latitude: 22.596414, Longitude: 87.859389</w:t>
      </w:r>
    </w:p>
    <w:p>
      <w:r>
        <w:t>Name: WB4554, Latitude: 25.520475, Longitude: 87.944776</w:t>
      </w:r>
    </w:p>
    <w:p>
      <w:r>
        <w:t>Name: WB4554, Latitude: 25.519433, Longitude: 87.942775</w:t>
      </w:r>
    </w:p>
    <w:p>
      <w:r>
        <w:t>Name: WB5926, Latitude: 22.980654, Longitude: 86.848643</w:t>
      </w:r>
    </w:p>
    <w:p>
      <w:r>
        <w:t>Name: WB5926, Latitude: 22.980534, Longitude: 86.847142</w:t>
      </w:r>
    </w:p>
    <w:p>
      <w:r>
        <w:t>Name: WB6154, Latitude: 25.520584, Longitude: 87.972657</w:t>
      </w:r>
    </w:p>
    <w:p>
      <w:r>
        <w:t>Name: WB6154, Latitude: 25.521482, Longitude: 87.970522</w:t>
      </w:r>
    </w:p>
    <w:p>
      <w:r>
        <w:t>Name: WB6356, Latitude: 25.01783, Longitude: 88.286261</w:t>
      </w:r>
    </w:p>
    <w:p>
      <w:r>
        <w:t>Name: WB6356, Latitude: 25.016788, Longitude: 88.284268</w:t>
      </w:r>
    </w:p>
    <w:p>
      <w:r>
        <w:t>Name: WB6539, Latitude: 25.412442, Longitude: 88.470089</w:t>
      </w:r>
    </w:p>
    <w:p>
      <w:r>
        <w:t>Name: WB6539, Latitude: 25.410324, Longitude: 88.469884</w:t>
      </w:r>
    </w:p>
    <w:p>
      <w:r>
        <w:t>Name: WB8672, Latitude: 22.969787, Longitude: 88.19495</w:t>
      </w:r>
    </w:p>
    <w:p>
      <w:r>
        <w:t>Name: WB8672, Latitude: 22.968618, Longitude: 88.193885</w:t>
      </w:r>
    </w:p>
    <w:p>
      <w:r>
        <w:t>Name: WB8674, Latitude: 25.079536, Longitude: 87.937458</w:t>
      </w:r>
    </w:p>
    <w:p>
      <w:r>
        <w:t>Name: WB8674, Latitude: 25.080058, Longitude: 87.935874</w:t>
      </w:r>
    </w:p>
    <w:p>
      <w:r>
        <w:t>Name: WB8677, Latitude: 22.714485, Longitude: 88.105239</w:t>
      </w:r>
    </w:p>
    <w:p>
      <w:r>
        <w:t>Name: WB8677, Latitude: 22.716291, Longitude: 88.104715</w:t>
      </w:r>
    </w:p>
    <w:p>
      <w:r>
        <w:t>Name: WB8949, Latitude: 25.42122, Longitude: 88.544697</w:t>
      </w:r>
    </w:p>
    <w:p>
      <w:r>
        <w:t>Name: WB8949, Latitude: 25.421043, Longitude: 88.54246</w:t>
      </w:r>
    </w:p>
    <w:p>
      <w:r>
        <w:t>Name: WB9296, Latitude: 22.261208, Longitude: 88.407466</w:t>
      </w:r>
    </w:p>
    <w:p>
      <w:r>
        <w:t>Name: WB9296, Latitude: 22.262805, Longitude: 88.407929</w:t>
      </w:r>
    </w:p>
    <w:p>
      <w:r>
        <w:t>Name: WBA046, Latitude: 23.182413, Longitude: 88.444974</w:t>
      </w:r>
    </w:p>
    <w:p>
      <w:r>
        <w:t>Name: WBA046, Latitude: 23.181465, Longitude: 88.4435</w:t>
      </w:r>
    </w:p>
    <w:p>
      <w:r>
        <w:t>Name: WBB1443, Latitude: 23.236314, Longitude: 87.078499</w:t>
      </w:r>
    </w:p>
    <w:p>
      <w:r>
        <w:t>Name: WBB1443, Latitude: 23.236151, Longitude: 87.076473</w:t>
      </w:r>
    </w:p>
    <w:p>
      <w:r>
        <w:t>Name: WBB1645, Latitude: 22.135436, Longitude: 88.422384</w:t>
      </w:r>
    </w:p>
    <w:p>
      <w:r>
        <w:t>Name: WBB1645, Latitude: 22.137362, Longitude: 88.422018</w:t>
      </w:r>
    </w:p>
    <w:p>
      <w:r>
        <w:t>Name: WBB1855, Latitude: 22.489484, Longitude: 88.581396</w:t>
      </w:r>
    </w:p>
    <w:p>
      <w:r>
        <w:t>Name: WBB1855, Latitude: 22.487823, Longitude: 88.580137</w:t>
      </w:r>
    </w:p>
    <w:p>
      <w:r>
        <w:t>Name: WBB1891, Latitude: 23.067202, Longitude: 88.302879</w:t>
      </w:r>
    </w:p>
    <w:p>
      <w:r>
        <w:t>Name: WBB1891, Latitude: 23.068422, Longitude: 88.300987</w:t>
      </w:r>
    </w:p>
    <w:p>
      <w:r>
        <w:t>Name: WBB2071, Latitude: 22.970366, Longitude: 88.116056</w:t>
      </w:r>
    </w:p>
    <w:p>
      <w:r>
        <w:t>Name: WBB2071, Latitude: 22.970739, Longitude: 88.113756</w:t>
      </w:r>
    </w:p>
    <w:p>
      <w:r>
        <w:t>Name: WBB2467, Latitude: 25.340508, Longitude: 88.761139</w:t>
      </w:r>
    </w:p>
    <w:p>
      <w:r>
        <w:t>Name: WBB2467, Latitude: 25.342625, Longitude: 88.760726</w:t>
      </w:r>
    </w:p>
    <w:p>
      <w:r>
        <w:t>Name: WBB2499, Latitude: 25.404009, Longitude: 88.543904</w:t>
      </w:r>
    </w:p>
    <w:p>
      <w:r>
        <w:t>Name: WBB2499, Latitude: 25.403824, Longitude: 88.54156</w:t>
      </w:r>
    </w:p>
    <w:p>
      <w:r>
        <w:t>Name: WBB2520, Latitude: 25.134096, Longitude: 88.032685</w:t>
      </w:r>
    </w:p>
    <w:p>
      <w:r>
        <w:t>Name: WBB2520, Latitude: 25.132075, Longitude: 88.03249</w:t>
      </w:r>
    </w:p>
    <w:p>
      <w:r>
        <w:t>Name: WBB3258, Latitude: 22.936857, Longitude: 87.585549</w:t>
      </w:r>
    </w:p>
    <w:p>
      <w:r>
        <w:t>Name: WBB3258, Latitude: 22.938504, Longitude: 87.584048</w:t>
      </w:r>
    </w:p>
    <w:p>
      <w:r>
        <w:t>Name: WBB4209, Latitude: 22.928237, Longitude: 88.253329</w:t>
      </w:r>
    </w:p>
    <w:p>
      <w:r>
        <w:t>Name: WBB4209, Latitude: 22.930075, Longitude: 88.252398</w:t>
      </w:r>
    </w:p>
    <w:p>
      <w:r>
        <w:t>Name: WBB4452, Latitude: 25.029405, Longitude: 87.968214</w:t>
      </w:r>
    </w:p>
    <w:p>
      <w:r>
        <w:t>Name: WBB4452, Latitude: 25.031555, Longitude: 87.968006</w:t>
      </w:r>
    </w:p>
    <w:p>
      <w:r>
        <w:t>Name: WBC001, Latitude: 25.150607, Longitude: 87.943947</w:t>
      </w:r>
    </w:p>
    <w:p>
      <w:r>
        <w:t>Name: WBC001, Latitude: 25.152445, Longitude: 87.944894</w:t>
      </w:r>
    </w:p>
    <w:p>
      <w:r>
        <w:t>Name: WBC174, Latitude: 25.144472, Longitude: 87.926856</w:t>
      </w:r>
    </w:p>
    <w:p>
      <w:r>
        <w:t>Name: WBC174, Latitude: 25.146525, Longitude: 87.927256</w:t>
      </w:r>
    </w:p>
    <w:p>
      <w:r>
        <w:t>Name: WBC178, Latitude: 25.318786, Longitude: 88.238472</w:t>
      </w:r>
    </w:p>
    <w:p>
      <w:r>
        <w:t>Name: WBC178, Latitude: 25.317446, Longitude: 88.236705</w:t>
      </w:r>
    </w:p>
    <w:p>
      <w:r>
        <w:t>Name: WBC736, Latitude: 22.892318, Longitude: 88.130993</w:t>
      </w:r>
    </w:p>
    <w:p>
      <w:r>
        <w:t>Name: WBC736, Latitude: 22.894338, Longitude: 88.130195</w:t>
      </w:r>
    </w:p>
    <w:p>
      <w:r>
        <w:t>Name: WBC951, Latitude: 25.790862, Longitude: 88.193793</w:t>
      </w:r>
    </w:p>
    <w:p>
      <w:r>
        <w:t>Name: WBC951, Latitude: 25.792818, Longitude: 88.193793</w:t>
      </w:r>
    </w:p>
    <w:p>
      <w:r>
        <w:t>Name: WBD026, Latitude: 22.170123, Longitude: 87.879504</w:t>
      </w:r>
    </w:p>
    <w:p>
      <w:r>
        <w:t>Name: WBD026, Latitude: 22.168382, Longitude: 87.879172</w:t>
      </w:r>
    </w:p>
    <w:p>
      <w:r>
        <w:t>Name: WBD989, Latitude: 25.695648, Longitude: 88.116756</w:t>
      </w:r>
    </w:p>
    <w:p>
      <w:r>
        <w:t>Name: WBD989, Latitude: 25.693786, Longitude: 88.115563</w:t>
      </w:r>
    </w:p>
    <w:p>
      <w:r>
        <w:t>Name: WBF620, Latitude: 23.505126, Longitude: 88.714552</w:t>
      </w:r>
    </w:p>
    <w:p>
      <w:r>
        <w:t>Name: WBF620, Latitude: 23.505839, Longitude: 88.712416</w:t>
      </w:r>
    </w:p>
    <w:p>
      <w:r>
        <w:t>Name: WBF757, Latitude: 22.532286, Longitude: 88.77554</w:t>
      </w:r>
    </w:p>
    <w:p>
      <w:r>
        <w:t>Name: WBF757, Latitude: 22.534245, Longitude: 88.776108</w:t>
      </w:r>
    </w:p>
    <w:p>
      <w:r>
        <w:t>Name: WBG050, Latitude: 25.381552, Longitude: 87.865799</w:t>
      </w:r>
    </w:p>
    <w:p>
      <w:r>
        <w:t>Name: WBG050, Latitude: 25.379747, Longitude: 87.864645</w:t>
      </w:r>
    </w:p>
    <w:p>
      <w:r>
        <w:t>Name: WBH688, Latitude: 23.951407, Longitude: 88.270625</w:t>
      </w:r>
    </w:p>
    <w:p>
      <w:r>
        <w:t>Name: WBH688, Latitude: 23.952933, Longitude: 88.270625</w:t>
      </w:r>
    </w:p>
    <w:p>
      <w:r>
        <w:t>Name: WBG282, Latitude: 22.604644, Longitude: 88.147829</w:t>
      </w:r>
    </w:p>
    <w:p>
      <w:r>
        <w:t>Name: WBG282, Latitude: 22.603945, Longitude: 88.146206</w:t>
      </w:r>
    </w:p>
    <w:p>
      <w:r>
        <w:t>Name: WB1416, Latitude: 26.499508, Longitude: 89.463243</w:t>
      </w:r>
    </w:p>
    <w:p>
      <w:r>
        <w:t>Name: WB1416, Latitude: 26.497911, Longitude: 89.462765</w:t>
      </w:r>
    </w:p>
    <w:p>
      <w:r>
        <w:t>Name: WB2094, Latitude: 22.082071, Longitude: 87.345757</w:t>
      </w:r>
    </w:p>
    <w:p>
      <w:r>
        <w:t>Name: WB2094, Latitude: 22.080998, Longitude: 87.344104</w:t>
      </w:r>
    </w:p>
    <w:p>
      <w:r>
        <w:t>Name: WB2763, Latitude: 23.923065, Longitude: 87.656873</w:t>
      </w:r>
    </w:p>
    <w:p>
      <w:r>
        <w:t>Name: WB2763, Latitude: 23.924202, Longitude: 87.656003</w:t>
      </w:r>
    </w:p>
    <w:p>
      <w:r>
        <w:t>Name: WB2783, Latitude: 22.653914, Longitude: 87.457356</w:t>
      </w:r>
    </w:p>
    <w:p>
      <w:r>
        <w:t>Name: WB2783, Latitude: 22.652252, Longitude: 87.456095</w:t>
      </w:r>
    </w:p>
    <w:p>
      <w:r>
        <w:t>Name: WB2905, Latitude: 22.633367, Longitude: 87.72075</w:t>
      </w:r>
    </w:p>
    <w:p>
      <w:r>
        <w:t>Name: WB2905, Latitude: 22.631408, Longitude: 87.720181</w:t>
      </w:r>
    </w:p>
    <w:p>
      <w:r>
        <w:t>Name: WB3576, Latitude: 26.46919, Longitude: 89.819071</w:t>
      </w:r>
    </w:p>
    <w:p>
      <w:r>
        <w:t>Name: WB3576, Latitude: 26.46919, Longitude: 89.817367</w:t>
      </w:r>
    </w:p>
    <w:p>
      <w:r>
        <w:t>Name: WB3786, Latitude: 24.516215, Longitude: 87.941861</w:t>
      </w:r>
    </w:p>
    <w:p>
      <w:r>
        <w:t>Name: WB3786, Latitude: 24.516027, Longitude: 87.939497</w:t>
      </w:r>
    </w:p>
    <w:p>
      <w:r>
        <w:t>Name: WB4015, Latitude: 22.379997, Longitude: 87.33739</w:t>
      </w:r>
    </w:p>
    <w:p>
      <w:r>
        <w:t>Name: WB4015, Latitude: 22.37835, Longitude: 87.337546</w:t>
      </w:r>
    </w:p>
    <w:p>
      <w:r>
        <w:t>Name: WB4794, Latitude: 24.555868, Longitude: 88.044797</w:t>
      </w:r>
    </w:p>
    <w:p>
      <w:r>
        <w:t>Name: WB4794, Latitude: 24.557985, Longitude: 88.044593</w:t>
      </w:r>
    </w:p>
    <w:p>
      <w:r>
        <w:t>Name: WB5342, Latitude: 26.562867, Longitude: 89.046037</w:t>
      </w:r>
    </w:p>
    <w:p>
      <w:r>
        <w:t>Name: WB5342, Latitude: 26.564125, Longitude: 89.044362</w:t>
      </w:r>
    </w:p>
    <w:p>
      <w:r>
        <w:t>Name: WB5685, Latitude: 22.66497, Longitude: 87.730816</w:t>
      </w:r>
    </w:p>
    <w:p>
      <w:r>
        <w:t>Name: WB5685, Latitude: 22.66523, Longitude: 87.728673</w:t>
      </w:r>
    </w:p>
    <w:p>
      <w:r>
        <w:t>Name: WB5823, Latitude: 25.644776, Longitude: 88.328483</w:t>
      </w:r>
    </w:p>
    <w:p>
      <w:r>
        <w:t>Name: WB5823, Latitude: 25.643278, Longitude: 88.327088</w:t>
      </w:r>
    </w:p>
    <w:p>
      <w:r>
        <w:t>Name: WB5968, Latitude: 26.775755, Longitude: 88.600963</w:t>
      </w:r>
    </w:p>
    <w:p>
      <w:r>
        <w:t>Name: WB5968, Latitude: 26.777617, Longitude: 88.599758</w:t>
      </w:r>
    </w:p>
    <w:p>
      <w:r>
        <w:t>Name: WB6412, Latitude: 23.491863, Longitude: 88.279519</w:t>
      </w:r>
    </w:p>
    <w:p>
      <w:r>
        <w:t>Name: WB6412, Latitude: 23.49346, Longitude: 88.278058</w:t>
      </w:r>
    </w:p>
    <w:p>
      <w:r>
        <w:t>Name: WB8690, Latitude: 26.547127, Longitude: 88.805567</w:t>
      </w:r>
    </w:p>
    <w:p>
      <w:r>
        <w:t>Name: WB8690, Latitude: 26.545806, Longitude: 88.80409</w:t>
      </w:r>
    </w:p>
    <w:p>
      <w:r>
        <w:t>Name: WB8844, Latitude: 22.709063, Longitude: 88.130024</w:t>
      </w:r>
    </w:p>
    <w:p>
      <w:r>
        <w:t>Name: WB8844, Latitude: 22.71099, Longitude: 88.130393</w:t>
      </w:r>
    </w:p>
    <w:p>
      <w:r>
        <w:t>Name: WB8903, Latitude: 22.733805, Longitude: 88.166351</w:t>
      </w:r>
    </w:p>
    <w:p>
      <w:r>
        <w:t>Name: WB8903, Latitude: 22.733374, Longitude: 88.164241</w:t>
      </w:r>
    </w:p>
    <w:p>
      <w:r>
        <w:t>Name: WBA064, Latitude: 26.987381, Longitude: 88.12097</w:t>
      </w:r>
    </w:p>
    <w:p>
      <w:r>
        <w:t>Name: WBA064, Latitude: 26.986682, Longitude: 88.119288</w:t>
      </w:r>
    </w:p>
    <w:p>
      <w:r>
        <w:t>Name: WBA253, Latitude: 25.053994, Longitude: 88.21261</w:t>
      </w:r>
    </w:p>
    <w:p>
      <w:r>
        <w:t>Name: WBA253, Latitude: 25.053686, Longitude: 88.210688</w:t>
      </w:r>
    </w:p>
    <w:p>
      <w:r>
        <w:t>Name: WBA321, Latitude: 22.158218, Longitude: 88.222751</w:t>
      </w:r>
    </w:p>
    <w:p>
      <w:r>
        <w:t>Name: WBA321, Latitude: 22.159959, Longitude: 88.221434</w:t>
      </w:r>
    </w:p>
    <w:p>
      <w:r>
        <w:t>Name: WBA625, Latitude: 26.520325, Longitude: 89.205541</w:t>
      </w:r>
    </w:p>
    <w:p>
      <w:r>
        <w:t>Name: WBA625, Latitude: 26.520847, Longitude: 89.203939</w:t>
      </w:r>
    </w:p>
    <w:p>
      <w:r>
        <w:t>Name: WBB1426, Latitude: 23.688298, Longitude: 86.987854</w:t>
      </w:r>
    </w:p>
    <w:p>
      <w:r>
        <w:t>Name: WBB1426, Latitude: 23.689373, Longitude: 86.985821</w:t>
      </w:r>
    </w:p>
    <w:p>
      <w:r>
        <w:t>Name: WBB1585, Latitude: 22.389086, Longitude: 87.381807</w:t>
      </w:r>
    </w:p>
    <w:p>
      <w:r>
        <w:t>Name: WBB1585, Latitude: 22.390408, Longitude: 87.380378</w:t>
      </w:r>
    </w:p>
    <w:p>
      <w:r>
        <w:t>Name: WBB1684, Latitude: 23.204492, Longitude: 87.967803</w:t>
      </w:r>
    </w:p>
    <w:p>
      <w:r>
        <w:t>Name: WBB1684, Latitude: 23.20397, Longitude: 87.966243</w:t>
      </w:r>
    </w:p>
    <w:p>
      <w:r>
        <w:t>Name: WBB2125, Latitude: 24.993098, Longitude: 88.144614</w:t>
      </w:r>
    </w:p>
    <w:p>
      <w:r>
        <w:t>Name: WBB2125, Latitude: 24.992335, Longitude: 88.143155</w:t>
      </w:r>
    </w:p>
    <w:p>
      <w:r>
        <w:t>Name: WBB2704, Latitude: 25.396187, Longitude: 88.032305</w:t>
      </w:r>
    </w:p>
    <w:p>
      <w:r>
        <w:t>Name: WBB2704, Latitude: 25.396856, Longitude: 88.03027</w:t>
      </w:r>
    </w:p>
    <w:p>
      <w:r>
        <w:t>Name: WBB285, Latitude: 26.720578, Longitude: 88.44686</w:t>
      </w:r>
    </w:p>
    <w:p>
      <w:r>
        <w:t>Name: WBB285, Latitude: 26.718652, Longitude: 88.446479</w:t>
      </w:r>
    </w:p>
    <w:p>
      <w:r>
        <w:t>Name: WBB2880, Latitude: 26.601212, Longitude: 88.8402</w:t>
      </w:r>
    </w:p>
    <w:p>
      <w:r>
        <w:t>Name: WBB2880, Latitude: 26.603265, Longitude: 88.839795</w:t>
      </w:r>
    </w:p>
    <w:p>
      <w:r>
        <w:t>Name: WBB302, Latitude: 26.700846, Longitude: 88.438049</w:t>
      </w:r>
    </w:p>
    <w:p>
      <w:r>
        <w:t>Name: WBB302, Latitude: 26.699989, Longitude: 88.435991</w:t>
      </w:r>
    </w:p>
    <w:p>
      <w:r>
        <w:t>Name: WBB3076, Latitude: 22.408022, Longitude: 87.32941</w:t>
      </w:r>
    </w:p>
    <w:p>
      <w:r>
        <w:t>Name: WBB3076, Latitude: 22.408721, Longitude: 87.327789</w:t>
      </w:r>
    </w:p>
    <w:p>
      <w:r>
        <w:t>Name: WBB3400, Latitude: 24.643078, Longitude: 87.913633</w:t>
      </w:r>
    </w:p>
    <w:p>
      <w:r>
        <w:t>Name: WBB3400, Latitude: 24.645195, Longitude: 87.914043</w:t>
      </w:r>
    </w:p>
    <w:p>
      <w:r>
        <w:t>Name: WBB3640, Latitude: 26.376146, Longitude: 88.348242</w:t>
      </w:r>
    </w:p>
    <w:p>
      <w:r>
        <w:t>Name: WBB3640, Latitude: 26.378138, Longitude: 88.348339</w:t>
      </w:r>
    </w:p>
    <w:p>
      <w:r>
        <w:t>Name: WBB3805, Latitude: 22.214594, Longitude: 86.970849</w:t>
      </w:r>
    </w:p>
    <w:p>
      <w:r>
        <w:t>Name: WBB3805, Latitude: 22.212635, Longitude: 86.970078</w:t>
      </w:r>
    </w:p>
    <w:p>
      <w:r>
        <w:t>Name: WBB3813, Latitude: 22.364312, Longitude: 87.992307</w:t>
      </w:r>
    </w:p>
    <w:p>
      <w:r>
        <w:t>Name: WBB3813, Latitude: 22.365746, Longitude: 87.991742</w:t>
      </w:r>
    </w:p>
    <w:p>
      <w:r>
        <w:t>Name: WBB3972, Latitude: 24.000294, Longitude: 88.287138</w:t>
      </w:r>
    </w:p>
    <w:p>
      <w:r>
        <w:t>Name: WBB3972, Latitude: 23.998526, Longitude: 88.285782</w:t>
      </w:r>
    </w:p>
    <w:p>
      <w:r>
        <w:t>Name: WBB4030, Latitude: 24.309465, Longitude: 88.296798</w:t>
      </w:r>
    </w:p>
    <w:p>
      <w:r>
        <w:t>Name: WBB4030, Latitude: 24.311615, Longitude: 88.297004</w:t>
      </w:r>
    </w:p>
    <w:p>
      <w:r>
        <w:t>Name: WBB4054, Latitude: 24.618425, Longitude: 87.917573</w:t>
      </w:r>
    </w:p>
    <w:p>
      <w:r>
        <w:t>Name: WBB4054, Latitude: 24.616275, Longitude: 87.917573</w:t>
      </w:r>
    </w:p>
    <w:p>
      <w:r>
        <w:t>Name: WBB4096, Latitude: 24.447806, Longitude: 88.138064</w:t>
      </w:r>
    </w:p>
    <w:p>
      <w:r>
        <w:t>Name: WBB4096, Latitude: 24.446466, Longitude: 88.13631</w:t>
      </w:r>
    </w:p>
    <w:p>
      <w:r>
        <w:t>Name: WBB4224, Latitude: 26.279726, Longitude: 89.41977</w:t>
      </w:r>
    </w:p>
    <w:p>
      <w:r>
        <w:t>Name: WBB4224, Latitude: 26.280704, Longitude: 89.417881</w:t>
      </w:r>
    </w:p>
    <w:p>
      <w:r>
        <w:t>Name: WBB4461, Latitude: 22.318824, Longitude: 87.389603</w:t>
      </w:r>
    </w:p>
    <w:p>
      <w:r>
        <w:t>Name: WBB4461, Latitude: 22.320258, Longitude: 87.390167</w:t>
      </w:r>
    </w:p>
    <w:p>
      <w:r>
        <w:t>Name: WBB518, Latitude: 25.02754, Longitude: 88.060635</w:t>
      </w:r>
    </w:p>
    <w:p>
      <w:r>
        <w:t>Name: WBB518, Latitude: 25.026041, Longitude: 88.061407</w:t>
      </w:r>
    </w:p>
    <w:p>
      <w:r>
        <w:t>Name: WBB710, Latitude: 22.065184, Longitude: 87.34606</w:t>
      </w:r>
    </w:p>
    <w:p>
      <w:r>
        <w:t>Name: WBB710, Latitude: 22.066353, Longitude: 87.345001</w:t>
      </w:r>
    </w:p>
    <w:p>
      <w:r>
        <w:t>Name: WBC004, Latitude: 22.186779, Longitude: 88.099305</w:t>
      </w:r>
    </w:p>
    <w:p>
      <w:r>
        <w:t>Name: WBC004, Latitude: 22.185541, Longitude: 88.097395</w:t>
      </w:r>
    </w:p>
    <w:p>
      <w:r>
        <w:t>Name: WBC016, Latitude: 22.743934, Longitude: 88.132831</w:t>
      </w:r>
    </w:p>
    <w:p>
      <w:r>
        <w:t>Name: WBC016, Latitude: 22.745274, Longitude: 88.131099</w:t>
      </w:r>
    </w:p>
    <w:p>
      <w:r>
        <w:t>Name: WBC706, Latitude: 26.560792, Longitude: 88.64626</w:t>
      </w:r>
    </w:p>
    <w:p>
      <w:r>
        <w:t>Name: WBC706, Latitude: 26.562389, Longitude: 88.644762</w:t>
      </w:r>
    </w:p>
    <w:p>
      <w:r>
        <w:t>Name: WBD084, Latitude: 22.334118, Longitude: 87.816962</w:t>
      </w:r>
    </w:p>
    <w:p>
      <w:r>
        <w:t>Name: WBD084, Latitude: 22.335779, Longitude: 87.815704</w:t>
      </w:r>
    </w:p>
    <w:p>
      <w:r>
        <w:t>Name: WBD806, Latitude: 27.060285, Longitude: 88.249676</w:t>
      </w:r>
    </w:p>
    <w:p>
      <w:r>
        <w:t>Name: WBD806, Latitude: 27.059116, Longitude: 88.248363</w:t>
      </w:r>
    </w:p>
    <w:p>
      <w:r>
        <w:t>Name: WBD854, Latitude: 26.514708, Longitude: 89.309688</w:t>
      </w:r>
    </w:p>
    <w:p>
      <w:r>
        <w:t>Name: WBD854, Latitude: 26.516825, Longitude: 89.309895</w:t>
      </w:r>
    </w:p>
    <w:p>
      <w:r>
        <w:t>Name: WBE650, Latitude: 25.853189, Longitude: 87.928568</w:t>
      </w:r>
    </w:p>
    <w:p>
      <w:r>
        <w:t>Name: WBE650, Latitude: 25.851835, Longitude: 87.927515</w:t>
      </w:r>
    </w:p>
    <w:p>
      <w:r>
        <w:t>Name: WBE676, Latitude: 22.299402, Longitude: 87.911267</w:t>
      </w:r>
    </w:p>
    <w:p>
      <w:r>
        <w:t>Name: WBE676, Latitude: 22.301455, Longitude: 87.911862</w:t>
      </w:r>
    </w:p>
    <w:p>
      <w:r>
        <w:t>Name: WBE684, Latitude: 21.867139, Longitude: 87.580693</w:t>
      </w:r>
    </w:p>
    <w:p>
      <w:r>
        <w:t>Name: WBE684, Latitude: 21.865882, Longitude: 87.579079</w:t>
      </w:r>
    </w:p>
    <w:p>
      <w:r>
        <w:t>Name: WBF673, Latitude: 26.282735, Longitude: 89.725075</w:t>
      </w:r>
    </w:p>
    <w:p>
      <w:r>
        <w:t>Name: WBF673, Latitude: 26.281939, Longitude: 89.723807</w:t>
      </w:r>
    </w:p>
    <w:p>
      <w:r>
        <w:t>Name: WBF728, Latitude: 26.128104, Longitude: 89.433947</w:t>
      </w:r>
    </w:p>
    <w:p>
      <w:r>
        <w:t>Name: WBF728, Latitude: 26.128629, Longitude: 89.431765</w:t>
      </w:r>
    </w:p>
    <w:p>
      <w:r>
        <w:t>Name: WBF871, Latitude: 26.505059, Longitude: 89.173858</w:t>
      </w:r>
    </w:p>
    <w:p>
      <w:r>
        <w:t>Name: WBF871, Latitude: 26.505418, Longitude: 89.17236</w:t>
      </w:r>
    </w:p>
    <w:p>
      <w:r>
        <w:t>Name: WBF929, Latitude: 26.315561, Longitude: 89.185353</w:t>
      </w:r>
    </w:p>
    <w:p>
      <w:r>
        <w:t>Name: WBF929, Latitude: 26.316459, Longitude: 89.183204</w:t>
      </w:r>
    </w:p>
    <w:p>
      <w:r>
        <w:t>Name: WBMAD-01, Latitude: 22.367032, Longitude: 87.442024</w:t>
      </w:r>
    </w:p>
    <w:p>
      <w:r>
        <w:t>Name: WBMAD-01, Latitude: 22.368958, Longitude: 87.441052</w:t>
      </w:r>
    </w:p>
    <w:p>
      <w:r>
        <w:t>Name: WBSNG-01, Latitude: 27.228583, Longitude: 88.496071</w:t>
      </w:r>
    </w:p>
    <w:p>
      <w:r>
        <w:t>Name: WBSNG-01, Latitude: 27.228734, Longitude: 88.494778</w:t>
      </w:r>
    </w:p>
    <w:p>
      <w:r>
        <w:t>Name: WB1452, Latitude: 23.521056, Longitude: 87.356059</w:t>
      </w:r>
    </w:p>
    <w:p>
      <w:r>
        <w:t>Name: WB1452, Latitude: 23.519798, Longitude: 87.354425</w:t>
      </w:r>
    </w:p>
    <w:p>
      <w:r>
        <w:t>Name: WB2494, Latitude: 23.946333, Longitude: 87.684698</w:t>
      </w:r>
    </w:p>
    <w:p>
      <w:r>
        <w:t>Name: WB2494, Latitude: 23.945728, Longitude: 87.68288</w:t>
      </w:r>
    </w:p>
    <w:p>
      <w:r>
        <w:t>Name: WB6017, Latitude: 23.538404, Longitude: 87.303666</w:t>
      </w:r>
    </w:p>
    <w:p>
      <w:r>
        <w:t>Name: WB6017, Latitude: 23.537082, Longitude: 87.304498</w:t>
      </w:r>
    </w:p>
    <w:p>
      <w:r>
        <w:t>Name: WBA787, Latitude: 23.702783, Longitude: 87.292251</w:t>
      </w:r>
    </w:p>
    <w:p>
      <w:r>
        <w:t>Name: WBA787, Latitude: 23.701835, Longitude: 87.291382</w:t>
      </w:r>
    </w:p>
    <w:p>
      <w:r>
        <w:t>Name: WBB1462, Latitude: 23.554603, Longitude: 87.282286</w:t>
      </w:r>
    </w:p>
    <w:p>
      <w:r>
        <w:t>Name: WBB1462, Latitude: 23.552909, Longitude: 87.283353</w:t>
      </w:r>
    </w:p>
    <w:p>
      <w:r>
        <w:t>Name: WBB4506, Latitude: 23.547228, Longitude: 87.348942</w:t>
      </w:r>
    </w:p>
    <w:p>
      <w:r>
        <w:t>Name: WBB4506, Latitude: 23.547013, Longitude: 87.347612</w:t>
      </w:r>
    </w:p>
    <w:p>
      <w:r>
        <w:t>Name: WBB825, Latitude: 23.120923, Longitude: 88.162106</w:t>
      </w:r>
    </w:p>
    <w:p>
      <w:r>
        <w:t>Name: WBB825, Latitude: 23.122142, Longitude: 88.160212</w:t>
      </w:r>
    </w:p>
    <w:p>
      <w:r>
        <w:t>Name: WBNTA-01, Latitude: 23.688885, Longitude: 86.92073</w:t>
      </w:r>
    </w:p>
    <w:p>
      <w:r>
        <w:t>Name: WBNTA-01, Latitude: 23.690841, Longitude: 86.92073</w:t>
      </w:r>
    </w:p>
    <w:p>
      <w:r>
        <w:t>Name: WB2703, Latitude: 26.613534, Longitude: 89.53048</w:t>
      </w:r>
    </w:p>
    <w:p>
      <w:r>
        <w:t>Name: WB2703, Latitude: 26.612212, Longitude: 89.529002</w:t>
      </w:r>
    </w:p>
    <w:p>
      <w:r>
        <w:t>Name: WB6666, Latitude: 26.537797, Longitude: 89.678147</w:t>
      </w:r>
    </w:p>
    <w:p>
      <w:r>
        <w:t>Name: WB6666, Latitude: 26.539538, Longitude: 89.67951</w:t>
      </w:r>
    </w:p>
    <w:p>
      <w:r>
        <w:t>Name: WBA032, Latitude: 26.171795, Longitude: 89.718772</w:t>
      </w:r>
    </w:p>
    <w:p>
      <w:r>
        <w:t>Name: WBA032, Latitude: 26.172168, Longitude: 89.716413</w:t>
      </w:r>
    </w:p>
    <w:p>
      <w:r>
        <w:t>Name: WBB013, Latitude: 26.305044, Longitude: 89.607889</w:t>
      </w:r>
    </w:p>
    <w:p>
      <w:r>
        <w:t>Name: WBB013, Latitude: 26.30578, Longitude: 89.605635</w:t>
      </w:r>
    </w:p>
    <w:p>
      <w:r>
        <w:t>Name: WBB2864, Latitude: 26.242048, Longitude: 89.224115</w:t>
      </w:r>
    </w:p>
    <w:p>
      <w:r>
        <w:t>Name: WBB2864, Latitude: 26.242355, Longitude: 89.222174</w:t>
      </w:r>
    </w:p>
    <w:p>
      <w:r>
        <w:t>Name: WBB3655, Latitude: 26.701049, Longitude: 89.109623</w:t>
      </w:r>
    </w:p>
    <w:p>
      <w:r>
        <w:t>Name: WBB3655, Latitude: 26.701845, Longitude: 89.110685</w:t>
      </w:r>
    </w:p>
    <w:p>
      <w:r>
        <w:t>Name: WBD709, Latitude: 26.510394, Longitude: 89.528192</w:t>
      </w:r>
    </w:p>
    <w:p>
      <w:r>
        <w:t>Name: WBD709, Latitude: 26.508468, Longitude: 89.527188</w:t>
      </w:r>
    </w:p>
    <w:p>
      <w:r>
        <w:t>Name: WBF867, Latitude: 26.115015, Longitude: 89.249212</w:t>
      </w:r>
    </w:p>
    <w:p>
      <w:r>
        <w:t>Name: WBF867, Latitude: 26.11449, Longitude: 89.24703</w:t>
      </w:r>
    </w:p>
    <w:p>
      <w:r>
        <w:t>Name: WBF954, Latitude: 26.494175, Longitude: 89.851155</w:t>
      </w:r>
    </w:p>
    <w:p>
      <w:r>
        <w:t>Name: WBF954, Latitude: 26.495529, Longitude: 89.850095</w:t>
      </w:r>
    </w:p>
    <w:p>
      <w:r>
        <w:t>Name: WBG761, Latitude: 26.338384, Longitude: 89.751701</w:t>
      </w:r>
    </w:p>
    <w:p>
      <w:r>
        <w:t>Name: WBG761, Latitude: 26.337956, Longitude: 89.749919</w:t>
      </w:r>
    </w:p>
    <w:p>
      <w:r>
        <w:t>Name: HP1441, Latitude: 24.320088, Longitude: 88.356337</w:t>
      </w:r>
    </w:p>
    <w:p>
      <w:r>
        <w:t>Name: HP1441, Latitude: 24.321749, Longitude: 88.35506</w:t>
      </w:r>
    </w:p>
    <w:p>
      <w:r>
        <w:t>Name: WB1483, Latitude: 24.250409, Longitude: 88.276515</w:t>
      </w:r>
    </w:p>
    <w:p>
      <w:r>
        <w:t>Name: WB1483, Latitude: 24.249334, Longitude: 88.274472</w:t>
      </w:r>
    </w:p>
    <w:p>
      <w:r>
        <w:t>Name: WB1969, Latitude: 22.966447, Longitude: 88.730612</w:t>
      </w:r>
    </w:p>
    <w:p>
      <w:r>
        <w:t>Name: WB1969, Latitude: 22.968504, Longitude: 88.730117</w:t>
      </w:r>
    </w:p>
    <w:p>
      <w:r>
        <w:t>Name: WB3628, Latitude: 22.899605, Longitude: 88.538382</w:t>
      </w:r>
    </w:p>
    <w:p>
      <w:r>
        <w:t>Name: WB3628, Latitude: 22.900586, Longitude: 88.539651</w:t>
      </w:r>
    </w:p>
    <w:p>
      <w:r>
        <w:t>Name: WB6428, Latitude: 24.429536, Longitude: 87.801248</w:t>
      </w:r>
    </w:p>
    <w:p>
      <w:r>
        <w:t>Name: WB6428, Latitude: 24.431653, Longitude: 87.801658</w:t>
      </w:r>
    </w:p>
    <w:p>
      <w:r>
        <w:t>Name: WB8400, Latitude: 23.047749, Longitude: 88.538671</w:t>
      </w:r>
    </w:p>
    <w:p>
      <w:r>
        <w:t>Name: WB8400, Latitude: 23.049705, Longitude: 88.538671</w:t>
      </w:r>
    </w:p>
    <w:p>
      <w:r>
        <w:t>Name: WB8696, Latitude: 22.812994, Longitude: 88.715515</w:t>
      </w:r>
    </w:p>
    <w:p>
      <w:r>
        <w:t>Name: WB8696, Latitude: 22.812013, Longitude: 88.714451</w:t>
      </w:r>
    </w:p>
    <w:p>
      <w:r>
        <w:t>Name: WB9358, Latitude: 24.600536, Longitude: 88.040159</w:t>
      </w:r>
    </w:p>
    <w:p>
      <w:r>
        <w:t>Name: WB9358, Latitude: 24.601434, Longitude: 88.038041</w:t>
      </w:r>
    </w:p>
    <w:p>
      <w:r>
        <w:t>Name: WBA714, Latitude: 22.183255, Longitude: 88.201873</w:t>
      </w:r>
    </w:p>
    <w:p>
      <w:r>
        <w:t>Name: WBA714, Latitude: 22.18433, Longitude: 88.199862</w:t>
      </w:r>
    </w:p>
    <w:p>
      <w:r>
        <w:t>Name: WBA749, Latitude: 24.207202, Longitude: 88.294571</w:t>
      </w:r>
    </w:p>
    <w:p>
      <w:r>
        <w:t>Name: WBA749, Latitude: 24.206303, Longitude: 88.292458</w:t>
      </w:r>
    </w:p>
    <w:p>
      <w:r>
        <w:t>Name: WBB1251, Latitude: 23.423417, Longitude: 88.361561</w:t>
      </w:r>
    </w:p>
    <w:p>
      <w:r>
        <w:t>Name: WBB1251, Latitude: 23.423417, Longitude: 88.359429</w:t>
      </w:r>
    </w:p>
    <w:p>
      <w:r>
        <w:t>Name: WBB1527, Latitude: 22.949242, Longitude: 88.781878</w:t>
      </w:r>
    </w:p>
    <w:p>
      <w:r>
        <w:t>Name: WBB1527, Latitude: 22.947283, Longitude: 88.781104</w:t>
      </w:r>
    </w:p>
    <w:p>
      <w:r>
        <w:t>Name: WBB1636, Latitude: 22.576107, Longitude: 88.803953</w:t>
      </w:r>
    </w:p>
    <w:p>
      <w:r>
        <w:t>Name: WBB1636, Latitude: 22.577365, Longitude: 88.80233</w:t>
      </w:r>
    </w:p>
    <w:p>
      <w:r>
        <w:t>Name: WBB1693, Latitude: 22.752169, Longitude: 88.755439</w:t>
      </w:r>
    </w:p>
    <w:p>
      <w:r>
        <w:t>Name: WBB1693, Latitude: 22.750401, Longitude: 88.755439</w:t>
      </w:r>
    </w:p>
    <w:p>
      <w:r>
        <w:t>Name: WBB2178, Latitude: 22.309884, Longitude: 88.475492</w:t>
      </w:r>
    </w:p>
    <w:p>
      <w:r>
        <w:t>Name: WBB2178, Latitude: 22.309334, Longitude: 88.473273</w:t>
      </w:r>
    </w:p>
    <w:p>
      <w:r>
        <w:t>Name: WBB2413, Latitude: 22.111841, Longitude: 88.034935</w:t>
      </w:r>
    </w:p>
    <w:p>
      <w:r>
        <w:t>Name: WBB2413, Latitude: 22.112883, Longitude: 88.032986</w:t>
      </w:r>
    </w:p>
    <w:p>
      <w:r>
        <w:t>Name: WBB2660, Latitude: 22.106132, Longitude: 88.407081</w:t>
      </w:r>
    </w:p>
    <w:p>
      <w:r>
        <w:t>Name: WBB2660, Latitude: 22.104048, Longitude: 88.407081</w:t>
      </w:r>
    </w:p>
    <w:p>
      <w:r>
        <w:t>Name: WBB2712, Latitude: 22.227738, Longitude: 88.290703</w:t>
      </w:r>
    </w:p>
    <w:p>
      <w:r>
        <w:t>Name: WBB2712, Latitude: 22.226304, Longitude: 88.291267</w:t>
      </w:r>
    </w:p>
    <w:p>
      <w:r>
        <w:t>Name: WBB2718, Latitude: 22.855107, Longitude: 87.858848</w:t>
      </w:r>
    </w:p>
    <w:p>
      <w:r>
        <w:t>Name: WBB2718, Latitude: 22.856326, Longitude: 87.856959</w:t>
      </w:r>
    </w:p>
    <w:p>
      <w:r>
        <w:t>Name: WBB2774, Latitude: 23.490202, Longitude: 87.736155</w:t>
      </w:r>
    </w:p>
    <w:p>
      <w:r>
        <w:t>Name: WBB2774, Latitude: 23.489066, Longitude: 87.734678</w:t>
      </w:r>
    </w:p>
    <w:p>
      <w:r>
        <w:t>Name: WBB3372, Latitude: 23.341643, Longitude: 88.626581</w:t>
      </w:r>
    </w:p>
    <w:p>
      <w:r>
        <w:t>Name: WBB3372, Latitude: 23.339996, Longitude: 88.626424</w:t>
      </w:r>
    </w:p>
    <w:p>
      <w:r>
        <w:t>Name: WBB363, Latitude: 22.586932, Longitude: 88.873423</w:t>
      </w:r>
    </w:p>
    <w:p>
      <w:r>
        <w:t>Name: WBB363, Latitude: 22.586558, Longitude: 88.871129</w:t>
      </w:r>
    </w:p>
    <w:p>
      <w:r>
        <w:t>Name: WBB3976, Latitude: 23.987204, Longitude: 88.246811</w:t>
      </w:r>
    </w:p>
    <w:p>
      <w:r>
        <w:t>Name: WBB3976, Latitude: 23.986682, Longitude: 88.245241</w:t>
      </w:r>
    </w:p>
    <w:p>
      <w:r>
        <w:t>Name: WBB4033, Latitude: 24.356183, Longitude: 88.270691</w:t>
      </w:r>
    </w:p>
    <w:p>
      <w:r>
        <w:t>Name: WBB4033, Latitude: 24.356916, Longitude: 88.26875</w:t>
      </w:r>
    </w:p>
    <w:p>
      <w:r>
        <w:t>Name: WBB4268, Latitude: 23.467849, Longitude: 88.469996</w:t>
      </w:r>
    </w:p>
    <w:p>
      <w:r>
        <w:t>Name: WBB4268, Latitude: 23.467114, Longitude: 88.467794</w:t>
      </w:r>
    </w:p>
    <w:p>
      <w:r>
        <w:t>Name: WBB4369, Latitude: 21.696553, Longitude: 88.246511</w:t>
      </w:r>
    </w:p>
    <w:p>
      <w:r>
        <w:t>Name: WBB4369, Latitude: 21.694812, Longitude: 88.245199</w:t>
      </w:r>
    </w:p>
    <w:p>
      <w:r>
        <w:t>Name: WBB447, Latitude: 22.13002, Longitude: 88.039702</w:t>
      </w:r>
    </w:p>
    <w:p>
      <w:r>
        <w:t>Name: WBB447, Latitude: 22.130719, Longitude: 88.038085</w:t>
      </w:r>
    </w:p>
    <w:p>
      <w:r>
        <w:t>Name: WBB480, Latitude: 22.94866, Longitude: 88.724611</w:t>
      </w:r>
    </w:p>
    <w:p>
      <w:r>
        <w:t>Name: WBB480, Latitude: 22.950586, Longitude: 88.723636</w:t>
      </w:r>
    </w:p>
    <w:p>
      <w:r>
        <w:t>Name: WBC304, Latitude: 23.650757, Longitude: 87.245022</w:t>
      </w:r>
    </w:p>
    <w:p>
      <w:r>
        <w:t>Name: WBC304, Latitude: 23.649994, Longitude: 87.243579</w:t>
      </w:r>
    </w:p>
    <w:p>
      <w:r>
        <w:t>Name: WBC999, Latitude: 22.834474, Longitude: 88.965242</w:t>
      </w:r>
    </w:p>
    <w:p>
      <w:r>
        <w:t>Name: WBC999, Latitude: 22.832612, Longitude: 88.964075</w:t>
      </w:r>
    </w:p>
    <w:p>
      <w:r>
        <w:t>Name: WBE063, Latitude: 22.299486, Longitude: 88.688551</w:t>
      </w:r>
    </w:p>
    <w:p>
      <w:r>
        <w:t>Name: WBE063, Latitude: 22.301412, Longitude: 88.688918</w:t>
      </w:r>
    </w:p>
    <w:p>
      <w:r>
        <w:t>Name: WBE163, Latitude: 23.011781, Longitude: 87.822563</w:t>
      </w:r>
    </w:p>
    <w:p>
      <w:r>
        <w:t>Name: WBE163, Latitude: 23.011176, Longitude: 87.820757</w:t>
      </w:r>
    </w:p>
    <w:p>
      <w:r>
        <w:t>Name: WBG470, Latitude: 22.641803, Longitude: 88.721937</w:t>
      </w:r>
    </w:p>
    <w:p>
      <w:r>
        <w:t>Name: WBG470, Latitude: 22.639965, Longitude: 88.721212</w:t>
      </w:r>
    </w:p>
    <w:p>
      <w:r>
        <w:t>Name: WBH473, Latitude: 24.178661, Longitude: 88.276703</w:t>
      </w:r>
    </w:p>
    <w:p>
      <w:r>
        <w:t>Name: WBH473, Latitude: 24.179982, Longitude: 88.275254</w:t>
      </w:r>
    </w:p>
    <w:p>
      <w:r>
        <w:t>Name: WBKRE-01, Latitude: 23.790645, Longitude: 88.050694</w:t>
      </w:r>
    </w:p>
    <w:p>
      <w:r>
        <w:t>Name: WBKRE-01, Latitude: 23.792387, Longitude: 88.05103</w:t>
      </w:r>
    </w:p>
    <w:p>
      <w:r>
        <w:t>Name: WBRUD-01, Latitude: 21.73034, Longitude: 88.105952</w:t>
      </w:r>
    </w:p>
    <w:p>
      <w:r>
        <w:t>Name: WBRUD-01, Latitude: 21.728809, Longitude: 88.104798</w:t>
      </w:r>
    </w:p>
    <w:p>
      <w:r>
        <w:t>Name: WBSML-889, Latitude: 22.145919, Longitude: 88.831355</w:t>
      </w:r>
    </w:p>
    <w:p>
      <w:r>
        <w:t>Name: WBSML-889, Latitude: 22.145734, Longitude: 88.829069</w:t>
      </w:r>
    </w:p>
    <w:p>
      <w:r>
        <w:t>Name: WB3256, Latitude: 23.245951, Longitude: 87.938116</w:t>
      </w:r>
    </w:p>
    <w:p>
      <w:r>
        <w:t>Name: WB3256, Latitude: 23.247814, Longitude: 87.936946</w:t>
      </w:r>
    </w:p>
    <w:p>
      <w:r>
        <w:t>Name: WB3421, Latitude: 24.340869, Longitude: 87.886546</w:t>
      </w:r>
    </w:p>
    <w:p>
      <w:r>
        <w:t>Name: WB3421, Latitude: 24.339435, Longitude: 87.885973</w:t>
      </w:r>
    </w:p>
    <w:p>
      <w:r>
        <w:t>Name: WB6492, Latitude: 23.68477, Longitude: 86.964542</w:t>
      </w:r>
    </w:p>
    <w:p>
      <w:r>
        <w:t>Name: WB6492, Latitude: 23.685375, Longitude: 86.962728</w:t>
      </w:r>
    </w:p>
    <w:p>
      <w:r>
        <w:t>Name: WB8740, Latitude: 23.023522, Longitude: 87.596375</w:t>
      </w:r>
    </w:p>
    <w:p>
      <w:r>
        <w:t>Name: WB8740, Latitude: 23.021566, Longitude: 87.595383</w:t>
      </w:r>
    </w:p>
    <w:p>
      <w:r>
        <w:t>Name: WBA221, Latitude: 23.542458, Longitude: 87.308918</w:t>
      </w:r>
    </w:p>
    <w:p>
      <w:r>
        <w:t>Name: WBA221, Latitude: 23.544575, Longitude: 87.30912</w:t>
      </w:r>
    </w:p>
    <w:p>
      <w:r>
        <w:t>Name: WBA758, Latitude: 23.828862, Longitude: 86.897526</w:t>
      </w:r>
    </w:p>
    <w:p>
      <w:r>
        <w:t>Name: WBA758, Latitude: 23.827914, Longitude: 86.896046</w:t>
      </w:r>
    </w:p>
    <w:p>
      <w:r>
        <w:t>Name: WBA798, Latitude: 23.652316, Longitude: 87.718885</w:t>
      </w:r>
    </w:p>
    <w:p>
      <w:r>
        <w:t>Name: WBA798, Latitude: 23.650817, Longitude: 87.719648</w:t>
      </w:r>
    </w:p>
    <w:p>
      <w:r>
        <w:t>Name: WBB1278, Latitude: 23.231683, Longitude: 87.861481</w:t>
      </w:r>
    </w:p>
    <w:p>
      <w:r>
        <w:t>Name: WBB1278, Latitude: 23.231161, Longitude: 87.85992</w:t>
      </w:r>
    </w:p>
    <w:p>
      <w:r>
        <w:t>Name: WBB1456, Latitude: 23.677904, Longitude: 87.698374</w:t>
      </w:r>
    </w:p>
    <w:p>
      <w:r>
        <w:t>Name: WBB1456, Latitude: 23.680054, Longitude: 87.698374</w:t>
      </w:r>
    </w:p>
    <w:p>
      <w:r>
        <w:t>Name: WBB1779, Latitude: 23.688661, Longitude: 86.93047</w:t>
      </w:r>
    </w:p>
    <w:p>
      <w:r>
        <w:t>Name: WBB1779, Latitude: 23.689733, Longitude: 86.928798</w:t>
      </w:r>
    </w:p>
    <w:p>
      <w:r>
        <w:t>Name: WBB1780, Latitude: 23.688427, Longitude: 86.96848</w:t>
      </w:r>
    </w:p>
    <w:p>
      <w:r>
        <w:t>Name: WBB1780, Latitude: 23.689311, Longitude: 86.966808</w:t>
      </w:r>
    </w:p>
    <w:p>
      <w:r>
        <w:t>Name: WBB1887, Latitude: 24.240213, Longitude: 87.697667</w:t>
      </w:r>
    </w:p>
    <w:p>
      <w:r>
        <w:t>Name: WBB1887, Latitude: 24.239514, Longitude: 87.696024</w:t>
      </w:r>
    </w:p>
    <w:p>
      <w:r>
        <w:t>Name: WBB1957, Latitude: 23.888259, Longitude: 87.531723</w:t>
      </w:r>
    </w:p>
    <w:p>
      <w:r>
        <w:t>Name: WBB1957, Latitude: 23.886662, Longitude: 87.531255</w:t>
      </w:r>
    </w:p>
    <w:p>
      <w:r>
        <w:t>Name: WBB3266, Latitude: 23.093594, Longitude: 86.217579</w:t>
      </w:r>
    </w:p>
    <w:p>
      <w:r>
        <w:t>Name: WBB3266, Latitude: 23.094119, Longitude: 86.215449</w:t>
      </w:r>
    </w:p>
    <w:p>
      <w:r>
        <w:t>Name: WBB3271, Latitude: 23.705247, Longitude: 87.086977</w:t>
      </w:r>
    </w:p>
    <w:p>
      <w:r>
        <w:t>Name: WBB3271, Latitude: 23.706894, Longitude: 87.087134</w:t>
      </w:r>
    </w:p>
    <w:p>
      <w:r>
        <w:t>Name: WBB3307, Latitude: 23.518693, Longitude: 87.258776</w:t>
      </w:r>
    </w:p>
    <w:p>
      <w:r>
        <w:t>Name: WBB3307, Latitude: 23.519856, Longitude: 87.256964</w:t>
      </w:r>
    </w:p>
    <w:p>
      <w:r>
        <w:t>Name: WBB3862, Latitude: 23.897751, Longitude: 87.81903</w:t>
      </w:r>
    </w:p>
    <w:p>
      <w:r>
        <w:t>Name: WBB3862, Latitude: 23.897411, Longitude: 87.816923</w:t>
      </w:r>
    </w:p>
    <w:p>
      <w:r>
        <w:t>Name: WBB515, Latitude: 23.672432, Longitude: 87.031177</w:t>
      </w:r>
    </w:p>
    <w:p>
      <w:r>
        <w:t>Name: WBB515, Latitude: 23.672004, Longitude: 87.029433</w:t>
      </w:r>
    </w:p>
    <w:p>
      <w:r>
        <w:t>Name: WBB829, Latitude: 23.219813, Longitude: 88.36114</w:t>
      </w:r>
    </w:p>
    <w:p>
      <w:r>
        <w:t>Name: WBB829, Latitude: 23.217975, Longitude: 88.360412</w:t>
      </w:r>
    </w:p>
    <w:p>
      <w:r>
        <w:t>Name: WBD967, Latitude: 23.675214, Longitude: 86.986816</w:t>
      </w:r>
    </w:p>
    <w:p>
      <w:r>
        <w:t>Name: WBD967, Latitude: 23.673446, Longitude: 86.985464</w:t>
      </w:r>
    </w:p>
    <w:p>
      <w:r>
        <w:t>Name: WBE645, Latitude: 23.652166, Longitude: 87.234921</w:t>
      </w:r>
    </w:p>
    <w:p>
      <w:r>
        <w:t>Name: WBE645, Latitude: 23.651859, Longitude: 87.23302</w:t>
      </w:r>
    </w:p>
    <w:p>
      <w:r>
        <w:t>Name: WBG919, Latitude: 23.608334, Longitude: 87.909857</w:t>
      </w:r>
    </w:p>
    <w:p>
      <w:r>
        <w:t>Name: WBG919, Latitude: 23.609315, Longitude: 87.910927</w:t>
      </w:r>
    </w:p>
    <w:p>
      <w:r>
        <w:t>Name: HP1883, Latitude: 25.232314, Longitude: 88.229921</w:t>
      </w:r>
    </w:p>
    <w:p>
      <w:r>
        <w:t>Name: HP1883, Latitude: 25.232007, Longitude: 88.227996</w:t>
      </w:r>
    </w:p>
    <w:p>
      <w:r>
        <w:t>Name: WB2136, Latitude: 24.841522, Longitude: 87.964973</w:t>
      </w:r>
    </w:p>
    <w:p>
      <w:r>
        <w:t>Name: WB2136, Latitude: 24.84336, Longitude: 87.964029</w:t>
      </w:r>
    </w:p>
    <w:p>
      <w:r>
        <w:t>Name: WB2484, Latitude: 26.868373, Longitude: 88.263017</w:t>
      </w:r>
    </w:p>
    <w:p>
      <w:r>
        <w:t>Name: WB2484, Latitude: 26.868104, Longitude: 88.260729</w:t>
      </w:r>
    </w:p>
    <w:p>
      <w:r>
        <w:t>Name: WB3292, Latitude: 25.33155, Longitude: 88.063995</w:t>
      </w:r>
    </w:p>
    <w:p>
      <w:r>
        <w:t>Name: WB3292, Latitude: 25.330312, Longitude: 88.062039</w:t>
      </w:r>
    </w:p>
    <w:p>
      <w:r>
        <w:t>Name: WB3371, Latitude: 24.421748, Longitude: 87.962316</w:t>
      </w:r>
    </w:p>
    <w:p>
      <w:r>
        <w:t>Name: WB3371, Latitude: 24.420985, Longitude: 87.960864</w:t>
      </w:r>
    </w:p>
    <w:p>
      <w:r>
        <w:t>Name: WB3666, Latitude: 25.297392, Longitude: 88.488143</w:t>
      </w:r>
    </w:p>
    <w:p>
      <w:r>
        <w:t>Name: WB3666, Latitude: 25.29601, Longitude: 88.486322</w:t>
      </w:r>
    </w:p>
    <w:p>
      <w:r>
        <w:t>Name: WB9583, Latitude: 26.218389, Longitude: 88.135482</w:t>
      </w:r>
    </w:p>
    <w:p>
      <w:r>
        <w:t>Name: WB9583, Latitude: 26.216792, Longitude: 88.135005</w:t>
      </w:r>
    </w:p>
    <w:p>
      <w:r>
        <w:t>Name: WBA334, Latitude: 22.925327, Longitude: 88.667019</w:t>
      </w:r>
    </w:p>
    <w:p>
      <w:r>
        <w:t>Name: WBA334, Latitude: 22.926239, Longitude: 88.664896</w:t>
      </w:r>
    </w:p>
    <w:p>
      <w:r>
        <w:t>Name: WBA666, Latitude: 22.881396, Longitude: 88.016724</w:t>
      </w:r>
    </w:p>
    <w:p>
      <w:r>
        <w:t>Name: WBA666, Latitude: 22.883043, Longitude: 88.016568</w:t>
      </w:r>
    </w:p>
    <w:p>
      <w:r>
        <w:t>Name: WBB2053, Latitude: 23.078733, Longitude: 87.324674</w:t>
      </w:r>
    </w:p>
    <w:p>
      <w:r>
        <w:t>Name: WBB2053, Latitude: 23.077299, Longitude: 87.323115</w:t>
      </w:r>
    </w:p>
    <w:p>
      <w:r>
        <w:t>Name: WBB2460, Latitude: 25.843876, Longitude: 88.035857</w:t>
      </w:r>
    </w:p>
    <w:p>
      <w:r>
        <w:t>Name: WBB2460, Latitude: 25.842442, Longitude: 88.035277</w:t>
      </w:r>
    </w:p>
    <w:p>
      <w:r>
        <w:t>Name: WBB2854, Latitude: 25.276113, Longitude: 87.955424</w:t>
      </w:r>
    </w:p>
    <w:p>
      <w:r>
        <w:t>Name: WBB2854, Latitude: 25.275256, Longitude: 87.953391</w:t>
      </w:r>
    </w:p>
    <w:p>
      <w:r>
        <w:t>Name: WBB4051, Latitude: 24.973614, Longitude: 88.242801</w:t>
      </w:r>
    </w:p>
    <w:p>
      <w:r>
        <w:t>Name: WBB4051, Latitude: 24.975145, Longitude: 88.243984</w:t>
      </w:r>
    </w:p>
    <w:p>
      <w:r>
        <w:t>Name: WBC303, Latitude: 26.438331, Longitude: 88.262816</w:t>
      </w:r>
    </w:p>
    <w:p>
      <w:r>
        <w:t>Name: WBC303, Latitude: 26.439685, Longitude: 88.263875</w:t>
      </w:r>
    </w:p>
    <w:p>
      <w:r>
        <w:t>Name: WBC329, Latitude: 24.429656, Longitude: 88.018274</w:t>
      </w:r>
    </w:p>
    <w:p>
      <w:r>
        <w:t>Name: WBC329, Latitude: 24.429479, Longitude: 88.016055</w:t>
      </w:r>
    </w:p>
    <w:p>
      <w:r>
        <w:t>Name: WBDAR-08, Latitude: 27.041518, Longitude: 88.265986</w:t>
      </w:r>
    </w:p>
    <w:p>
      <w:r>
        <w:t>Name: WBDAR-08, Latitude: 27.040968, Longitude: 88.263681</w:t>
      </w:r>
    </w:p>
    <w:p>
      <w:r>
        <w:t>Name: WBF859, Latitude: 25.419101, Longitude: 87.819467</w:t>
      </w:r>
    </w:p>
    <w:p>
      <w:r>
        <w:t>Name: WBF859, Latitude: 25.417333, Longitude: 87.818097</w:t>
      </w:r>
    </w:p>
    <w:p>
      <w:r>
        <w:t>Name: WBH095, Latitude: 24.904106, Longitude: 88.098738</w:t>
      </w:r>
    </w:p>
    <w:p>
      <w:r>
        <w:t>Name: WBH095, Latitude: 24.902672, Longitude: 88.098163</w:t>
      </w:r>
    </w:p>
    <w:p>
      <w:r>
        <w:t>Name: WBHTP-01, Latitude: 23.064513, Longitude: 86.879468</w:t>
      </w:r>
    </w:p>
    <w:p>
      <w:r>
        <w:t>Name: WBHTP-01, Latitude: 23.06611, Longitude: 86.879933</w:t>
      </w:r>
    </w:p>
    <w:p>
      <w:r>
        <w:t>Name: WBTKN-01, Latitude: 22.923274, Longitude: 88.776374</w:t>
      </w:r>
    </w:p>
    <w:p>
      <w:r>
        <w:t>Name: WBTKN-01, Latitude: 22.923437, Longitude: 88.774352</w:t>
      </w:r>
    </w:p>
    <w:p>
      <w:r>
        <w:t>Name: WB4411, Latitude: 26.483915, Longitude: 88.615497</w:t>
      </w:r>
    </w:p>
    <w:p>
      <w:r>
        <w:t>Name: WB4411, Latitude: 26.48465, Longitude: 88.61324</w:t>
      </w:r>
    </w:p>
    <w:p>
      <w:r>
        <w:t>Name: WB8583, Latitude: 22.85555, Longitude: 88.039673</w:t>
      </w:r>
    </w:p>
    <w:p>
      <w:r>
        <w:t>Name: WB8583, Latitude: 22.857571, Longitude: 88.039481</w:t>
      </w:r>
    </w:p>
    <w:p>
      <w:r>
        <w:t>Name: WB8816, Latitude: 24.073046, Longitude: 88.243995</w:t>
      </w:r>
    </w:p>
    <w:p>
      <w:r>
        <w:t>Name: WB8816, Latitude: 24.074708, Longitude: 88.243333</w:t>
      </w:r>
    </w:p>
    <w:p>
      <w:r>
        <w:t>Name: WB8944, Latitude: 26.84975, Longitude: 88.672945</w:t>
      </w:r>
    </w:p>
    <w:p>
      <w:r>
        <w:t>Name: WB8944, Latitude: 26.849606, Longitude: 88.671099</w:t>
      </w:r>
    </w:p>
    <w:p>
      <w:r>
        <w:t>Name: WB9948, Latitude: 26.743152, Longitude: 88.419632</w:t>
      </w:r>
    </w:p>
    <w:p>
      <w:r>
        <w:t>Name: WB9948, Latitude: 26.741411, Longitude: 88.419288</w:t>
      </w:r>
    </w:p>
    <w:p>
      <w:r>
        <w:t>Name: WBA753, Latitude: 23.824951, Longitude: 88.285072</w:t>
      </w:r>
    </w:p>
    <w:p>
      <w:r>
        <w:t>Name: WBA753, Latitude: 23.825136, Longitude: 88.282757</w:t>
      </w:r>
    </w:p>
    <w:p>
      <w:r>
        <w:t>Name: WBB1117, Latitude: 26.703784, Longitude: 88.419899</w:t>
      </w:r>
    </w:p>
    <w:p>
      <w:r>
        <w:t>Name: WBB1117, Latitude: 26.702187, Longitude: 88.420378</w:t>
      </w:r>
    </w:p>
    <w:p>
      <w:r>
        <w:t>Name: WBB1480, Latitude: 23.383689, Longitude: 88.495734</w:t>
      </w:r>
    </w:p>
    <w:p>
      <w:r>
        <w:t>Name: WBB1480, Latitude: 23.385742, Longitude: 88.496128</w:t>
      </w:r>
    </w:p>
    <w:p>
      <w:r>
        <w:t>Name: WBB1638, Latitude: 22.937877, Longitude: 88.723821</w:t>
      </w:r>
    </w:p>
    <w:p>
      <w:r>
        <w:t>Name: WBB1638, Latitude: 22.937141, Longitude: 88.721627</w:t>
      </w:r>
    </w:p>
    <w:p>
      <w:r>
        <w:t>Name: WBB1652, Latitude: 22.371769, Longitude: 88.554003</w:t>
      </w:r>
    </w:p>
    <w:p>
      <w:r>
        <w:t>Name: WBB1652, Latitude: 22.370001, Longitude: 88.552664</w:t>
      </w:r>
    </w:p>
    <w:p>
      <w:r>
        <w:t>Name: WBB3246, Latitude: 22.874741, Longitude: 88.759041</w:t>
      </w:r>
    </w:p>
    <w:p>
      <w:r>
        <w:t>Name: WBB3246, Latitude: 22.874741, Longitude: 88.756779</w:t>
      </w:r>
    </w:p>
    <w:p>
      <w:r>
        <w:t>Name: WBB3601, Latitude: 26.708221, Longitude: 88.6864</w:t>
      </w:r>
    </w:p>
    <w:p>
      <w:r>
        <w:t>Name: WBB3601, Latitude: 26.709724, Longitude: 88.686697</w:t>
      </w:r>
    </w:p>
    <w:p>
      <w:r>
        <w:t>Name: WBB3982, Latitude: 24.029788, Longitude: 88.107329</w:t>
      </w:r>
    </w:p>
    <w:p>
      <w:r>
        <w:t>Name: WBB3982, Latitude: 24.027832, Longitude: 88.106331</w:t>
      </w:r>
    </w:p>
    <w:p>
      <w:r>
        <w:t>Name: WBB4110, Latitude: 22.730414, Longitude: 88.705581</w:t>
      </w:r>
    </w:p>
    <w:p>
      <w:r>
        <w:t>Name: WBB4110, Latitude: 22.729809, Longitude: 88.70378</w:t>
      </w:r>
    </w:p>
    <w:p>
      <w:r>
        <w:t>Name: WBB4374, Latitude: 22.246888, Longitude: 88.243787</w:t>
      </w:r>
    </w:p>
    <w:p>
      <w:r>
        <w:t>Name: WBB4374, Latitude: 22.245506, Longitude: 88.243918</w:t>
      </w:r>
    </w:p>
    <w:p>
      <w:r>
        <w:t>Name: WBB519, Latitude: 22.958053, Longitude: 88.564428</w:t>
      </w:r>
    </w:p>
    <w:p>
      <w:r>
        <w:t>Name: WBB519, Latitude: 22.95689, Longitude: 88.562624</w:t>
      </w:r>
    </w:p>
    <w:p>
      <w:r>
        <w:t>Name: WBC446, Latitude: 23.252591, Longitude: 88.538225</w:t>
      </w:r>
    </w:p>
    <w:p>
      <w:r>
        <w:t>Name: WBC446, Latitude: 23.253912, Longitude: 88.537394</w:t>
      </w:r>
    </w:p>
    <w:p>
      <w:r>
        <w:t>Name: WBD571, Latitude: 22.104404, Longitude: 88.425078</w:t>
      </w:r>
    </w:p>
    <w:p>
      <w:r>
        <w:t>Name: WBD571, Latitude: 22.102901, Longitude: 88.423456</w:t>
      </w:r>
    </w:p>
    <w:p>
      <w:r>
        <w:t>Name: WBD623, Latitude: 24.579333, Longitude: 88.047719</w:t>
      </w:r>
    </w:p>
    <w:p>
      <w:r>
        <w:t>Name: WBD623, Latitude: 24.577807, Longitude: 88.046041</w:t>
      </w:r>
    </w:p>
    <w:p>
      <w:r>
        <w:t>Name: WBG052, Latitude: 22.457954, Longitude: 88.504097</w:t>
      </w:r>
    </w:p>
    <w:p>
      <w:r>
        <w:t>Name: WBG052, Latitude: 22.458935, Longitude: 88.505362</w:t>
      </w:r>
    </w:p>
    <w:p>
      <w:r>
        <w:t>Name: WBG659, Latitude: 23.453594, Longitude: 88.645566</w:t>
      </w:r>
    </w:p>
    <w:p>
      <w:r>
        <w:t>Name: WBG659, Latitude: 23.453072, Longitude: 88.644003</w:t>
      </w:r>
    </w:p>
    <w:p>
      <w:r>
        <w:t>Name: WB8693, Latitude: 26.491163, Longitude: 89.718375</w:t>
      </w:r>
    </w:p>
    <w:p>
      <w:r>
        <w:t>Name: WB8693, Latitude: 26.490265, Longitude: 89.716223</w:t>
      </w:r>
    </w:p>
    <w:p>
      <w:r>
        <w:t>Name: WBA516, Latitude: 26.252801, Longitude: 89.486168</w:t>
      </w:r>
    </w:p>
    <w:p>
      <w:r>
        <w:t>Name: WBA516, Latitude: 26.250716, Longitude: 89.485545</w:t>
      </w:r>
    </w:p>
    <w:p>
      <w:r>
        <w:t>Name: WBA892, Latitude: 26.582526, Longitude: 89.002845</w:t>
      </w:r>
    </w:p>
    <w:p>
      <w:r>
        <w:t>Name: WBA892, Latitude: 26.583322, Longitude: 89.001574</w:t>
      </w:r>
    </w:p>
    <w:p>
      <w:r>
        <w:t>Name: WBB009, Latitude: 26.140966, Longitude: 89.450629</w:t>
      </w:r>
    </w:p>
    <w:p>
      <w:r>
        <w:t>Name: WBB009, Latitude: 26.141231, Longitude: 89.448955</w:t>
      </w:r>
    </w:p>
    <w:p>
      <w:r>
        <w:t>Name: WBB158, Latitude: 26.310915, Longitude: 89.459468</w:t>
      </w:r>
    </w:p>
    <w:p>
      <w:r>
        <w:t>Name: WBB158, Latitude: 26.310915, Longitude: 89.457143</w:t>
      </w:r>
    </w:p>
    <w:p>
      <w:r>
        <w:t>Name: WBB178, Latitude: 26.468146, Longitude: 89.725155</w:t>
      </w:r>
    </w:p>
    <w:p>
      <w:r>
        <w:t>Name: WBB178, Latitude: 26.467587, Longitude: 89.722826</w:t>
      </w:r>
    </w:p>
    <w:p>
      <w:r>
        <w:t>Name: WBB1991, Latitude: 26.411215, Longitude: 89.174965</w:t>
      </w:r>
    </w:p>
    <w:p>
      <w:r>
        <w:t>Name: WBB1991, Latitude: 26.409162, Longitude: 89.175369</w:t>
      </w:r>
    </w:p>
    <w:p>
      <w:r>
        <w:t>Name: WBB2882, Latitude: 26.745342, Longitude: 89.264001</w:t>
      </w:r>
    </w:p>
    <w:p>
      <w:r>
        <w:t>Name: WBB2882, Latitude: 26.747362, Longitude: 89.263803</w:t>
      </w:r>
    </w:p>
    <w:p>
      <w:r>
        <w:t>Name: WBB2885, Latitude: 26.54213, Longitude: 89.579945</w:t>
      </w:r>
    </w:p>
    <w:p>
      <w:r>
        <w:t>Name: WBB2885, Latitude: 26.541496, Longitude: 89.577698</w:t>
      </w:r>
    </w:p>
    <w:p>
      <w:r>
        <w:t>Name: WBB397, Latitude: 26.842191, Longitude: 89.38001</w:t>
      </w:r>
    </w:p>
    <w:p>
      <w:r>
        <w:t>Name: WBB397, Latitude: 26.840933, Longitude: 89.378331</w:t>
      </w:r>
    </w:p>
    <w:p>
      <w:r>
        <w:t>Name: WBB4453, Latitude: 26.817224, Longitude: 89.225504</w:t>
      </w:r>
    </w:p>
    <w:p>
      <w:r>
        <w:t>Name: WBB4453, Latitude: 26.816527, Longitude: 89.223619</w:t>
      </w:r>
    </w:p>
    <w:p>
      <w:r>
        <w:t>Name: WBD889, Latitude: 26.610012, Longitude: 89.008832</w:t>
      </w:r>
    </w:p>
    <w:p>
      <w:r>
        <w:t>Name: WBD889, Latitude: 26.608086, Longitude: 89.007828</w:t>
      </w:r>
    </w:p>
    <w:p>
      <w:r>
        <w:t>Name: WBA766, Latitude: 22.213623, Longitude: 88.44894</w:t>
      </w:r>
    </w:p>
    <w:p>
      <w:r>
        <w:t>Name: WBA766, Latitude: 22.212269, Longitude: 88.447915</w:t>
      </w:r>
    </w:p>
    <w:p>
      <w:r>
        <w:t>Name: WBHAB-08, Latitude: 22.839569, Longitude: 88.619835</w:t>
      </w:r>
    </w:p>
    <w:p>
      <w:r>
        <w:t>Name: WBHAB-08, Latitude: 22.838494, Longitude: 88.617815</w:t>
      </w:r>
    </w:p>
    <w:p>
      <w:r>
        <w:t>Name: HP1075, Latitude: 22.355074, Longitude: 87.356912</w:t>
      </w:r>
    </w:p>
    <w:p>
      <w:r>
        <w:t>Name: HP1075, Latitude: 22.354701, Longitude: 87.354623</w:t>
      </w:r>
    </w:p>
    <w:p>
      <w:r>
        <w:t>Name: WB2285, Latitude: 22.451172, Longitude: 87.822083</w:t>
      </w:r>
    </w:p>
    <w:p>
      <w:r>
        <w:t>Name: WB2285, Latitude: 22.451546, Longitude: 87.819792</w:t>
      </w:r>
    </w:p>
    <w:p>
      <w:r>
        <w:t>Name: WB3511, Latitude: 24.357142, Longitude: 88.160718</w:t>
      </w:r>
    </w:p>
    <w:p>
      <w:r>
        <w:t>Name: WB3511, Latitude: 24.359005, Longitude: 88.160896</w:t>
      </w:r>
    </w:p>
    <w:p>
      <w:r>
        <w:t>Name: WB3878, Latitude: 22.691472, Longitude: 88.03484</w:t>
      </w:r>
    </w:p>
    <w:p>
      <w:r>
        <w:t>Name: WB3878, Latitude: 22.689322, Longitude: 88.03484</w:t>
      </w:r>
    </w:p>
    <w:p>
      <w:r>
        <w:t>Name: WB3891, Latitude: 22.473392, Longitude: 87.86594</w:t>
      </w:r>
    </w:p>
    <w:p>
      <w:r>
        <w:t>Name: WB3891, Latitude: 22.474946, Longitude: 87.865328</w:t>
      </w:r>
    </w:p>
    <w:p>
      <w:r>
        <w:t>Name: WB4389, Latitude: 22.558805, Longitude: 88.569693</w:t>
      </w:r>
    </w:p>
    <w:p>
      <w:r>
        <w:t>Name: WB4389, Latitude: 22.560126, Longitude: 88.568262</w:t>
      </w:r>
    </w:p>
    <w:p>
      <w:r>
        <w:t>Name: WB5338, Latitude: 22.360007, Longitude: 87.501014</w:t>
      </w:r>
    </w:p>
    <w:p>
      <w:r>
        <w:t>Name: WB5338, Latitude: 22.358713, Longitude: 87.499488</w:t>
      </w:r>
    </w:p>
    <w:p>
      <w:r>
        <w:t>Name: WB5792, Latitude: 22.293466, Longitude: 87.362253</w:t>
      </w:r>
    </w:p>
    <w:p>
      <w:r>
        <w:t>Name: WB5792, Latitude: 22.291869, Longitude: 87.362715</w:t>
      </w:r>
    </w:p>
    <w:p>
      <w:r>
        <w:t>Name: WB5793, Latitude: 22.62745, Longitude: 87.94955</w:t>
      </w:r>
    </w:p>
    <w:p>
      <w:r>
        <w:t>Name: WB5793, Latitude: 22.629406, Longitude: 87.948561</w:t>
      </w:r>
    </w:p>
    <w:p>
      <w:r>
        <w:t>Name: WB8878, Latitude: 26.516786, Longitude: 88.711772</w:t>
      </w:r>
    </w:p>
    <w:p>
      <w:r>
        <w:t>Name: WB8878, Latitude: 26.518924, Longitude: 88.711457</w:t>
      </w:r>
    </w:p>
    <w:p>
      <w:r>
        <w:t>Name: WB8962, Latitude: 25.629898, Longitude: 88.146473</w:t>
      </w:r>
    </w:p>
    <w:p>
      <w:r>
        <w:t>Name: WB8962, Latitude: 25.63156, Longitude: 88.145183</w:t>
      </w:r>
    </w:p>
    <w:p>
      <w:r>
        <w:t>Name: WB9555, Latitude: 24.03574, Longitude: 88.246936</w:t>
      </w:r>
    </w:p>
    <w:p>
      <w:r>
        <w:t>Name: WB9555, Latitude: 24.033655, Longitude: 88.246324</w:t>
      </w:r>
    </w:p>
    <w:p>
      <w:r>
        <w:t>Name: WB9603, Latitude: 24.816623, Longitude: 87.910411</w:t>
      </w:r>
    </w:p>
    <w:p>
      <w:r>
        <w:t>Name: WB9603, Latitude: 24.814855, Longitude: 87.910411</w:t>
      </w:r>
    </w:p>
    <w:p>
      <w:r>
        <w:t>Name: WB9760, Latitude: 22.278666, Longitude: 87.761029</w:t>
      </w:r>
    </w:p>
    <w:p>
      <w:r>
        <w:t>Name: WB9760, Latitude: 22.280528, Longitude: 87.759867</w:t>
      </w:r>
    </w:p>
    <w:p>
      <w:r>
        <w:t>Name: WB9941, Latitude: 26.476056, Longitude: 89.728234</w:t>
      </w:r>
    </w:p>
    <w:p>
      <w:r>
        <w:t>Name: WB9941, Latitude: 26.477653, Longitude: 89.728712</w:t>
      </w:r>
    </w:p>
    <w:p>
      <w:r>
        <w:t>Name: WBA426, Latitude: 22.400785, Longitude: 87.439436</w:t>
      </w:r>
    </w:p>
    <w:p>
      <w:r>
        <w:t>Name: WBA426, Latitude: 22.402479, Longitude: 87.44029</w:t>
      </w:r>
    </w:p>
    <w:p>
      <w:r>
        <w:t>Name: WBA762, Latitude: 22.718891, Longitude: 87.658293</w:t>
      </w:r>
    </w:p>
    <w:p>
      <w:r>
        <w:t>Name: WBA762, Latitude: 22.720245, Longitude: 87.65706</w:t>
      </w:r>
    </w:p>
    <w:p>
      <w:r>
        <w:t>Name: WBB1340, Latitude: 22.668648, Longitude: 88.140661</w:t>
      </w:r>
    </w:p>
    <w:p>
      <w:r>
        <w:t>Name: WBB1340, Latitude: 22.666986, Longitude: 88.141317</w:t>
      </w:r>
    </w:p>
    <w:p>
      <w:r>
        <w:t>Name: WBB1524, Latitude: 23.938618, Longitude: 88.241967</w:t>
      </w:r>
    </w:p>
    <w:p>
      <w:r>
        <w:t>Name: WBB1524, Latitude: 23.938278, Longitude: 88.239859</w:t>
      </w:r>
    </w:p>
    <w:p>
      <w:r>
        <w:t>Name: WBB1688, Latitude: 22.491724, Longitude: 87.970766</w:t>
      </w:r>
    </w:p>
    <w:p>
      <w:r>
        <w:t>Name: WBB1688, Latitude: 22.491202, Longitude: 87.969214</w:t>
      </w:r>
    </w:p>
    <w:p>
      <w:r>
        <w:t>Name: WBB176, Latitude: 26.705955, Longitude: 89.078102</w:t>
      </w:r>
    </w:p>
    <w:p>
      <w:r>
        <w:t>Name: WBB176, Latitude: 26.706132, Longitude: 89.07584</w:t>
      </w:r>
    </w:p>
    <w:p>
      <w:r>
        <w:t>Name: WBB2180, Latitude: 24.412431, Longitude: 88.263388</w:t>
      </w:r>
    </w:p>
    <w:p>
      <w:r>
        <w:t>Name: WBB2180, Latitude: 24.413929, Longitude: 88.262007</w:t>
      </w:r>
    </w:p>
    <w:p>
      <w:r>
        <w:t>Name: WBB2886, Latitude: 26.415418, Longitude: 89.667889</w:t>
      </w:r>
    </w:p>
    <w:p>
      <w:r>
        <w:t>Name: WBB2886, Latitude: 26.413462, Longitude: 89.666871</w:t>
      </w:r>
    </w:p>
    <w:p>
      <w:r>
        <w:t>Name: WBB2895, Latitude: 25.829213, Longitude: 88.027201</w:t>
      </w:r>
    </w:p>
    <w:p>
      <w:r>
        <w:t>Name: WBB2895, Latitude: 25.830475, Longitude: 88.025916</w:t>
      </w:r>
    </w:p>
    <w:p>
      <w:r>
        <w:t>Name: WBB3430, Latitude: 22.533771, Longitude: 88.089659</w:t>
      </w:r>
    </w:p>
    <w:p>
      <w:r>
        <w:t>Name: WBB3430, Latitude: 22.535125, Longitude: 88.088632</w:t>
      </w:r>
    </w:p>
    <w:p>
      <w:r>
        <w:t>Name: WBBAT-01, Latitude: 21.866705, Longitude: 87.643361</w:t>
      </w:r>
    </w:p>
    <w:p>
      <w:r>
        <w:t>Name: WBBAT-01, Latitude: 21.865915, Longitude: 87.641536</w:t>
      </w:r>
    </w:p>
    <w:p>
      <w:r>
        <w:t>Name: WBC084, Latitude: 25.644328, Longitude: 88.33337</w:t>
      </w:r>
    </w:p>
    <w:p>
      <w:r>
        <w:t>Name: WBC084, Latitude: 25.646348, Longitude: 88.332554</w:t>
      </w:r>
    </w:p>
    <w:p>
      <w:r>
        <w:t>Name: WBC285, Latitude: 25.509169, Longitude: 88.768367</w:t>
      </w:r>
    </w:p>
    <w:p>
      <w:r>
        <w:t>Name: WBC285, Latitude: 25.509838, Longitude: 88.76633</w:t>
      </w:r>
    </w:p>
    <w:p>
      <w:r>
        <w:t>Name: WBC414, Latitude: 22.562755, Longitude: 87.742338</w:t>
      </w:r>
    </w:p>
    <w:p>
      <w:r>
        <w:t>Name: WBC414, Latitude: 22.564714, Longitude: 87.74177</w:t>
      </w:r>
    </w:p>
    <w:p>
      <w:r>
        <w:t>Name: WBC692, Latitude: 26.799924, Longitude: 89.220683</w:t>
      </w:r>
    </w:p>
    <w:p>
      <w:r>
        <w:t>Name: WBC692, Latitude: 26.798156, Longitude: 89.219297</w:t>
      </w:r>
    </w:p>
    <w:p>
      <w:r>
        <w:t>Name: WBD043, Latitude: 22.006481, Longitude: 87.142714</w:t>
      </w:r>
    </w:p>
    <w:p>
      <w:r>
        <w:t>Name: WBD043, Latitude: 22.005685, Longitude: 87.141691</w:t>
      </w:r>
    </w:p>
    <w:p>
      <w:r>
        <w:t>Name: WBD131, Latitude: 23.373533, Longitude: 88.731276</w:t>
      </w:r>
    </w:p>
    <w:p>
      <w:r>
        <w:t>Name: WBD131, Latitude: 23.374979, Longitude: 88.729557</w:t>
      </w:r>
    </w:p>
    <w:p>
      <w:r>
        <w:t>Name: WBD526, Latitude: 26.967814, Longitude: 88.782065</w:t>
      </w:r>
    </w:p>
    <w:p>
      <w:r>
        <w:t>Name: WBD526, Latitude: 26.966651, Longitude: 88.7802</w:t>
      </w:r>
    </w:p>
    <w:p>
      <w:r>
        <w:t>Name: WBD548, Latitude: 22.168845, Longitude: 87.943412</w:t>
      </w:r>
    </w:p>
    <w:p>
      <w:r>
        <w:t>Name: WBD548, Latitude: 22.170376, Longitude: 87.942254</w:t>
      </w:r>
    </w:p>
    <w:p>
      <w:r>
        <w:t>Name: WBD786, Latitude: 21.834576, Longitude: 87.45543</w:t>
      </w:r>
    </w:p>
    <w:p>
      <w:r>
        <w:t>Name: WBD786, Latitude: 21.834214, Longitude: 87.453218</w:t>
      </w:r>
    </w:p>
    <w:p>
      <w:r>
        <w:t>Name: WBD841, Latitude: 22.400659, Longitude: 87.321262</w:t>
      </w:r>
    </w:p>
    <w:p>
      <w:r>
        <w:t>Name: WBD841, Latitude: 22.401817, Longitude: 87.319295</w:t>
      </w:r>
    </w:p>
    <w:p>
      <w:r>
        <w:t>Name: WBD930, Latitude: 21.973597, Longitude: 88.005583</w:t>
      </w:r>
    </w:p>
    <w:p>
      <w:r>
        <w:t>Name: WBD930, Latitude: 21.974454, Longitude: 88.003601</w:t>
      </w:r>
    </w:p>
    <w:p>
      <w:r>
        <w:t>Name: WBE034, Latitude: 22.738367, Longitude: 87.719407</w:t>
      </w:r>
    </w:p>
    <w:p>
      <w:r>
        <w:t>Name: WBE034, Latitude: 22.739586, Longitude: 87.717519</w:t>
      </w:r>
    </w:p>
    <w:p>
      <w:r>
        <w:t>Name: WBE556, Latitude: 24.956046, Longitude: 88.048416</w:t>
      </w:r>
    </w:p>
    <w:p>
      <w:r>
        <w:t>Name: WBE556, Latitude: 24.956046, Longitude: 88.046044</w:t>
      </w:r>
    </w:p>
    <w:p>
      <w:r>
        <w:t>Name: WBF680, Latitude: 22.331156, Longitude: 87.992414</w:t>
      </w:r>
    </w:p>
    <w:p>
      <w:r>
        <w:t>Name: WBF680, Latitude: 22.332306, Longitude: 87.990463</w:t>
      </w:r>
    </w:p>
    <w:p>
      <w:r>
        <w:t>Name: WBF701, Latitude: 21.859494, Longitude: 87.891028</w:t>
      </w:r>
    </w:p>
    <w:p>
      <w:r>
        <w:t>Name: WBF701, Latitude: 21.859121, Longitude: 87.888747</w:t>
      </w:r>
    </w:p>
    <w:p>
      <w:r>
        <w:t>Name: WBF717, Latitude: 24.271215, Longitude: 88.259133</w:t>
      </w:r>
    </w:p>
    <w:p>
      <w:r>
        <w:t>Name: WBF717, Latitude: 24.273365, Longitude: 88.259133</w:t>
      </w:r>
    </w:p>
    <w:p>
      <w:r>
        <w:t>Name: WBF745, Latitude: 22.200945, Longitude: 87.864658</w:t>
      </w:r>
    </w:p>
    <w:p>
      <w:r>
        <w:t>Name: WBF745, Latitude: 22.198892, Longitude: 87.864267</w:t>
      </w:r>
    </w:p>
    <w:p>
      <w:r>
        <w:t>Name: WBG255, Latitude: 22.282207, Longitude: 87.601815</w:t>
      </w:r>
    </w:p>
    <w:p>
      <w:r>
        <w:t>Name: WBG255, Latitude: 22.282876, Longitude: 87.599828</w:t>
      </w:r>
    </w:p>
    <w:p>
      <w:r>
        <w:t>Name: WBG506, Latitude: 22.530145, Longitude: 88.076318</w:t>
      </w:r>
    </w:p>
    <w:p>
      <w:r>
        <w:t>Name: WBG506, Latitude: 22.531676, Longitude: 88.075361</w:t>
      </w:r>
    </w:p>
    <w:p>
      <w:r>
        <w:t>Name: WBG878, Latitude: 23.931959, Longitude: 88.240863</w:t>
      </w:r>
    </w:p>
    <w:p>
      <w:r>
        <w:t>Name: WBG878, Latitude: 23.933393, Longitude: 88.240291</w:t>
      </w:r>
    </w:p>
    <w:p>
      <w:r>
        <w:t>Name: WBGEZ-01, Latitude: 27.293382, Longitude: 88.257708</w:t>
      </w:r>
    </w:p>
    <w:p>
      <w:r>
        <w:t>Name: WBGEZ-01, Latitude: 27.294454, Longitude: 88.257011</w:t>
      </w:r>
    </w:p>
    <w:p>
      <w:r>
        <w:t>Name: WBGPN-01, Latitude: 22.494856, Longitude: 87.864775</w:t>
      </w:r>
    </w:p>
    <w:p>
      <w:r>
        <w:t>Name: WBGPN-01, Latitude: 22.492929, Longitude: 87.863803</w:t>
      </w:r>
    </w:p>
    <w:p>
      <w:r>
        <w:t>Name: WBH143, Latitude: 22.686545, Longitude: 87.557404</w:t>
      </w:r>
    </w:p>
    <w:p>
      <w:r>
        <w:t>Name: WBH143, Latitude: 22.685163, Longitude: 87.555619</w:t>
      </w:r>
    </w:p>
    <w:p>
      <w:r>
        <w:t>Name: WB2845, Latitude: 23.927229, Longitude: 87.830617</w:t>
      </w:r>
    </w:p>
    <w:p>
      <w:r>
        <w:t>Name: WB2845, Latitude: 23.926704, Longitude: 87.828474</w:t>
      </w:r>
    </w:p>
    <w:p>
      <w:r>
        <w:t>Name: WBA817, Latitude: 23.698303, Longitude: 87.692765</w:t>
      </w:r>
    </w:p>
    <w:p>
      <w:r>
        <w:t>Name: WBA817, Latitude: 23.69861, Longitude: 87.690864</w:t>
      </w:r>
    </w:p>
    <w:p>
      <w:r>
        <w:t>Name: WBB1907, Latitude: 23.218869, Longitude: 87.872601</w:t>
      </w:r>
    </w:p>
    <w:p>
      <w:r>
        <w:t>Name: WBB1907, Latitude: 23.217971, Longitude: 87.870505</w:t>
      </w:r>
    </w:p>
    <w:p>
      <w:r>
        <w:t>Name: WBB2506, Latitude: 24.612458, Longitude: 87.973073</w:t>
      </w:r>
    </w:p>
    <w:p>
      <w:r>
        <w:t>Name: WBB2506, Latitude: 24.614563, Longitude: 87.973174</w:t>
      </w:r>
    </w:p>
    <w:p>
      <w:r>
        <w:t>Name: WBB2763, Latitude: 23.948524, Longitude: 87.690066</w:t>
      </w:r>
    </w:p>
    <w:p>
      <w:r>
        <w:t>Name: WBB2763, Latitude: 23.949049, Longitude: 87.687923</w:t>
      </w:r>
    </w:p>
    <w:p>
      <w:r>
        <w:t>Name: WBG385, Latitude: 22.857483, Longitude: 88.537142</w:t>
      </w:r>
    </w:p>
    <w:p>
      <w:r>
        <w:t>Name: WBG385, Latitude: 22.855985, Longitude: 88.535778</w:t>
      </w:r>
    </w:p>
    <w:p>
      <w:r>
        <w:t>Name: WBA615, Latitude: 23.672377, Longitude: 86.948457</w:t>
      </w:r>
    </w:p>
    <w:p>
      <w:r>
        <w:t>Name: WBA615, Latitude: 23.672739, Longitude: 86.946215</w:t>
      </w:r>
    </w:p>
    <w:p>
      <w:r>
        <w:t>Name: WBB803, Latitude: 23.522053, Longitude: 88.099644</w:t>
      </w:r>
    </w:p>
    <w:p>
      <w:r>
        <w:t>Name: WBB803, Latitude: 23.521908, Longitude: 88.097847</w:t>
      </w:r>
    </w:p>
    <w:p>
      <w:r>
        <w:t>Name: WBE623, Latitude: 23.916716, Longitude: 87.518896</w:t>
      </w:r>
    </w:p>
    <w:p>
      <w:r>
        <w:t>Name: WBE623, Latitude: 23.917885, Longitude: 87.517823</w:t>
      </w:r>
    </w:p>
    <w:p>
      <w:r>
        <w:t>Name: WB1956, Latitude: 22.80442, Longitude: 88.540264</w:t>
      </w:r>
    </w:p>
    <w:p>
      <w:r>
        <w:t>Name: WB1956, Latitude: 22.805495, Longitude: 88.538244</w:t>
      </w:r>
    </w:p>
    <w:p>
      <w:r>
        <w:t>Name: WB3547, Latitude: 26.616427, Longitude: 88.303821</w:t>
      </w:r>
    </w:p>
    <w:p>
      <w:r>
        <w:t>Name: WB3547, Latitude: 26.615037, Longitude: 88.302124</w:t>
      </w:r>
    </w:p>
    <w:p>
      <w:r>
        <w:t>Name: WB5884, Latitude: 24.191696, Longitude: 88.268222</w:t>
      </w:r>
    </w:p>
    <w:p>
      <w:r>
        <w:t>Name: WB5884, Latitude: 24.193813, Longitude: 88.267813</w:t>
      </w:r>
    </w:p>
    <w:p>
      <w:r>
        <w:t>Name: WB7988, Latitude: 23.178876, Longitude: 88.579969</w:t>
      </w:r>
    </w:p>
    <w:p>
      <w:r>
        <w:t>Name: WB7988, Latitude: 23.178876, Longitude: 88.578309</w:t>
      </w:r>
    </w:p>
    <w:p>
      <w:r>
        <w:t>Name: WBB3361, Latitude: 24.595951, Longitude: 88.038682</w:t>
      </w:r>
    </w:p>
    <w:p>
      <w:r>
        <w:t>Name: WBB3361, Latitude: 24.596476, Longitude: 88.036528</w:t>
      </w:r>
    </w:p>
    <w:p>
      <w:r>
        <w:t>Name: WBB3554, Latitude: 21.954908, Longitude: 88.301222</w:t>
      </w:r>
    </w:p>
    <w:p>
      <w:r>
        <w:t>Name: WBB3554, Latitude: 21.953836, Longitude: 88.299571</w:t>
      </w:r>
    </w:p>
    <w:p>
      <w:r>
        <w:t>Name: WBB605, Latitude: 23.134392, Longitude: 88.47502</w:t>
      </w:r>
    </w:p>
    <w:p>
      <w:r>
        <w:t>Name: WBB605, Latitude: 23.133172, Longitude: 88.473127</w:t>
      </w:r>
    </w:p>
    <w:p>
      <w:r>
        <w:t>Name: WBBND-01, Latitude: 22.66998, Longitude: 87.783885</w:t>
      </w:r>
    </w:p>
    <w:p>
      <w:r>
        <w:t>Name: WBBND-01, Latitude: 22.668477, Longitude: 87.782256</w:t>
      </w:r>
    </w:p>
    <w:p>
      <w:r>
        <w:t>Name: WBH845, Latitude: 22.262789, Longitude: 88.352995</w:t>
      </w:r>
    </w:p>
    <w:p>
      <w:r>
        <w:t>Name: WBH845, Latitude: 22.261407, Longitude: 88.351215</w:t>
      </w:r>
    </w:p>
    <w:p>
      <w:r>
        <w:t>Name: WBB2883, Latitude: 26.117684, Longitude: 89.384779</w:t>
      </w:r>
    </w:p>
    <w:p>
      <w:r>
        <w:t>Name: WBB2883, Latitude: 26.117256, Longitude: 89.383001</w:t>
      </w:r>
    </w:p>
    <w:p>
      <w:r>
        <w:t>Name: WBB4607, Latitude: 26.308791, Longitude: 89.4782</w:t>
      </w:r>
    </w:p>
    <w:p>
      <w:r>
        <w:t>Name: WBB4607, Latitude: 26.309554, Longitude: 89.476726</w:t>
      </w:r>
    </w:p>
    <w:p>
      <w:r>
        <w:t>Name: WBF958, Latitude: 26.291611, Longitude: 89.180116</w:t>
      </w:r>
    </w:p>
    <w:p>
      <w:r>
        <w:t>Name: WBF958, Latitude: 26.293114, Longitude: 89.17844</w:t>
      </w:r>
    </w:p>
    <w:p>
      <w:r>
        <w:t>Name: WB9293, Latitude: 26.807817, Longitude: 89.454086</w:t>
      </w:r>
    </w:p>
    <w:p>
      <w:r>
        <w:t>Name: WB9293, Latitude: 26.807081, Longitude: 89.45635</w:t>
      </w:r>
    </w:p>
    <w:p>
      <w:r>
        <w:t>Name: WB2103, Latitude: 26.437982, Longitude: 88.33235</w:t>
      </w:r>
    </w:p>
    <w:p>
      <w:r>
        <w:t>Name: WB2103, Latitude: 26.436176, Longitude: 88.33181</w:t>
      </w:r>
    </w:p>
    <w:p>
      <w:r>
        <w:t>Name: WB2914, Latitude: 25.313482, Longitude: 88.098689</w:t>
      </w:r>
    </w:p>
    <w:p>
      <w:r>
        <w:t>Name: WB2914, Latitude: 25.314864, Longitude: 88.096867</w:t>
      </w:r>
    </w:p>
    <w:p>
      <w:r>
        <w:t>Name: WB3007, Latitude: 25.245587, Longitude: 88.81833</w:t>
      </w:r>
    </w:p>
    <w:p>
      <w:r>
        <w:t>Name: WB3007, Latitude: 25.244515, Longitude: 88.820023</w:t>
      </w:r>
    </w:p>
    <w:p>
      <w:r>
        <w:t>Name: WB3009, Latitude: 24.882704, Longitude: 87.998805</w:t>
      </w:r>
    </w:p>
    <w:p>
      <w:r>
        <w:t>Name: WB3009, Latitude: 24.883561, Longitude: 87.996779</w:t>
      </w:r>
    </w:p>
    <w:p>
      <w:r>
        <w:t>Name: WBB1844, Latitude: 22.680332, Longitude: 88.728</w:t>
      </w:r>
    </w:p>
    <w:p>
      <w:r>
        <w:t>Name: WBB1844, Latitude: 22.681045, Longitude: 88.725877</w:t>
      </w:r>
    </w:p>
    <w:p>
      <w:r>
        <w:t>Name: WBB207, Latitude: 24.779931, Longitude: 87.913193</w:t>
      </w:r>
    </w:p>
    <w:p>
      <w:r>
        <w:t>Name: WBB207, Latitude: 24.778609, Longitude: 87.911737</w:t>
      </w:r>
    </w:p>
    <w:p>
      <w:r>
        <w:t>Name: WBB259, Latitude: 26.073255, Longitude: 87.919202</w:t>
      </w:r>
    </w:p>
    <w:p>
      <w:r>
        <w:t>Name: WBB259, Latitude: 26.071514, Longitude: 87.917845</w:t>
      </w:r>
    </w:p>
    <w:p>
      <w:r>
        <w:t>Name: WBB2751, Latitude: 25.869806, Longitude: 87.871855</w:t>
      </w:r>
    </w:p>
    <w:p>
      <w:r>
        <w:t>Name: WBB2751, Latitude: 25.869621, Longitude: 87.869501</w:t>
      </w:r>
    </w:p>
    <w:p>
      <w:r>
        <w:t>Name: WBC164, Latitude: 26.096323, Longitude: 87.977098</w:t>
      </w:r>
    </w:p>
    <w:p>
      <w:r>
        <w:t>Name: WBC164, Latitude: 26.097459, Longitude: 87.97559</w:t>
      </w:r>
    </w:p>
    <w:p>
      <w:r>
        <w:t>Name: WBC281, Latitude: 25.474087, Longitude: 88.619418</w:t>
      </w:r>
    </w:p>
    <w:p>
      <w:r>
        <w:t>Name: WBC281, Latitude: 25.475344, Longitude: 88.617758</w:t>
      </w:r>
    </w:p>
    <w:p>
      <w:r>
        <w:t>Name: WBE434, Latitude: 22.634312, Longitude: 88.699904</w:t>
      </w:r>
    </w:p>
    <w:p>
      <w:r>
        <w:t>Name: WBE434, Latitude: 22.635384, Longitude: 88.698245</w:t>
      </w:r>
    </w:p>
    <w:p>
      <w:r>
        <w:t>Name: WBF892, Latitude: 25.941821, Longitude: 88.012669</w:t>
      </w:r>
    </w:p>
    <w:p>
      <w:r>
        <w:t>Name: WBF892, Latitude: 25.943175, Longitude: 88.011615</w:t>
      </w:r>
    </w:p>
    <w:p>
      <w:r>
        <w:t>Name: WB6608, Latitude: 22.656112, Longitude: 88.02143</w:t>
      </w:r>
    </w:p>
    <w:p>
      <w:r>
        <w:t>Name: WB6608, Latitude: 22.656825, Longitude: 88.019307</w:t>
      </w:r>
    </w:p>
    <w:p>
      <w:r>
        <w:t>Name: WBA112, Latitude: 24.835018, Longitude: 87.95074</w:t>
      </w:r>
    </w:p>
    <w:p>
      <w:r>
        <w:t>Name: WBA112, Latitude: 24.833277, Longitude: 87.950402</w:t>
      </w:r>
    </w:p>
    <w:p>
      <w:r>
        <w:t>Name: WBB1996, Latitude: 23.268424, Longitude: 86.921462</w:t>
      </w:r>
    </w:p>
    <w:p>
      <w:r>
        <w:t>Name: WBB1996, Latitude: 23.268949, Longitude: 86.91933</w:t>
      </w:r>
    </w:p>
    <w:p>
      <w:r>
        <w:t>Name: WBB3952, Latitude: 26.268848, Longitude: 89.297232</w:t>
      </w:r>
    </w:p>
    <w:p>
      <w:r>
        <w:t>Name: WBB3952, Latitude: 26.270374, Longitude: 89.297232</w:t>
      </w:r>
    </w:p>
    <w:p>
      <w:r>
        <w:t>Name: WBB4429, Latitude: 26.477092, Longitude: 88.248892</w:t>
      </w:r>
    </w:p>
    <w:p>
      <w:r>
        <w:t>Name: WBB4429, Latitude: 26.475072, Longitude: 88.24807</w:t>
      </w:r>
    </w:p>
    <w:p>
      <w:r>
        <w:t>Name: WBBIJ-01, Latitude: 27.069976, Longitude: 88.18137</w:t>
      </w:r>
    </w:p>
    <w:p>
      <w:r>
        <w:t>Name: WBBIJ-01, Latitude: 27.072094, Longitude: 88.181578</w:t>
      </w:r>
    </w:p>
    <w:p>
      <w:r>
        <w:t>Name: WBC154, Latitude: 25.370938, Longitude: 87.913921</w:t>
      </w:r>
    </w:p>
    <w:p>
      <w:r>
        <w:t>Name: WBC154, Latitude: 25.372958, Longitude: 87.913725</w:t>
      </w:r>
    </w:p>
    <w:p>
      <w:r>
        <w:t>Name: WBC263, Latitude: 25.136291, Longitude: 87.907481</w:t>
      </w:r>
    </w:p>
    <w:p>
      <w:r>
        <w:t>Name: WBC263, Latitude: 25.136841, Longitude: 87.905213</w:t>
      </w:r>
    </w:p>
    <w:p>
      <w:r>
        <w:t>Name: WBF863, Latitude: 26.927527, Longitude: 88.822471</w:t>
      </w:r>
    </w:p>
    <w:p>
      <w:r>
        <w:t>Name: WBF863, Latitude: 26.92722, Longitude: 88.820518</w:t>
      </w:r>
    </w:p>
    <w:p>
      <w:r>
        <w:t>Name: WBG159, Latitude: 25.502562, Longitude: 88.565426</w:t>
      </w:r>
    </w:p>
    <w:p>
      <w:r>
        <w:t>Name: WBG159, Latitude: 25.501827, Longitude: 88.563187</w:t>
      </w:r>
    </w:p>
    <w:p>
      <w:r>
        <w:t>Name: WB3271, Latitude: 22.305627, Longitude: 88.61915</w:t>
      </w:r>
    </w:p>
    <w:p>
      <w:r>
        <w:t>Name: WB3271, Latitude: 22.303822, Longitude: 88.617907</w:t>
      </w:r>
    </w:p>
    <w:p>
      <w:r>
        <w:t>Name: WB3359, Latitude: 23.825775, Longitude: 88.420818</w:t>
      </w:r>
    </w:p>
    <w:p>
      <w:r>
        <w:t>Name: WB3359, Latitude: 23.827278, Longitude: 88.419175</w:t>
      </w:r>
    </w:p>
    <w:p>
      <w:r>
        <w:t>Name: WB3467, Latitude: 24.464197, Longitude: 88.079955</w:t>
      </w:r>
    </w:p>
    <w:p>
      <w:r>
        <w:t>Name: WB3467, Latitude: 24.465333, Longitude: 88.078467</w:t>
      </w:r>
    </w:p>
    <w:p>
      <w:r>
        <w:t>Name: WB3476, Latitude: 24.107542, Longitude: 88.288632</w:t>
      </w:r>
    </w:p>
    <w:p>
      <w:r>
        <w:t>Name: WB3476, Latitude: 24.106406, Longitude: 88.287148</w:t>
      </w:r>
    </w:p>
    <w:p>
      <w:r>
        <w:t>Name: WB3916, Latitude: 24.142355, Longitude: 88.270616</w:t>
      </w:r>
    </w:p>
    <w:p>
      <w:r>
        <w:t>Name: WB3916, Latitude: 24.140493, Longitude: 88.270794</w:t>
      </w:r>
    </w:p>
    <w:p>
      <w:r>
        <w:t>Name: WB4244, Latitude: 22.553096, Longitude: 88.638701</w:t>
      </w:r>
    </w:p>
    <w:p>
      <w:r>
        <w:t>Name: WB4244, Latitude: 22.555213, Longitude: 88.639105</w:t>
      </w:r>
    </w:p>
    <w:p>
      <w:r>
        <w:t>Name: WB5302, Latitude: 22.302359, Longitude: 88.525581</w:t>
      </w:r>
    </w:p>
    <w:p>
      <w:r>
        <w:t>Name: WB5302, Latitude: 22.303793, Longitude: 88.524031</w:t>
      </w:r>
    </w:p>
    <w:p>
      <w:r>
        <w:t>Name: WB6397, Latitude: 22.194097, Longitude: 88.492991</w:t>
      </w:r>
    </w:p>
    <w:p>
      <w:r>
        <w:t>Name: WB6397, Latitude: 22.194647, Longitude: 88.490774</w:t>
      </w:r>
    </w:p>
    <w:p>
      <w:r>
        <w:t>Name: WBB1482, Latitude: 23.380388, Longitude: 88.479632</w:t>
      </w:r>
    </w:p>
    <w:p>
      <w:r>
        <w:t>Name: WBB1482, Latitude: 23.378647, Longitude: 88.48096</w:t>
      </w:r>
    </w:p>
    <w:p>
      <w:r>
        <w:t>Name: WBB1491, Latitude: 23.201792, Longitude: 88.579725</w:t>
      </w:r>
    </w:p>
    <w:p>
      <w:r>
        <w:t>Name: WBB1491, Latitude: 23.203598, Longitude: 88.580252</w:t>
      </w:r>
    </w:p>
    <w:p>
      <w:r>
        <w:t>Name: WBB1556, Latitude: 23.012011, Longitude: 88.469953</w:t>
      </w:r>
    </w:p>
    <w:p>
      <w:r>
        <w:t>Name: WBB1556, Latitude: 23.013365, Longitude: 88.468922</w:t>
      </w:r>
    </w:p>
    <w:p>
      <w:r>
        <w:t>Name: WBB1985, Latitude: 24.155934, Longitude: 88.220891</w:t>
      </w:r>
    </w:p>
    <w:p>
      <w:r>
        <w:t>Name: WBB1985, Latitude: 24.157368, Longitude: 88.221463</w:t>
      </w:r>
    </w:p>
    <w:p>
      <w:r>
        <w:t>Name: WBB2002, Latitude: 23.691297, Longitude: 88.327775</w:t>
      </w:r>
    </w:p>
    <w:p>
      <w:r>
        <w:t>Name: WBB2002, Latitude: 23.689179, Longitude: 88.327367</w:t>
      </w:r>
    </w:p>
    <w:p>
      <w:r>
        <w:t>Name: WBB3412, Latitude: 22.69239, Longitude: 88.19109</w:t>
      </w:r>
    </w:p>
    <w:p>
      <w:r>
        <w:t>Name: WBB3412, Latitude: 22.691934, Longitude: 88.18886</w:t>
      </w:r>
    </w:p>
    <w:p>
      <w:r>
        <w:t>Name: WBB3557, Latitude: 22.435972, Longitude: 88.718633</w:t>
      </w:r>
    </w:p>
    <w:p>
      <w:r>
        <w:t>Name: WBB3557, Latitude: 22.437713, Longitude: 88.717314</w:t>
      </w:r>
    </w:p>
    <w:p>
      <w:r>
        <w:t>Name: WBB3841, Latitude: 22.091194, Longitude: 88.352976</w:t>
      </w:r>
    </w:p>
    <w:p>
      <w:r>
        <w:t>Name: WBB3841, Latitude: 22.091556, Longitude: 88.35076</w:t>
      </w:r>
    </w:p>
    <w:p>
      <w:r>
        <w:t>Name: WBC311, Latitude: 23.414434, Longitude: 88.721376</w:t>
      </w:r>
    </w:p>
    <w:p>
      <w:r>
        <w:t>Name: WBC311, Latitude: 23.415346, Longitude: 88.719244</w:t>
      </w:r>
    </w:p>
    <w:p>
      <w:r>
        <w:t>Name: WBG031, Latitude: 22.551391, Longitude: 88.759253</w:t>
      </w:r>
    </w:p>
    <w:p>
      <w:r>
        <w:t>Name: WBG031, Latitude: 22.553085, Longitude: 88.760108</w:t>
      </w:r>
    </w:p>
    <w:p>
      <w:r>
        <w:t>Name: WBG993, Latitude: 22.570899, Longitude: 88.857479</w:t>
      </w:r>
    </w:p>
    <w:p>
      <w:r>
        <w:t>Name: WBG993, Latitude: 22.571662, Longitude: 88.856048</w:t>
      </w:r>
    </w:p>
    <w:p>
      <w:r>
        <w:t>Name: HP1311, Latitude: 23.827769, Longitude: 88.304716</w:t>
      </w:r>
    </w:p>
    <w:p>
      <w:r>
        <w:t>Name: HP1311, Latitude: 23.827056, Longitude: 88.302575</w:t>
      </w:r>
    </w:p>
    <w:p>
      <w:r>
        <w:t>Name: WB3202, Latitude: 22.580025, Longitude: 88.861953</w:t>
      </w:r>
    </w:p>
    <w:p>
      <w:r>
        <w:t>Name: WB3202, Latitude: 22.579663, Longitude: 88.85973</w:t>
      </w:r>
    </w:p>
    <w:p>
      <w:r>
        <w:t>Name: WB3220, Latitude: 22.845872, Longitude: 88.743758</w:t>
      </w:r>
    </w:p>
    <w:p>
      <w:r>
        <w:t>Name: WB3220, Latitude: 22.846662, Longitude: 88.74192</w:t>
      </w:r>
    </w:p>
    <w:p>
      <w:r>
        <w:t>Name: WB3797, Latitude: 23.656973, Longitude: 88.500586</w:t>
      </w:r>
    </w:p>
    <w:p>
      <w:r>
        <w:t>Name: WB3797, Latitude: 23.655716, Longitude: 88.499946</w:t>
      </w:r>
    </w:p>
    <w:p>
      <w:r>
        <w:t>Name: WB6389, Latitude: 24.846661, Longitude: 88.056155</w:t>
      </w:r>
    </w:p>
    <w:p>
      <w:r>
        <w:t>Name: WB6389, Latitude: 24.846287, Longitude: 88.053821</w:t>
      </w:r>
    </w:p>
    <w:p>
      <w:r>
        <w:t>Name: WB9976, Latitude: 23.413171, Longitude: 88.620155</w:t>
      </w:r>
    </w:p>
    <w:p>
      <w:r>
        <w:t>Name: WB9976, Latitude: 23.413617, Longitude: 88.617965</w:t>
      </w:r>
    </w:p>
    <w:p>
      <w:r>
        <w:t>Name: WBB1478, Latitude: 23.385607, Longitude: 88.50614</w:t>
      </w:r>
    </w:p>
    <w:p>
      <w:r>
        <w:t>Name: WBB1478, Latitude: 23.385267, Longitude: 88.504041</w:t>
      </w:r>
    </w:p>
    <w:p>
      <w:r>
        <w:t>Name: WBB2075, Latitude: 22.133625, Longitude: 88.096965</w:t>
      </w:r>
    </w:p>
    <w:p>
      <w:r>
        <w:t>Name: WBB2075, Latitude: 22.131964, Longitude: 88.095709</w:t>
      </w:r>
    </w:p>
    <w:p>
      <w:r>
        <w:t>Name: WBB2101, Latitude: 22.455429, Longitude: 87.74278</w:t>
      </w:r>
    </w:p>
    <w:p>
      <w:r>
        <w:t>Name: WBB2101, Latitude: 22.453344, Longitude: 87.742175</w:t>
      </w:r>
    </w:p>
    <w:p>
      <w:r>
        <w:t>Name: WBB2362, Latitude: 23.741246, Longitude: 86.962088</w:t>
      </w:r>
    </w:p>
    <w:p>
      <w:r>
        <w:t>Name: WBB2362, Latitude: 23.741865, Longitude: 86.960917</w:t>
      </w:r>
    </w:p>
    <w:p>
      <w:r>
        <w:t>Name: WBB2782, Latitude: 22.224985, Longitude: 88.452192</w:t>
      </w:r>
    </w:p>
    <w:p>
      <w:r>
        <w:t>Name: WBB2782, Latitude: 22.227102, Longitude: 88.451788</w:t>
      </w:r>
    </w:p>
    <w:p>
      <w:r>
        <w:t>Name: WBB4392, Latitude: 22.583089, Longitude: 87.984207</w:t>
      </w:r>
    </w:p>
    <w:p>
      <w:r>
        <w:t>Name: WBB4392, Latitude: 22.581395, Longitude: 87.983148</w:t>
      </w:r>
    </w:p>
    <w:p>
      <w:r>
        <w:t>Name: WBB4492, Latitude: 22.143915, Longitude: 88.280228</w:t>
      </w:r>
    </w:p>
    <w:p>
      <w:r>
        <w:t>Name: WBB4492, Latitude: 22.145609, Longitude: 88.279376</w:t>
      </w:r>
    </w:p>
    <w:p>
      <w:r>
        <w:t>Name: WBBRD-02, Latitude: 23.666678, Longitude: 88.528355</w:t>
      </w:r>
    </w:p>
    <w:p>
      <w:r>
        <w:t>Name: WBBRD-02, Latitude: 23.665324, Longitude: 88.527319</w:t>
      </w:r>
    </w:p>
    <w:p>
      <w:r>
        <w:t>Name: WBC032, Latitude: 23.243227, Longitude: 88.410499</w:t>
      </w:r>
    </w:p>
    <w:p>
      <w:r>
        <w:t>Name: WBC032, Latitude: 23.244968, Longitude: 88.410834</w:t>
      </w:r>
    </w:p>
    <w:p>
      <w:r>
        <w:t>Name: WBDPD-01, Latitude: 22.318527, Longitude: 88.474805</w:t>
      </w:r>
    </w:p>
    <w:p>
      <w:r>
        <w:t>Name: WBDPD-01, Latitude: 22.320365, Longitude: 88.475732</w:t>
      </w:r>
    </w:p>
    <w:p>
      <w:r>
        <w:t>Name: WB4716, Latitude: 23.538039, Longitude: 87.299206</w:t>
      </w:r>
    </w:p>
    <w:p>
      <w:r>
        <w:t>Name: WB4716, Latitude: 23.536541, Longitude: 87.297834</w:t>
      </w:r>
    </w:p>
    <w:p>
      <w:r>
        <w:t>Name: WB9883, Latitude: 23.639637, Longitude: 88.136235</w:t>
      </w:r>
    </w:p>
    <w:p>
      <w:r>
        <w:t>Name: WB9883, Latitude: 23.640712, Longitude: 88.134202</w:t>
      </w:r>
    </w:p>
    <w:p>
      <w:r>
        <w:t>Name: WBB1539, Latitude: 23.592188, Longitude: 87.161907</w:t>
      </w:r>
    </w:p>
    <w:p>
      <w:r>
        <w:t>Name: WBB1539, Latitude: 23.593408, Longitude: 87.160007</w:t>
      </w:r>
    </w:p>
    <w:p>
      <w:r>
        <w:t>Name: WBB2582, Latitude: 23.556911, Longitude: 87.267609</w:t>
      </w:r>
    </w:p>
    <w:p>
      <w:r>
        <w:t>Name: WBB2582, Latitude: 23.558964, Longitude: 87.267214</w:t>
      </w:r>
    </w:p>
    <w:p>
      <w:r>
        <w:t>Name: WBB3308, Latitude: 23.645852, Longitude: 87.248748</w:t>
      </w:r>
    </w:p>
    <w:p>
      <w:r>
        <w:t>Name: WBB3308, Latitude: 23.646736, Longitude: 87.247076</w:t>
      </w:r>
    </w:p>
    <w:p>
      <w:r>
        <w:t>Name: WBB588, Latitude: 23.437118, Longitude: 88.304078</w:t>
      </w:r>
    </w:p>
    <w:p>
      <w:r>
        <w:t>Name: WBB588, Latitude: 23.435796, Longitude: 88.302637</w:t>
      </w:r>
    </w:p>
    <w:p>
      <w:r>
        <w:t>Name: WBDUR-18, Latitude: 23.491186, Longitude: 87.374769</w:t>
      </w:r>
    </w:p>
    <w:p>
      <w:r>
        <w:t>Name: WBDUR-18, Latitude: 23.489348, Longitude: 87.373835</w:t>
      </w:r>
    </w:p>
    <w:p>
      <w:r>
        <w:t>Name: WBDUR-30, Latitude: 23.508689, Longitude: 87.340358</w:t>
      </w:r>
    </w:p>
    <w:p>
      <w:r>
        <w:t>Name: WBDUR-30, Latitude: 23.509761, Longitude: 87.338689</w:t>
      </w:r>
    </w:p>
    <w:p>
      <w:r>
        <w:t>Name: WBRIN-01, Latitude: 23.102849, Longitude: 87.8709</w:t>
      </w:r>
    </w:p>
    <w:p>
      <w:r>
        <w:t>Name: WBRIN-01, Latitude: 23.104688, Longitude: 87.869968</w:t>
      </w:r>
    </w:p>
    <w:p>
      <w:r>
        <w:t>Name: WB1663, Latitude: 22.338405, Longitude: 87.32513</w:t>
      </w:r>
    </w:p>
    <w:p>
      <w:r>
        <w:t>Name: WB1663, Latitude: 22.337236, Longitude: 87.324069</w:t>
      </w:r>
    </w:p>
    <w:p>
      <w:r>
        <w:t>Name: WB2587, Latitude: 26.748538, Longitude: 88.418413</w:t>
      </w:r>
    </w:p>
    <w:p>
      <w:r>
        <w:t>Name: WB2587, Latitude: 26.748361, Longitude: 88.416151</w:t>
      </w:r>
    </w:p>
    <w:p>
      <w:r>
        <w:t>Name: WB2745, Latitude: 26.308739, Longitude: 88.358343</w:t>
      </w:r>
    </w:p>
    <w:p>
      <w:r>
        <w:t>Name: WB2745, Latitude: 26.306686, Longitude: 88.35794</w:t>
      </w:r>
    </w:p>
    <w:p>
      <w:r>
        <w:t>Name: WB4451, Latitude: 22.445594, Longitude: 87.931157</w:t>
      </w:r>
    </w:p>
    <w:p>
      <w:r>
        <w:t>Name: WB4451, Latitude: 22.446153, Longitude: 87.928901</w:t>
      </w:r>
    </w:p>
    <w:p>
      <w:r>
        <w:t>Name: WB5379, Latitude: 22.321797, Longitude: 88.070457</w:t>
      </w:r>
    </w:p>
    <w:p>
      <w:r>
        <w:t>Name: WB5379, Latitude: 22.320299, Longitude: 88.071212</w:t>
      </w:r>
    </w:p>
    <w:p>
      <w:r>
        <w:t>Name: WB6424, Latitude: 24.290824, Longitude: 88.294146</w:t>
      </w:r>
    </w:p>
    <w:p>
      <w:r>
        <w:t>Name: WB6424, Latitude: 24.289018, Longitude: 88.294677</w:t>
      </w:r>
    </w:p>
    <w:p>
      <w:r>
        <w:t>Name: WBA882, Latitude: 27.047021, Longitude: 88.26561</w:t>
      </w:r>
    </w:p>
    <w:p>
      <w:r>
        <w:t>Name: WBA882, Latitude: 27.048404, Longitude: 88.263761</w:t>
      </w:r>
    </w:p>
    <w:p>
      <w:r>
        <w:t>Name: WBB011, Latitude: 26.702698, Longitude: 88.195934</w:t>
      </w:r>
    </w:p>
    <w:p>
      <w:r>
        <w:t>Name: WBB011, Latitude: 26.703222, Longitude: 88.193741</w:t>
      </w:r>
    </w:p>
    <w:p>
      <w:r>
        <w:t>Name: WBB2429, Latitude: 22.897639, Longitude: 87.991532</w:t>
      </w:r>
    </w:p>
    <w:p>
      <w:r>
        <w:t>Name: WBB2429, Latitude: 22.896382, Longitude: 87.989905</w:t>
      </w:r>
    </w:p>
    <w:p>
      <w:r>
        <w:t>Name: WBB3735, Latitude: 26.643663, Longitude: 88.507034</w:t>
      </w:r>
    </w:p>
    <w:p>
      <w:r>
        <w:t>Name: WBB3735, Latitude: 26.643663, Longitude: 88.505326</w:t>
      </w:r>
    </w:p>
    <w:p>
      <w:r>
        <w:t>Name: WBE612, Latitude: 25.500234, Longitude: 88.538474</w:t>
      </w:r>
    </w:p>
    <w:p>
      <w:r>
        <w:t>Name: WBE612, Latitude: 25.499712, Longitude: 88.536885</w:t>
      </w:r>
    </w:p>
    <w:p>
      <w:r>
        <w:t>Name: WBG103, Latitude: 25.186321, Longitude: 88.781822</w:t>
      </w:r>
    </w:p>
    <w:p>
      <w:r>
        <w:t>Name: WBG103, Latitude: 25.186694, Longitude: 88.779482</w:t>
      </w:r>
    </w:p>
    <w:p>
      <w:r>
        <w:t>Name: WB3254, Latitude: 23.585281, Longitude: 88.232573</w:t>
      </w:r>
    </w:p>
    <w:p>
      <w:r>
        <w:t>Name: WB3254, Latitude: 23.583899, Longitude: 88.230776</w:t>
      </w:r>
    </w:p>
    <w:p>
      <w:r>
        <w:t>Name: WB6207, Latitude: 22.274367, Longitude: 88.126391</w:t>
      </w:r>
    </w:p>
    <w:p>
      <w:r>
        <w:t>Name: WB6207, Latitude: 22.273027, Longitude: 88.124665</w:t>
      </w:r>
    </w:p>
    <w:p>
      <w:r>
        <w:t>Name: WBB082, Latitude: 26.615121, Longitude: 88.4432</w:t>
      </w:r>
    </w:p>
    <w:p>
      <w:r>
        <w:t>Name: WBB082, Latitude: 26.616959, Longitude: 88.443949</w:t>
      </w:r>
    </w:p>
    <w:p>
      <w:r>
        <w:t>Name: WBB262, Latitude: 26.523278, Longitude: 89.52077</w:t>
      </w:r>
    </w:p>
    <w:p>
      <w:r>
        <w:t>Name: WBB262, Latitude: 26.522021, Longitude: 89.521425</w:t>
      </w:r>
    </w:p>
    <w:p>
      <w:r>
        <w:t>Name: WBB3453, Latitude: 22.508334, Longitude: 87.985539</w:t>
      </w:r>
    </w:p>
    <w:p>
      <w:r>
        <w:t>Name: WBB3453, Latitude: 22.509832, Longitude: 87.984178</w:t>
      </w:r>
    </w:p>
    <w:p>
      <w:r>
        <w:t>Name: WBB4436, Latitude: 23.668257, Longitude: 88.532863</w:t>
      </w:r>
    </w:p>
    <w:p>
      <w:r>
        <w:t>Name: WBB4436, Latitude: 23.668401, Longitude: 88.531065</w:t>
      </w:r>
    </w:p>
    <w:p>
      <w:r>
        <w:t>Name: WBD005, Latitude: 22.134614, Longitude: 88.342558</w:t>
      </w:r>
    </w:p>
    <w:p>
      <w:r>
        <w:t>Name: WBD005, Latitude: 22.132752, Longitude: 88.341398</w:t>
      </w:r>
    </w:p>
    <w:p>
      <w:r>
        <w:t>Name: WBG382, Latitude: 23.908241, Longitude: 88.22566</w:t>
      </w:r>
    </w:p>
    <w:p>
      <w:r>
        <w:t>Name: WBG382, Latitude: 23.907636, Longitude: 88.223843</w:t>
      </w:r>
    </w:p>
    <w:p>
      <w:r>
        <w:t>Name: WBG537, Latitude: 22.417681, Longitude: 88.553908</w:t>
      </w:r>
    </w:p>
    <w:p>
      <w:r>
        <w:t>Name: WBG537, Latitude: 22.416982, Longitude: 88.552287</w:t>
      </w:r>
    </w:p>
    <w:p>
      <w:r>
        <w:t>Name: WB8023, Latitude: 26.316421, Longitude: 89.663976</w:t>
      </w:r>
    </w:p>
    <w:p>
      <w:r>
        <w:t>Name: WB8023, Latitude: 26.316815, Longitude: 89.661993</w:t>
      </w:r>
    </w:p>
    <w:p>
      <w:r>
        <w:t>Name: WBCSM-01, Latitude: 26.301026, Longitude: 89.407311</w:t>
      </w:r>
    </w:p>
    <w:p>
      <w:r>
        <w:t>Name: WBCSM-01, Latitude: 26.300504, Longitude: 89.405711</w:t>
      </w:r>
    </w:p>
    <w:p>
      <w:r>
        <w:t>Name: WBD642, Latitude: 26.503326, Longitude: 89.523981</w:t>
      </w:r>
    </w:p>
    <w:p>
      <w:r>
        <w:t>Name: WBD642, Latitude: 26.502345, Longitude: 89.522675</w:t>
      </w:r>
    </w:p>
    <w:p>
      <w:r>
        <w:t>Name: WBF665, Latitude: 26.032998, Longitude: 89.545478</w:t>
      </w:r>
    </w:p>
    <w:p>
      <w:r>
        <w:t>Name: WBF665, Latitude: 26.031136, Longitude: 89.544281</w:t>
      </w:r>
    </w:p>
    <w:p>
      <w:r>
        <w:t>Name: WB2626, Latitude: 27.090236, Longitude: 88.457068</w:t>
      </w:r>
    </w:p>
    <w:p>
      <w:r>
        <w:t>Name: WB2626, Latitude: 27.089446, Longitude: 88.455165</w:t>
      </w:r>
    </w:p>
    <w:p>
      <w:r>
        <w:t>Name: WB3770, Latitude: 23.438166, Longitude: 88.462588</w:t>
      </w:r>
    </w:p>
    <w:p>
      <w:r>
        <w:t>Name: WB3770, Latitude: 23.440092, Longitude: 88.461608</w:t>
      </w:r>
    </w:p>
    <w:p>
      <w:r>
        <w:t>Name: WB4619, Latitude: 22.940804, Longitude: 88.205803</w:t>
      </w:r>
    </w:p>
    <w:p>
      <w:r>
        <w:t>Name: WB4619, Latitude: 22.939422, Longitude: 88.205672</w:t>
      </w:r>
    </w:p>
    <w:p>
      <w:r>
        <w:t>Name: WB8774, Latitude: 26.211962, Longitude: 88.142511</w:t>
      </w:r>
    </w:p>
    <w:p>
      <w:r>
        <w:t>Name: WB8774, Latitude: 26.210464, Longitude: 88.14329</w:t>
      </w:r>
    </w:p>
    <w:p>
      <w:r>
        <w:t>Name: WBB1067, Latitude: 25.080895, Longitude: 87.970362</w:t>
      </w:r>
    </w:p>
    <w:p>
      <w:r>
        <w:t>Name: WBB1067, Latitude: 25.080895, Longitude: 87.967988</w:t>
      </w:r>
    </w:p>
    <w:p>
      <w:r>
        <w:t>Name: WBB1572, Latitude: 23.964806, Longitude: 88.186942</w:t>
      </w:r>
    </w:p>
    <w:p>
      <w:r>
        <w:t>Name: WBB1572, Latitude: 23.962786, Longitude: 88.187135</w:t>
      </w:r>
    </w:p>
    <w:p>
      <w:r>
        <w:t>Name: WBB1762, Latitude: 23.010866, Longitude: 87.593446</w:t>
      </w:r>
    </w:p>
    <w:p>
      <w:r>
        <w:t>Name: WBB1762, Latitude: 23.012984, Longitude: 87.59304</w:t>
      </w:r>
    </w:p>
    <w:p>
      <w:r>
        <w:t>Name: WBB2655, Latitude: 22.194342, Longitude: 88.260697</w:t>
      </w:r>
    </w:p>
    <w:p>
      <w:r>
        <w:t>Name: WBB2655, Latitude: 22.196298, Longitude: 88.260697</w:t>
      </w:r>
    </w:p>
    <w:p>
      <w:r>
        <w:t>Name: WBB2909, Latitude: 25.310369, Longitude: 88.369158</w:t>
      </w:r>
    </w:p>
    <w:p>
      <w:r>
        <w:t>Name: WBB2909, Latitude: 25.310894, Longitude: 88.366991</w:t>
      </w:r>
    </w:p>
    <w:p>
      <w:r>
        <w:t>Name: WBC330, Latitude: 25.300607, Longitude: 87.91902</w:t>
      </w:r>
    </w:p>
    <w:p>
      <w:r>
        <w:t>Name: WBC330, Latitude: 25.300463, Longitude: 87.917198</w:t>
      </w:r>
    </w:p>
    <w:p>
      <w:r>
        <w:t>Name: WBKIS-01, Latitude: 26.11738, Longitude: 87.976638</w:t>
      </w:r>
    </w:p>
    <w:p>
      <w:r>
        <w:t>Name: WBKIS-01, Latitude: 26.118911, Longitude: 87.977622</w:t>
      </w:r>
    </w:p>
    <w:p>
      <w:r>
        <w:t>Name: WBMNK-01, Latitude: 23.426468, Longitude: 87.557701</w:t>
      </w:r>
    </w:p>
    <w:p>
      <w:r>
        <w:t>Name: WBMNK-01, Latitude: 23.427072, Longitude: 87.55589</w:t>
      </w:r>
    </w:p>
    <w:p>
      <w:r>
        <w:t>Name: WB2296, Latitude: 22.498073, Longitude: 88.591717</w:t>
      </w:r>
    </w:p>
    <w:p>
      <w:r>
        <w:t>Name: WB2296, Latitude: 22.496909, Longitude: 88.589918</w:t>
      </w:r>
    </w:p>
    <w:p>
      <w:r>
        <w:t>Name: WBB1384, Latitude: 25.407163, Longitude: 87.871067</w:t>
      </w:r>
    </w:p>
    <w:p>
      <w:r>
        <w:t>Name: WBB1384, Latitude: 25.405501, Longitude: 87.86978</w:t>
      </w:r>
    </w:p>
    <w:p>
      <w:r>
        <w:t>Name: WBA652, Latitude: 23.323413, Longitude: 86.364963</w:t>
      </w:r>
    </w:p>
    <w:p>
      <w:r>
        <w:t>Name: WBA652, Latitude: 23.324847, Longitude: 86.363401</w:t>
      </w:r>
    </w:p>
    <w:p>
      <w:r>
        <w:t>Name: WB5898, Latitude: 26.524889, Longitude: 88.870183</w:t>
      </w:r>
    </w:p>
    <w:p>
      <w:r>
        <w:t>Name: WB5898, Latitude: 26.525439, Longitude: 88.867889</w:t>
      </w:r>
    </w:p>
    <w:p>
      <w:r>
        <w:t>Name: WB9368, Latitude: 26.521122, Longitude: 89.166289</w:t>
      </w:r>
    </w:p>
    <w:p>
      <w:r>
        <w:t>Name: WB9368, Latitude: 26.521979, Longitude: 89.164234</w:t>
      </w:r>
    </w:p>
    <w:p>
      <w:r>
        <w:t>Name: WBA406, Latitude: 26.216619, Longitude: 89.617316</w:t>
      </w:r>
    </w:p>
    <w:p>
      <w:r>
        <w:t>Name: WBA406, Latitude: 26.214534, Longitude: 89.616694</w:t>
      </w:r>
    </w:p>
    <w:p>
      <w:r>
        <w:t>Name: WBB335, Latitude: 23.517814, Longitude: 88.449256</w:t>
      </w:r>
    </w:p>
    <w:p>
      <w:r>
        <w:t>Name: WBB335, Latitude: 23.518889, Longitude: 88.447977</w:t>
      </w:r>
    </w:p>
    <w:p>
      <w:r>
        <w:t>Name: WBB3403, Latitude: 23.769266, Longitude: 88.101924</w:t>
      </w:r>
    </w:p>
    <w:p>
      <w:r>
        <w:t>Name: WBB3403, Latitude: 23.771034, Longitude: 88.101924</w:t>
      </w:r>
    </w:p>
    <w:p>
      <w:r>
        <w:t>Name: WBB4368, Latitude: 22.486077, Longitude: 88.528227</w:t>
      </w:r>
    </w:p>
    <w:p>
      <w:r>
        <w:t>Name: WBB4368, Latitude: 22.48768, Longitude: 88.527418</w:t>
      </w:r>
    </w:p>
    <w:p>
      <w:r>
        <w:t>Name: WBE067, Latitude: 22.304274, Longitude: 88.457619</w:t>
      </w:r>
    </w:p>
    <w:p>
      <w:r>
        <w:t>Name: WBE067, Latitude: 22.303484, Longitude: 88.455788</w:t>
      </w:r>
    </w:p>
    <w:p>
      <w:r>
        <w:t>Name: WB2498, Latitude: 25.109689, Longitude: 87.896243</w:t>
      </w:r>
    </w:p>
    <w:p>
      <w:r>
        <w:t>Name: WB2498, Latitude: 25.111011, Longitude: 87.895401</w:t>
      </w:r>
    </w:p>
    <w:p>
      <w:r>
        <w:t>Name: WB7888, Latitude: 22.405227, Longitude: 87.991074</w:t>
      </w:r>
    </w:p>
    <w:p>
      <w:r>
        <w:t>Name: WB7888, Latitude: 22.403409, Longitude: 87.992142</w:t>
      </w:r>
    </w:p>
    <w:p>
      <w:r>
        <w:t>Name: WB8900, Latitude: 22.91972, Longitude: 88.191964</w:t>
      </w:r>
    </w:p>
    <w:p>
      <w:r>
        <w:t>Name: WB8900, Latitude: 22.920889, Longitude: 88.190899</w:t>
      </w:r>
    </w:p>
    <w:p>
      <w:r>
        <w:t>Name: WBB3006, Latitude: 24.846469, Longitude: 88.041284</w:t>
      </w:r>
    </w:p>
    <w:p>
      <w:r>
        <w:t>Name: WBB3006, Latitude: 24.845087, Longitude: 88.041151</w:t>
      </w:r>
    </w:p>
    <w:p>
      <w:r>
        <w:t>Name: WBB3774, Latitude: 26.083223, Longitude: 88.02391</w:t>
      </w:r>
    </w:p>
    <w:p>
      <w:r>
        <w:t>Name: WBB3774, Latitude: 26.081418, Longitude: 88.022749</w:t>
      </w:r>
    </w:p>
    <w:p>
      <w:r>
        <w:t>Name: WB4625, Latitude: 22.898852, Longitude: 88.207875</w:t>
      </w:r>
    </w:p>
    <w:p>
      <w:r>
        <w:t>Name: WB4625, Latitude: 22.896735, Longitude: 88.207674</w:t>
      </w:r>
    </w:p>
    <w:p>
      <w:r>
        <w:t>Name: WB9593, Latitude: 27.070458, Longitude: 88.448789</w:t>
      </w:r>
    </w:p>
    <w:p>
      <w:r>
        <w:t>Name: WB9593, Latitude: 27.069839, Longitude: 88.447585</w:t>
      </w:r>
    </w:p>
    <w:p>
      <w:r>
        <w:t>Name: WBB4194, Latitude: 25.339047, Longitude: 87.85883</w:t>
      </w:r>
    </w:p>
    <w:p>
      <w:r>
        <w:t>Name: WBB4194, Latitude: 25.340387, Longitude: 87.858433</w:t>
      </w:r>
    </w:p>
    <w:p>
      <w:r>
        <w:t>Name: HP0857, Latitude: 22.717979, Longitude: 87.354868</w:t>
      </w:r>
    </w:p>
    <w:p>
      <w:r>
        <w:t>Name: HP0857, Latitude: 22.717979, Longitude: 87.352952</w:t>
      </w:r>
    </w:p>
    <w:p>
      <w:r>
        <w:t>Name: WBB4201, Latitude: 22.245768, Longitude: 87.690208</w:t>
      </w:r>
    </w:p>
    <w:p>
      <w:r>
        <w:t>Name: WBB4201, Latitude: 22.247573, Longitude: 87.689686</w:t>
      </w:r>
    </w:p>
    <w:p>
      <w:r>
        <w:t>Name: WBD046, Latitude: 25.363874, Longitude: 88.50791</w:t>
      </w:r>
    </w:p>
    <w:p>
      <w:r>
        <w:t>Name: WBD046, Latitude: 25.364236, Longitude: 88.505638</w:t>
      </w:r>
    </w:p>
    <w:p>
      <w:r>
        <w:t>Name: WBKHP-15, Latitude: 22.349978, Longitude: 87.313918</w:t>
      </w:r>
    </w:p>
    <w:p>
      <w:r>
        <w:t>Name: WBKHP-15, Latitude: 22.348544, Longitude: 87.313354</w:t>
      </w:r>
    </w:p>
    <w:p>
      <w:r>
        <w:t>Name: WB5643, Latitude: 23.274963, Longitude: 86.199711</w:t>
      </w:r>
    </w:p>
    <w:p>
      <w:r>
        <w:t>Name: WB5643, Latitude: 23.276466, Longitude: 86.199422</w:t>
      </w:r>
    </w:p>
    <w:p>
      <w:r>
        <w:t>Name: WB8763, Latitude: 23.221452, Longitude: 87.907261</w:t>
      </w:r>
    </w:p>
    <w:p>
      <w:r>
        <w:t>Name: WB8763, Latitude: 23.219921, Longitude: 87.908223</w:t>
      </w:r>
    </w:p>
    <w:p>
      <w:r>
        <w:t>Name: WBA234, Latitude: 23.6826, Longitude: 86.991202</w:t>
      </w:r>
    </w:p>
    <w:p>
      <w:r>
        <w:t>Name: WBA234, Latitude: 23.68176, Longitude: 86.989439</w:t>
      </w:r>
    </w:p>
    <w:p>
      <w:r>
        <w:t>Name: WBB1839, Latitude: 23.550606, Longitude: 87.285259</w:t>
      </w:r>
    </w:p>
    <w:p>
      <w:r>
        <w:t>Name: WBB1839, Latitude: 23.54868, Longitude: 87.284279</w:t>
      </w:r>
    </w:p>
    <w:p>
      <w:r>
        <w:t>Name: WB9784, Latitude: 26.746951, Longitude: 89.024575</w:t>
      </w:r>
    </w:p>
    <w:p>
      <w:r>
        <w:t>Name: WB9784, Latitude: 26.745782, Longitude: 89.023266</w:t>
      </w:r>
    </w:p>
    <w:p>
      <w:r>
        <w:t>Name: WBRAB-01, Latitude: 27.310258, Longitude: 88.364286</w:t>
      </w:r>
    </w:p>
    <w:p>
      <w:r>
        <w:t>Name: WBRAB-01, Latitude: 27.312063, Longitude: 88.363742</w:t>
      </w:r>
    </w:p>
    <w:p>
      <w:r>
        <w:t>Name: WB3456, Latitude: 25.018133, Longitude: 88.131309</w:t>
      </w:r>
    </w:p>
    <w:p>
      <w:r>
        <w:t>Name: WB3456, Latitude: 25.018832, Longitude: 88.129655</w:t>
      </w:r>
    </w:p>
    <w:p>
      <w:r>
        <w:t>Name: WB3481, Latitude: 22.836864, Longitude: 88.502826</w:t>
      </w:r>
    </w:p>
    <w:p>
      <w:r>
        <w:t>Name: WB3481, Latitude: 22.835543, Longitude: 88.501392</w:t>
      </w:r>
    </w:p>
    <w:p>
      <w:r>
        <w:t>Name: WBB1674, Latitude: 21.866574, Longitude: 88.189002</w:t>
      </w:r>
    </w:p>
    <w:p>
      <w:r>
        <w:t>Name: WBB1674, Latitude: 21.86838, Longitude: 88.187879</w:t>
      </w:r>
    </w:p>
    <w:p>
      <w:r>
        <w:t>Name: WBB4479, Latitude: 23.079836, Longitude: 88.735499</w:t>
      </w:r>
    </w:p>
    <w:p>
      <w:r>
        <w:t>Name: WBB4479, Latitude: 23.078888, Longitude: 88.734026</w:t>
      </w:r>
    </w:p>
    <w:p>
      <w:r>
        <w:t>Name: WB2147, Latitude: 23.399325, Longitude: 87.549155</w:t>
      </w:r>
    </w:p>
    <w:p>
      <w:r>
        <w:t>Name: WB2147, Latitude: 23.39825, Longitude: 87.547126</w:t>
      </w:r>
    </w:p>
    <w:p>
      <w:r>
        <w:t>Name: WB2172, Latitude: 23.232166, Longitude: 88.343136</w:t>
      </w:r>
    </w:p>
    <w:p>
      <w:r>
        <w:t>Name: WB2172, Latitude: 23.231217, Longitude: 88.341662</w:t>
      </w:r>
    </w:p>
    <w:p>
      <w:r>
        <w:t>Name: WB2736, Latitude: 22.884968, Longitude: 87.974179</w:t>
      </w:r>
    </w:p>
    <w:p>
      <w:r>
        <w:t>Name: WB2736, Latitude: 22.883163, Longitude: 87.974704</w:t>
      </w:r>
    </w:p>
    <w:p>
      <w:r>
        <w:t>Name: WB3378, Latitude: 23.406441, Longitude: 87.97784</w:t>
      </w:r>
    </w:p>
    <w:p>
      <w:r>
        <w:t>Name: WB3378, Latitude: 23.407605, Longitude: 87.97603</w:t>
      </w:r>
    </w:p>
    <w:p>
      <w:r>
        <w:t>Name: WB3424, Latitude: 23.637818, Longitude: 87.02624</w:t>
      </w:r>
    </w:p>
    <w:p>
      <w:r>
        <w:t>Name: WB3424, Latitude: 23.638162, Longitude: 87.024544</w:t>
      </w:r>
    </w:p>
    <w:p>
      <w:r>
        <w:t>Name: WB8478, Latitude: 23.213931, Longitude: 88.34967</w:t>
      </w:r>
    </w:p>
    <w:p>
      <w:r>
        <w:t>Name: WB8478, Latitude: 23.213931, Longitude: 88.348009</w:t>
      </w:r>
    </w:p>
    <w:p>
      <w:r>
        <w:t>Name: WB9198, Latitude: 23.581009, Longitude: 87.229398</w:t>
      </w:r>
    </w:p>
    <w:p>
      <w:r>
        <w:t>Name: WB9198, Latitude: 23.581181, Longitude: 87.227977</w:t>
      </w:r>
    </w:p>
    <w:p>
      <w:r>
        <w:t>Name: WBA836, Latitude: 23.949678, Longitude: 87.675086</w:t>
      </w:r>
    </w:p>
    <w:p>
      <w:r>
        <w:t>Name: WBA836, Latitude: 23.949493, Longitude: 87.672769</w:t>
      </w:r>
    </w:p>
    <w:p>
      <w:r>
        <w:t>Name: WBB2036, Latitude: 23.693746, Longitude: 87.123948</w:t>
      </w:r>
    </w:p>
    <w:p>
      <w:r>
        <w:t>Name: WBB2036, Latitude: 23.694053, Longitude: 87.122047</w:t>
      </w:r>
    </w:p>
    <w:p>
      <w:r>
        <w:t>Name: WBB2958, Latitude: 23.569313, Longitude: 87.274159</w:t>
      </w:r>
    </w:p>
    <w:p>
      <w:r>
        <w:t>Name: WBB2958, Latitude: 23.568974, Longitude: 87.272057</w:t>
      </w:r>
    </w:p>
    <w:p>
      <w:r>
        <w:t>Name: WBB832, Latitude: 23.25509, Longitude: 87.894655</w:t>
      </w:r>
    </w:p>
    <w:p>
      <w:r>
        <w:t>Name: WBB832, Latitude: 23.254882, Longitude: 87.892937</w:t>
      </w:r>
    </w:p>
    <w:p>
      <w:r>
        <w:t>Name: WBNIA-02, Latitude: 23.721427, Longitude: 86.895049</w:t>
      </w:r>
    </w:p>
    <w:p>
      <w:r>
        <w:t>Name: WBNIA-02, Latitude: 23.721692, Longitude: 86.893408</w:t>
      </w:r>
    </w:p>
    <w:p>
      <w:r>
        <w:t>Name: WB3596, Latitude: 26.143143, Longitude: 89.46143</w:t>
      </w:r>
    </w:p>
    <w:p>
      <w:r>
        <w:t>Name: WB3596, Latitude: 26.141402, Longitude: 89.461088</w:t>
      </w:r>
    </w:p>
    <w:p>
      <w:r>
        <w:t>Name: WBB1424, Latitude: 26.541731, Longitude: 89.535644</w:t>
      </w:r>
    </w:p>
    <w:p>
      <w:r>
        <w:t>Name: WBB1424, Latitude: 26.539805, Longitude: 89.535264</w:t>
      </w:r>
    </w:p>
    <w:p>
      <w:r>
        <w:t>Name: WBB1736, Latitude: 26.870604, Longitude: 88.725846</w:t>
      </w:r>
    </w:p>
    <w:p>
      <w:r>
        <w:t>Name: WBB1736, Latitude: 26.871944, Longitude: 88.724056</w:t>
      </w:r>
    </w:p>
    <w:p>
      <w:r>
        <w:t>Name: WBB252, Latitude: 26.349644, Longitude: 88.937602</w:t>
      </w:r>
    </w:p>
    <w:p>
      <w:r>
        <w:t>Name: WBB252, Latitude: 26.350781, Longitude: 88.936714</w:t>
      </w:r>
    </w:p>
    <w:p>
      <w:r>
        <w:t>Name: WB3619, Latitude: 22.056008, Longitude: 88.367749</w:t>
      </w:r>
    </w:p>
    <w:p>
      <w:r>
        <w:t>Name: WB3619, Latitude: 22.056798, Longitude: 88.365921</w:t>
      </w:r>
    </w:p>
    <w:p>
      <w:r>
        <w:t>Name: WB8689, Latitude: 22.596606, Longitude: 87.482039</w:t>
      </w:r>
    </w:p>
    <w:p>
      <w:r>
        <w:t>Name: WB8689, Latitude: 22.598268, Longitude: 87.480779</w:t>
      </w:r>
    </w:p>
    <w:p>
      <w:r>
        <w:t>Name: WBA028, Latitude: 22.9295, Longitude: 88.880479</w:t>
      </w:r>
    </w:p>
    <w:p>
      <w:r>
        <w:t>Name: WBA028, Latitude: 22.930213, Longitude: 88.878352</w:t>
      </w:r>
    </w:p>
    <w:p>
      <w:r>
        <w:t>Name: WBB2482, Latitude: 22.350412, Longitude: 87.271433</w:t>
      </w:r>
    </w:p>
    <w:p>
      <w:r>
        <w:t>Name: WBB2482, Latitude: 22.352274, Longitude: 87.270271</w:t>
      </w:r>
    </w:p>
    <w:p>
      <w:r>
        <w:t>Name: WBB3367, Latitude: 23.401184, Longitude: 88.389234</w:t>
      </w:r>
    </w:p>
    <w:p>
      <w:r>
        <w:t>Name: WBB3367, Latitude: 23.399286, Longitude: 88.388962</w:t>
      </w:r>
    </w:p>
    <w:p>
      <w:r>
        <w:t>Name: WBB3974, Latitude: 23.919719, Longitude: 88.220297</w:t>
      </w:r>
    </w:p>
    <w:p>
      <w:r>
        <w:t>Name: WBB3974, Latitude: 23.918216, Longitude: 88.218653</w:t>
      </w:r>
    </w:p>
    <w:p>
      <w:r>
        <w:t>Name: WBB4145, Latitude: 23.221214, Longitude: 87.548564</w:t>
      </w:r>
    </w:p>
    <w:p>
      <w:r>
        <w:t>Name: WBB4145, Latitude: 23.222554, Longitude: 87.546826</w:t>
      </w:r>
    </w:p>
    <w:p>
      <w:r>
        <w:t>Name: WBBBT-01, Latitude: 23.995249, Longitude: 88.244355</w:t>
      </w:r>
    </w:p>
    <w:p>
      <w:r>
        <w:t>Name: WBBBT-01, Latitude: 23.995394, Longitude: 88.242552</w:t>
      </w:r>
    </w:p>
    <w:p>
      <w:r>
        <w:t>Name: WBG924, Latitude: 22.694439, Longitude: 88.884728</w:t>
      </w:r>
    </w:p>
    <w:p>
      <w:r>
        <w:t>Name: WBG924, Latitude: 22.692745, Longitude: 88.883872</w:t>
      </w:r>
    </w:p>
    <w:p>
      <w:r>
        <w:t>Name: WB2476, Latitude: 22.426424, Longitude: 87.851245</w:t>
      </w:r>
    </w:p>
    <w:p>
      <w:r>
        <w:t>Name: WB2476, Latitude: 22.427783, Longitude: 87.852373</w:t>
      </w:r>
    </w:p>
    <w:p>
      <w:r>
        <w:t>Name: WB3372, Latitude: 26.123145, Longitude: 88.153845</w:t>
      </w:r>
    </w:p>
    <w:p>
      <w:r>
        <w:t>Name: WB3372, Latitude: 26.122959, Longitude: 88.151486</w:t>
      </w:r>
    </w:p>
    <w:p>
      <w:r>
        <w:t>Name: WB9374, Latitude: 22.227583, Longitude: 87.946182</w:t>
      </w:r>
    </w:p>
    <w:p>
      <w:r>
        <w:t>Name: WB9374, Latitude: 22.226148, Longitude: 87.944633</w:t>
      </w:r>
    </w:p>
    <w:p>
      <w:r>
        <w:t>Name: WB9651, Latitude: 23.424709, Longitude: 88.388128</w:t>
      </w:r>
    </w:p>
    <w:p>
      <w:r>
        <w:t>Name: WB9651, Latitude: 23.422871, Longitude: 88.387399</w:t>
      </w:r>
    </w:p>
    <w:p>
      <w:r>
        <w:t>Name: WBB002, Latitude: 24.601419, Longitude: 87.955771</w:t>
      </w:r>
    </w:p>
    <w:p>
      <w:r>
        <w:t>Name: WBB002, Latitude: 24.603066, Longitude: 87.954251</w:t>
      </w:r>
    </w:p>
    <w:p>
      <w:r>
        <w:t>Name: WBB1304, Latitude: 22.859328, Longitude: 88.825675</w:t>
      </w:r>
    </w:p>
    <w:p>
      <w:r>
        <w:t>Name: WBB1304, Latitude: 22.85807, Longitude: 88.825038</w:t>
      </w:r>
    </w:p>
    <w:p>
      <w:r>
        <w:t>Name: WBB4249, Latitude: 24.826564, Longitude: 88.115075</w:t>
      </w:r>
    </w:p>
    <w:p>
      <w:r>
        <w:t>Name: WBB4249, Latitude: 24.825395, Longitude: 88.113786</w:t>
      </w:r>
    </w:p>
    <w:p>
      <w:r>
        <w:t>Name: WBB676, Latitude: 22.061286, Longitude: 88.060593</w:t>
      </w:r>
    </w:p>
    <w:p>
      <w:r>
        <w:t>Name: WBB676, Latitude: 22.060048, Longitude: 88.058685</w:t>
      </w:r>
    </w:p>
    <w:p>
      <w:r>
        <w:t>Name: WBBNG-01, Latitude: 24.806815, Longitude: 87.989935</w:t>
      </w:r>
    </w:p>
    <w:p>
      <w:r>
        <w:t>Name: WBBNG-01, Latitude: 24.808621, Longitude: 87.990468</w:t>
      </w:r>
    </w:p>
    <w:p>
      <w:r>
        <w:t>Name: WBD058, Latitude: 24.165169, Longitude: 88.214183</w:t>
      </w:r>
    </w:p>
    <w:p>
      <w:r>
        <w:t>Name: WBD058, Latitude: 24.163815, Longitude: 88.213143</w:t>
      </w:r>
    </w:p>
    <w:p>
      <w:r>
        <w:t>Name: WBD621, Latitude: 24.552992, Longitude: 88.068567</w:t>
      </w:r>
    </w:p>
    <w:p>
      <w:r>
        <w:t>Name: WBD621, Latitude: 24.550875, Longitude: 88.068363</w:t>
      </w:r>
    </w:p>
    <w:p>
      <w:r>
        <w:t>Name: WBD911, Latitude: 25.454143, Longitude: 88.076415</w:t>
      </w:r>
    </w:p>
    <w:p>
      <w:r>
        <w:t>Name: WBD911, Latitude: 25.452617, Longitude: 88.074725</w:t>
      </w:r>
    </w:p>
    <w:p>
      <w:r>
        <w:t>Name: WBGAN-03, Latitude: 25.367644, Longitude: 88.518338</w:t>
      </w:r>
    </w:p>
    <w:p>
      <w:r>
        <w:t>Name: WBGAN-03, Latitude: 25.368128, Longitude: 88.516339</w:t>
      </w:r>
    </w:p>
    <w:p>
      <w:r>
        <w:t>Name: WB2144, Latitude: 24.460777, Longitude: 88.03676</w:t>
      </w:r>
    </w:p>
    <w:p>
      <w:r>
        <w:t>Name: WB2144, Latitude: 24.46283, Longitude: 88.036362</w:t>
      </w:r>
    </w:p>
    <w:p>
      <w:r>
        <w:t>Name: WB2833, Latitude: 22.394554, Longitude: 88.023334</w:t>
      </w:r>
    </w:p>
    <w:p>
      <w:r>
        <w:t>Name: WB2833, Latitude: 22.394699, Longitude: 88.021552</w:t>
      </w:r>
    </w:p>
    <w:p>
      <w:r>
        <w:t>Name: WB4096, Latitude: 22.135828, Longitude: 88.613792</w:t>
      </w:r>
    </w:p>
    <w:p>
      <w:r>
        <w:t>Name: WB4096, Latitude: 22.133775, Longitude: 88.613198</w:t>
      </w:r>
    </w:p>
    <w:p>
      <w:r>
        <w:t>Name: WB4122, Latitude: 24.027742, Longitude: 88.314164</w:t>
      </w:r>
    </w:p>
    <w:p>
      <w:r>
        <w:t>Name: WB4122, Latitude: 24.027927, Longitude: 88.311846</w:t>
      </w:r>
    </w:p>
    <w:p>
      <w:r>
        <w:t>Name: WB4213, Latitude: 22.848349, Longitude: 88.630718</w:t>
      </w:r>
    </w:p>
    <w:p>
      <w:r>
        <w:t>Name: WB4213, Latitude: 22.848511, Longitude: 88.628698</w:t>
      </w:r>
    </w:p>
    <w:p>
      <w:r>
        <w:t>Name: WB4474, Latitude: 22.848193, Longitude: 88.464211</w:t>
      </w:r>
    </w:p>
    <w:p>
      <w:r>
        <w:t>Name: WB4474, Latitude: 22.846532, Longitude: 88.462949</w:t>
      </w:r>
    </w:p>
    <w:p>
      <w:r>
        <w:t>Name: WB5228, Latitude: 22.437046, Longitude: 88.743636</w:t>
      </w:r>
    </w:p>
    <w:p>
      <w:r>
        <w:t>Name: WB5228, Latitude: 22.437596, Longitude: 88.741415</w:t>
      </w:r>
    </w:p>
    <w:p>
      <w:r>
        <w:t>Name: WB6630, Latitude: 24.285094, Longitude: 88.638912</w:t>
      </w:r>
    </w:p>
    <w:p>
      <w:r>
        <w:t>Name: WB6630, Latitude: 24.285763, Longitude: 88.636895</w:t>
      </w:r>
    </w:p>
    <w:p>
      <w:r>
        <w:t>Name: WB6676, Latitude: 24.49866, Longitude: 88.07659</w:t>
      </w:r>
    </w:p>
    <w:p>
      <w:r>
        <w:t>Name: WB6676, Latitude: 24.497679, Longitude: 88.075511</w:t>
      </w:r>
    </w:p>
    <w:p>
      <w:r>
        <w:t>Name: WB8472, Latitude: 23.170322, Longitude: 88.557508</w:t>
      </w:r>
    </w:p>
    <w:p>
      <w:r>
        <w:t>Name: WB8472, Latitude: 23.171057, Longitude: 88.555311</w:t>
      </w:r>
    </w:p>
    <w:p>
      <w:r>
        <w:t>Name: WB8713, Latitude: 23.748152, Longitude: 88.246403</w:t>
      </w:r>
    </w:p>
    <w:p>
      <w:r>
        <w:t>Name: WB8713, Latitude: 23.749655, Longitude: 88.246692</w:t>
      </w:r>
    </w:p>
    <w:p>
      <w:r>
        <w:t>Name: WBA734, Latitude: 24.357918, Longitude: 88.354454</w:t>
      </w:r>
    </w:p>
    <w:p>
      <w:r>
        <w:t>Name: WBA734, Latitude: 24.359417, Longitude: 88.353074</w:t>
      </w:r>
    </w:p>
    <w:p>
      <w:r>
        <w:t>Name: WBB1534, Latitude: 22.163706, Longitude: 88.408603</w:t>
      </w:r>
    </w:p>
    <w:p>
      <w:r>
        <w:t>Name: WBB1534, Latitude: 22.163036, Longitude: 88.406618</w:t>
      </w:r>
    </w:p>
    <w:p>
      <w:r>
        <w:t>Name: WBB1631, Latitude: 22.587723, Longitude: 88.841671</w:t>
      </w:r>
    </w:p>
    <w:p>
      <w:r>
        <w:t>Name: WBB1631, Latitude: 22.585638, Longitude: 88.841671</w:t>
      </w:r>
    </w:p>
    <w:p>
      <w:r>
        <w:t>Name: WBB1821, Latitude: 23.265481, Longitude: 88.431125</w:t>
      </w:r>
    </w:p>
    <w:p>
      <w:r>
        <w:t>Name: WBB1821, Latitude: 23.266523, Longitude: 88.429159</w:t>
      </w:r>
    </w:p>
    <w:p>
      <w:r>
        <w:t>Name: WBB2554, Latitude: 22.14914, Longitude: 88.588231</w:t>
      </w:r>
    </w:p>
    <w:p>
      <w:r>
        <w:t>Name: WBB2554, Latitude: 22.149302, Longitude: 88.586221</w:t>
      </w:r>
    </w:p>
    <w:p>
      <w:r>
        <w:t>Name: WBB2670, Latitude: 22.121761, Longitude: 88.252985</w:t>
      </w:r>
    </w:p>
    <w:p>
      <w:r>
        <w:t>Name: WBB2670, Latitude: 22.122496, Longitude: 88.250804</w:t>
      </w:r>
    </w:p>
    <w:p>
      <w:r>
        <w:t>Name: WBB2716, Latitude: 22.314984, Longitude: 88.704589</w:t>
      </w:r>
    </w:p>
    <w:p>
      <w:r>
        <w:t>Name: WBB2716, Latitude: 22.313058, Longitude: 88.704222</w:t>
      </w:r>
    </w:p>
    <w:p>
      <w:r>
        <w:t>Name: WBB3355, Latitude: 23.211823, Longitude: 88.548003</w:t>
      </w:r>
    </w:p>
    <w:p>
      <w:r>
        <w:t>Name: WBB3355, Latitude: 23.211461, Longitude: 88.545769</w:t>
      </w:r>
    </w:p>
    <w:p>
      <w:r>
        <w:t>Name: WBB4372, Latitude: 22.021816, Longitude: 88.285175</w:t>
      </w:r>
    </w:p>
    <w:p>
      <w:r>
        <w:t>Name: WBB4372, Latitude: 22.021816, Longitude: 88.283065</w:t>
      </w:r>
    </w:p>
    <w:p>
      <w:r>
        <w:t>Name: WBB4694, Latitude: 23.179656, Longitude: 88.573947</w:t>
      </w:r>
    </w:p>
    <w:p>
      <w:r>
        <w:t>Name: WBB4694, Latitude: 23.180792, Longitude: 88.573082</w:t>
      </w:r>
    </w:p>
    <w:p>
      <w:r>
        <w:t>Name: WBB497, Latitude: 24.078698, Longitude: 88.224563</w:t>
      </w:r>
    </w:p>
    <w:p>
      <w:r>
        <w:t>Name: WBB497, Latitude: 24.076739, Longitude: 88.223782</w:t>
      </w:r>
    </w:p>
    <w:p>
      <w:r>
        <w:t>Name: WBBWN-01, Latitude: 23.926304, Longitude: 87.939807</w:t>
      </w:r>
    </w:p>
    <w:p>
      <w:r>
        <w:t>Name: WBBWN-01, Latitude: 23.92662, Longitude: 87.93825</w:t>
      </w:r>
    </w:p>
    <w:p>
      <w:r>
        <w:t>Name: WBG114, Latitude: 22.192737, Longitude: 88.392654</w:t>
      </w:r>
    </w:p>
    <w:p>
      <w:r>
        <w:t>Name: WBG114, Latitude: 22.194478, Longitude: 88.391337</w:t>
      </w:r>
    </w:p>
    <w:p>
      <w:r>
        <w:t>Name: WBSTU-01, Latitude: 23.948791, Longitude: 88.191578</w:t>
      </w:r>
    </w:p>
    <w:p>
      <w:r>
        <w:t>Name: WBSTU-01, Latitude: 23.946641, Longitude: 88.191784</w:t>
      </w:r>
    </w:p>
    <w:p>
      <w:r>
        <w:t>Name: WB1872, Latitude: 26.368605, Longitude: 88.731757</w:t>
      </w:r>
    </w:p>
    <w:p>
      <w:r>
        <w:t>Name: WB1872, Latitude: 26.370626, Longitude: 88.73156</w:t>
      </w:r>
    </w:p>
    <w:p>
      <w:r>
        <w:t>Name: WB2379, Latitude: 26.984343, Longitude: 88.417923</w:t>
      </w:r>
    </w:p>
    <w:p>
      <w:r>
        <w:t>Name: WB2379, Latitude: 26.984702, Longitude: 88.416419</w:t>
      </w:r>
    </w:p>
    <w:p>
      <w:r>
        <w:t>Name: WB3341, Latitude: 22.272644, Longitude: 88.047948</w:t>
      </w:r>
    </w:p>
    <w:p>
      <w:r>
        <w:t>Name: WB3341, Latitude: 22.270685, Longitude: 88.047177</w:t>
      </w:r>
    </w:p>
    <w:p>
      <w:r>
        <w:t>Name: WB3380, Latitude: 26.494787, Longitude: 88.215079</w:t>
      </w:r>
    </w:p>
    <w:p>
      <w:r>
        <w:t>Name: WB3380, Latitude: 26.494931, Longitude: 88.213238</w:t>
      </w:r>
    </w:p>
    <w:p>
      <w:r>
        <w:t>Name: WB4787, Latitude: 24.737411, Longitude: 87.928901</w:t>
      </w:r>
    </w:p>
    <w:p>
      <w:r>
        <w:t>Name: WB4787, Latitude: 24.735326, Longitude: 87.928286</w:t>
      </w:r>
    </w:p>
    <w:p>
      <w:r>
        <w:t>Name: WB4895, Latitude: 26.600275, Longitude: 88.520838</w:t>
      </w:r>
    </w:p>
    <w:p>
      <w:r>
        <w:t>Name: WB4895, Latitude: 26.598749, Longitude: 88.520838</w:t>
      </w:r>
    </w:p>
    <w:p>
      <w:r>
        <w:t>Name: WB9338, Latitude: 22.179617, Longitude: 87.915134</w:t>
      </w:r>
    </w:p>
    <w:p>
      <w:r>
        <w:t>Name: WB9338, Latitude: 22.178114, Longitude: 87.913511</w:t>
      </w:r>
    </w:p>
    <w:p>
      <w:r>
        <w:t>Name: WB9412, Latitude: 22.629275, Longitude: 88.018315</w:t>
      </w:r>
    </w:p>
    <w:p>
      <w:r>
        <w:t>Name: WB9412, Latitude: 22.630256, Longitude: 88.019378</w:t>
      </w:r>
    </w:p>
    <w:p>
      <w:r>
        <w:t>Name: WBB1475, Latitude: 22.329819, Longitude: 87.287384</w:t>
      </w:r>
    </w:p>
    <w:p>
      <w:r>
        <w:t>Name: WBB1475, Latitude: 22.330955, Longitude: 87.28592</w:t>
      </w:r>
    </w:p>
    <w:p>
      <w:r>
        <w:t>Name: WBB1610, Latitude: 22.531934, Longitude: 88.018098</w:t>
      </w:r>
    </w:p>
    <w:p>
      <w:r>
        <w:t>Name: WBB1610, Latitude: 22.53058, Longitude: 88.017071</w:t>
      </w:r>
    </w:p>
    <w:p>
      <w:r>
        <w:t>Name: WBB1626, Latitude: 22.537232, Longitude: 87.889414</w:t>
      </w:r>
    </w:p>
    <w:p>
      <w:r>
        <w:t>Name: WBB1626, Latitude: 22.539252, Longitude: 87.888618</w:t>
      </w:r>
    </w:p>
    <w:p>
      <w:r>
        <w:t>Name: WBB2088, Latitude: 22.662451, Longitude: 87.733678</w:t>
      </w:r>
    </w:p>
    <w:p>
      <w:r>
        <w:t>Name: WBB2088, Latitude: 22.661893, Longitude: 87.731419</w:t>
      </w:r>
    </w:p>
    <w:p>
      <w:r>
        <w:t>Name: WBB2096, Latitude: 22.631462, Longitude: 87.523188</w:t>
      </w:r>
    </w:p>
    <w:p>
      <w:r>
        <w:t>Name: WBB2096, Latitude: 22.63042, Longitude: 87.521232</w:t>
      </w:r>
    </w:p>
    <w:p>
      <w:r>
        <w:t>Name: WBB606, Latitude: 21.759936, Longitude: 87.767378</w:t>
      </w:r>
    </w:p>
    <w:p>
      <w:r>
        <w:t>Name: WBB606, Latitude: 21.759936, Longitude: 87.765735</w:t>
      </w:r>
    </w:p>
    <w:p>
      <w:r>
        <w:t>Name: WBC302, Latitude: 22.343417, Longitude: 87.254743</w:t>
      </w:r>
    </w:p>
    <w:p>
      <w:r>
        <w:t>Name: WBC302, Latitude: 22.341612, Longitude: 87.253616</w:t>
      </w:r>
    </w:p>
    <w:p>
      <w:r>
        <w:t>Name: WB2029, Latitude: 23.445091, Longitude: 87.378503</w:t>
      </w:r>
    </w:p>
    <w:p>
      <w:r>
        <w:t>Name: WB2029, Latitude: 23.447018, Longitude: 87.377524</w:t>
      </w:r>
    </w:p>
    <w:p>
      <w:r>
        <w:t>Name: WB2143, Latitude: 23.362806, Longitude: 85.977885</w:t>
      </w:r>
    </w:p>
    <w:p>
      <w:r>
        <w:t>Name: WB2143, Latitude: 23.364798, Longitude: 85.97779</w:t>
      </w:r>
    </w:p>
    <w:p>
      <w:r>
        <w:t>Name: WB3654, Latitude: 23.170211, Longitude: 87.726824</w:t>
      </w:r>
    </w:p>
    <w:p>
      <w:r>
        <w:t>Name: WB3654, Latitude: 23.168373, Longitude: 87.726096</w:t>
      </w:r>
    </w:p>
    <w:p>
      <w:r>
        <w:t>Name: WB3778, Latitude: 23.308218, Longitude: 88.208436</w:t>
      </w:r>
    </w:p>
    <w:p>
      <w:r>
        <w:t>Name: WB3778, Latitude: 23.308218, Longitude: 88.206095</w:t>
      </w:r>
    </w:p>
    <w:p>
      <w:r>
        <w:t>Name: WB5361, Latitude: 23.584749, Longitude: 86.733195</w:t>
      </w:r>
    </w:p>
    <w:p>
      <w:r>
        <w:t>Name: WB5361, Latitude: 23.585205, Longitude: 86.732127</w:t>
      </w:r>
    </w:p>
    <w:p>
      <w:r>
        <w:t>Name: WB5798, Latitude: 23.777726, Longitude: 86.855374</w:t>
      </w:r>
    </w:p>
    <w:p>
      <w:r>
        <w:t>Name: WB5798, Latitude: 23.777726, Longitude: 86.853025</w:t>
      </w:r>
    </w:p>
    <w:p>
      <w:r>
        <w:t>Name: WB6054, Latitude: 23.658374, Longitude: 87.70835</w:t>
      </w:r>
    </w:p>
    <w:p>
      <w:r>
        <w:t>Name: WB6054, Latitude: 23.659631, Longitude: 87.706714</w:t>
      </w:r>
    </w:p>
    <w:p>
      <w:r>
        <w:t>Name: WB6177, Latitude: 24.330826, Longitude: 87.814519</w:t>
      </w:r>
    </w:p>
    <w:p>
      <w:r>
        <w:t>Name: WB6177, Latitude: 24.332329, Longitude: 87.814228</w:t>
      </w:r>
    </w:p>
    <w:p>
      <w:r>
        <w:t>Name: WBB1721, Latitude: 23.709922, Longitude: 87.076822</w:t>
      </w:r>
    </w:p>
    <w:p>
      <w:r>
        <w:t>Name: WBB1721, Latitude: 23.711878, Longitude: 87.076822</w:t>
      </w:r>
    </w:p>
    <w:p>
      <w:r>
        <w:t>Name: WBB2361, Latitude: 23.380093, Longitude: 85.891214</w:t>
      </w:r>
    </w:p>
    <w:p>
      <w:r>
        <w:t>Name: WBB2361, Latitude: 23.380698, Longitude: 85.889404</w:t>
      </w:r>
    </w:p>
    <w:p>
      <w:r>
        <w:t>Name: WBB3351, Latitude: 23.688711, Longitude: 87.687125</w:t>
      </w:r>
    </w:p>
    <w:p>
      <w:r>
        <w:t>Name: WBB3351, Latitude: 23.688711, Longitude: 87.685195</w:t>
      </w:r>
    </w:p>
    <w:p>
      <w:r>
        <w:t>Name: WBB3461, Latitude: 23.353433, Longitude: 86.058511</w:t>
      </w:r>
    </w:p>
    <w:p>
      <w:r>
        <w:t>Name: WBB3461, Latitude: 23.351628, Longitude: 86.057376</w:t>
      </w:r>
    </w:p>
    <w:p>
      <w:r>
        <w:t>Name: WBKAL-02, Latitude: 23.22348, Longitude: 88.356558</w:t>
      </w:r>
    </w:p>
    <w:p>
      <w:r>
        <w:t>Name: WBKAL-02, Latitude: 23.221739, Longitude: 88.355232</w:t>
      </w:r>
    </w:p>
    <w:p>
      <w:r>
        <w:t>Name: WBRDR-01, Latitude: 24.38208, Longitude: 87.887458</w:t>
      </w:r>
    </w:p>
    <w:p>
      <w:r>
        <w:t>Name: WBRDR-01, Latitude: 24.382419, Longitude: 87.885343</w:t>
      </w:r>
    </w:p>
    <w:p>
      <w:r>
        <w:t>Name: WBTAR-01, Latitude: 22.885528, Longitude: 88.017082</w:t>
      </w:r>
    </w:p>
    <w:p>
      <w:r>
        <w:t>Name: WBTAR-01, Latitude: 22.886785, Longitude: 88.015456</w:t>
      </w:r>
    </w:p>
    <w:p>
      <w:r>
        <w:t>Name: WB3527, Latitude: 26.158034, Longitude: 89.15846</w:t>
      </w:r>
    </w:p>
    <w:p>
      <w:r>
        <w:t>Name: WB3527, Latitude: 26.156266, Longitude: 89.15708</w:t>
      </w:r>
    </w:p>
    <w:p>
      <w:r>
        <w:t>Name: WB3559, Latitude: 26.573694, Longitude: 88.948152</w:t>
      </w:r>
    </w:p>
    <w:p>
      <w:r>
        <w:t>Name: WB3559, Latitude: 26.573694, Longitude: 88.945748</w:t>
      </w:r>
    </w:p>
    <w:p>
      <w:r>
        <w:t>Name: WB4960, Latitude: 26.276588, Longitude: 89.134458</w:t>
      </w:r>
    </w:p>
    <w:p>
      <w:r>
        <w:t>Name: WB4960, Latitude: 26.278086, Longitude: 89.133679</w:t>
      </w:r>
    </w:p>
    <w:p>
      <w:r>
        <w:t>Name: WBB1738, Latitude: 26.548994, Longitude: 89.154102</w:t>
      </w:r>
    </w:p>
    <w:p>
      <w:r>
        <w:t>Name: WBB1738, Latitude: 26.548408, Longitude: 89.152697</w:t>
      </w:r>
    </w:p>
    <w:p>
      <w:r>
        <w:t>Name: WBB1751, Latitude: 26.412419, Longitude: 89.392664</w:t>
      </w:r>
    </w:p>
    <w:p>
      <w:r>
        <w:t>Name: WBB1751, Latitude: 26.411861, Longitude: 89.390336</w:t>
      </w:r>
    </w:p>
    <w:p>
      <w:r>
        <w:t>Name: WBB2117, Latitude: 26.560004, Longitude: 89.700312</w:t>
      </w:r>
    </w:p>
    <w:p>
      <w:r>
        <w:t>Name: WBB2117, Latitude: 26.558142, Longitude: 89.69911</w:t>
      </w:r>
    </w:p>
    <w:p>
      <w:r>
        <w:t>Name: WBC699, Latitude: 26.438173, Longitude: 88.928611</w:t>
      </w:r>
    </w:p>
    <w:p>
      <w:r>
        <w:t>Name: WBC699, Latitude: 26.436954, Longitude: 88.926667</w:t>
      </w:r>
    </w:p>
    <w:p>
      <w:r>
        <w:t>Name: WBD633, Latitude: 26.341873, Longitude: 89.669742</w:t>
      </w:r>
    </w:p>
    <w:p>
      <w:r>
        <w:t>Name: WBD633, Latitude: 26.340035, Longitude: 89.668785</w:t>
      </w:r>
    </w:p>
    <w:p>
      <w:r>
        <w:t>Name: WBD656, Latitude: 26.161514, Longitude: 89.18297</w:t>
      </w:r>
    </w:p>
    <w:p>
      <w:r>
        <w:t>Name: WBD656, Latitude: 26.162948, Longitude: 89.181372</w:t>
      </w:r>
    </w:p>
    <w:p>
      <w:r>
        <w:t>Name: WBG202, Latitude: 26.305814, Longitude: 89.421321</w:t>
      </w:r>
    </w:p>
    <w:p>
      <w:r>
        <w:t>Name: WBG202, Latitude: 26.307033, Longitude: 89.419379</w:t>
      </w:r>
    </w:p>
    <w:p>
      <w:r>
        <w:t>Name: WB3909, Latitude: 24.900958, Longitude: 88.096237</w:t>
      </w:r>
    </w:p>
    <w:p>
      <w:r>
        <w:t>Name: WB3909, Latitude: 24.900289, Longitude: 88.09421</w:t>
      </w:r>
    </w:p>
    <w:p>
      <w:r>
        <w:t>Name: WB4133, Latitude: 25.451573, Longitude: 88.76796</w:t>
      </w:r>
    </w:p>
    <w:p>
      <w:r>
        <w:t>Name: WB4133, Latitude: 25.449647, Longitude: 88.767584</w:t>
      </w:r>
    </w:p>
    <w:p>
      <w:r>
        <w:t>Name: WB4278, Latitude: 22.905958, Longitude: 88.049107</w:t>
      </w:r>
    </w:p>
    <w:p>
      <w:r>
        <w:t>Name: WB4278, Latitude: 22.907312, Longitude: 88.048077</w:t>
      </w:r>
    </w:p>
    <w:p>
      <w:r>
        <w:t>Name: WB6041, Latitude: 24.879836, Longitude: 88.043033</w:t>
      </w:r>
    </w:p>
    <w:p>
      <w:r>
        <w:t>Name: WB6041, Latitude: 24.881271, Longitude: 88.043608</w:t>
      </w:r>
    </w:p>
    <w:p>
      <w:r>
        <w:t>Name: WB6281, Latitude: 26.163437, Longitude: 88.17555</w:t>
      </w:r>
    </w:p>
    <w:p>
      <w:r>
        <w:t>Name: WB6281, Latitude: 26.165275, Longitude: 88.176295</w:t>
      </w:r>
    </w:p>
    <w:p>
      <w:r>
        <w:t>Name: WB7702, Latitude: 25.780526, Longitude: 88.259083</w:t>
      </w:r>
    </w:p>
    <w:p>
      <w:r>
        <w:t>Name: WB7702, Latitude: 25.782388, Longitude: 88.259263</w:t>
      </w:r>
    </w:p>
    <w:p>
      <w:r>
        <w:t>Name: WB8515, Latitude: 22.53177, Longitude: 87.682912</w:t>
      </w:r>
    </w:p>
    <w:p>
      <w:r>
        <w:t>Name: WB8515, Latitude: 22.533297, Longitude: 87.681259</w:t>
      </w:r>
    </w:p>
    <w:p>
      <w:r>
        <w:t>Name: WB8682, Latitude: 26.151135, Longitude: 88.130895</w:t>
      </w:r>
    </w:p>
    <w:p>
      <w:r>
        <w:t>Name: WB8682, Latitude: 26.152489, Longitude: 88.129839</w:t>
      </w:r>
    </w:p>
    <w:p>
      <w:r>
        <w:t>Name: WB9746, Latitude: 23.121851, Longitude: 88.545043</w:t>
      </w:r>
    </w:p>
    <w:p>
      <w:r>
        <w:t>Name: WB9746, Latitude: 23.119766, Longitude: 88.544436</w:t>
      </w:r>
    </w:p>
    <w:p>
      <w:r>
        <w:t>Name: WBA325, Latitude: 22.794944, Longitude: 88.56027</w:t>
      </w:r>
    </w:p>
    <w:p>
      <w:r>
        <w:t>Name: WBA325, Latitude: 22.795088, Longitude: 88.558483</w:t>
      </w:r>
    </w:p>
    <w:p>
      <w:r>
        <w:t>Name: WBB1066, Latitude: 24.876112, Longitude: 88.015288</w:t>
      </w:r>
    </w:p>
    <w:p>
      <w:r>
        <w:t>Name: WBB1066, Latitude: 24.874855, Longitude: 88.014642</w:t>
      </w:r>
    </w:p>
    <w:p>
      <w:r>
        <w:t>Name: WBB2021, Latitude: 25.940031, Longitude: 87.943969</w:t>
      </w:r>
    </w:p>
    <w:p>
      <w:r>
        <w:t>Name: WBB2021, Latitude: 25.940404, Longitude: 87.941614</w:t>
      </w:r>
    </w:p>
    <w:p>
      <w:r>
        <w:t>Name: WBB2022, Latitude: 25.977478, Longitude: 87.914747</w:t>
      </w:r>
    </w:p>
    <w:p>
      <w:r>
        <w:t>Name: WBB2022, Latitude: 25.975737, Longitude: 87.915089</w:t>
      </w:r>
    </w:p>
    <w:p>
      <w:r>
        <w:t>Name: WBB265, Latitude: 24.660437, Longitude: 87.918915</w:t>
      </w:r>
    </w:p>
    <w:p>
      <w:r>
        <w:t>Name: WBB265, Latitude: 24.662034, Longitude: 87.919386</w:t>
      </w:r>
    </w:p>
    <w:p>
      <w:r>
        <w:t>Name: WBB3391, Latitude: 24.876524, Longitude: 88.065241</w:t>
      </w:r>
    </w:p>
    <w:p>
      <w:r>
        <w:t>Name: WBB3391, Latitude: 24.877687, Longitude: 88.06341</w:t>
      </w:r>
    </w:p>
    <w:p>
      <w:r>
        <w:t>Name: WBB3480, Latitude: 22.612184, Longitude: 88.093195</w:t>
      </w:r>
    </w:p>
    <w:p>
      <w:r>
        <w:t>Name: WBB3480, Latitude: 22.613165, Longitude: 88.092132</w:t>
      </w:r>
    </w:p>
    <w:p>
      <w:r>
        <w:t>Name: WBB3802, Latitude: 22.153527, Longitude: 87.387294</w:t>
      </w:r>
    </w:p>
    <w:p>
      <w:r>
        <w:t>Name: WBB3802, Latitude: 22.155365, Longitude: 87.386572</w:t>
      </w:r>
    </w:p>
    <w:p>
      <w:r>
        <w:t>Name: WBB4069, Latitude: 22.604956, Longitude: 88.015585</w:t>
      </w:r>
    </w:p>
    <w:p>
      <w:r>
        <w:t>Name: WBB4069, Latitude: 22.603975, Longitude: 88.014318</w:t>
      </w:r>
    </w:p>
    <w:p>
      <w:r>
        <w:t>Name: WBB4119, Latitude: 22.126005, Longitude: 87.799992</w:t>
      </w:r>
    </w:p>
    <w:p>
      <w:r>
        <w:t>Name: WBB4119, Latitude: 22.123952, Longitude: 87.799398</w:t>
      </w:r>
    </w:p>
    <w:p>
      <w:r>
        <w:t>Name: WBB725, Latitude: 23.041648, Longitude: 88.510948</w:t>
      </w:r>
    </w:p>
    <w:p>
      <w:r>
        <w:t>Name: WBB725, Latitude: 23.039595, Longitude: 88.51035</w:t>
      </w:r>
    </w:p>
    <w:p>
      <w:r>
        <w:t>Name: WBF615, Latitude: 24.785791, Longitude: 88.077696</w:t>
      </w:r>
    </w:p>
    <w:p>
      <w:r>
        <w:t>Name: WBF615, Latitude: 24.787485, Longitude: 88.078566</w:t>
      </w:r>
    </w:p>
    <w:p>
      <w:r>
        <w:t>Name: WBF857, Latitude: 25.433113, Longitude: 87.830115</w:t>
      </w:r>
    </w:p>
    <w:p>
      <w:r>
        <w:t>Name: WBF857, Latitude: 25.431308, Longitude: 87.828961</w:t>
      </w:r>
    </w:p>
    <w:p>
      <w:r>
        <w:t>Name: WBGAN-02, Latitude: 25.414312, Longitude: 88.52581</w:t>
      </w:r>
    </w:p>
    <w:p>
      <w:r>
        <w:t>Name: WBGAN-02, Latitude: 25.413762, Longitude: 88.523537</w:t>
      </w:r>
    </w:p>
    <w:p>
      <w:r>
        <w:t>Name: WB1341, Latitude: 26.785433, Longitude: 88.417638</w:t>
      </w:r>
    </w:p>
    <w:p>
      <w:r>
        <w:t>Name: WB1341, Latitude: 26.787518, Longitude: 88.417638</w:t>
      </w:r>
    </w:p>
    <w:p>
      <w:r>
        <w:t>Name: WB3390, Latitude: 22.240582, Longitude: 88.058595</w:t>
      </w:r>
    </w:p>
    <w:p>
      <w:r>
        <w:t>Name: WB3390, Latitude: 22.238562, Longitude: 88.057801</w:t>
      </w:r>
    </w:p>
    <w:p>
      <w:r>
        <w:t>Name: WB3523, Latitude: 22.44445, Longitude: 87.298101</w:t>
      </w:r>
    </w:p>
    <w:p>
      <w:r>
        <w:t>Name: WB3523, Latitude: 22.442524, Longitude: 87.297129</w:t>
      </w:r>
    </w:p>
    <w:p>
      <w:r>
        <w:t>Name: WB4353, Latitude: 22.471033, Longitude: 87.687486</w:t>
      </w:r>
    </w:p>
    <w:p>
      <w:r>
        <w:t>Name: WB4353, Latitude: 22.472695, Longitude: 87.686832</w:t>
      </w:r>
    </w:p>
    <w:p>
      <w:r>
        <w:t>Name: WB4496, Latitude: 22.41073, Longitude: 87.321567</w:t>
      </w:r>
    </w:p>
    <w:p>
      <w:r>
        <w:t>Name: WB4496, Latitude: 22.410567, Longitude: 87.319553</w:t>
      </w:r>
    </w:p>
    <w:p>
      <w:r>
        <w:t>Name: WB5639, Latitude: 22.235786, Longitude: 87.862741</w:t>
      </w:r>
    </w:p>
    <w:p>
      <w:r>
        <w:t>Name: WB5639, Latitude: 22.234805, Longitude: 87.861478</w:t>
      </w:r>
    </w:p>
    <w:p>
      <w:r>
        <w:t>Name: WB6008, Latitude: 22.326963, Longitude: 87.33935</w:t>
      </w:r>
    </w:p>
    <w:p>
      <w:r>
        <w:t>Name: WB6008, Latitude: 22.328132, Longitude: 87.340614</w:t>
      </w:r>
    </w:p>
    <w:p>
      <w:r>
        <w:t>Name: WB8517, Latitude: 22.682416, Longitude: 87.666051</w:t>
      </w:r>
    </w:p>
    <w:p>
      <w:r>
        <w:t>Name: WB8517, Latitude: 22.6833, Longitude: 87.664392</w:t>
      </w:r>
    </w:p>
    <w:p>
      <w:r>
        <w:t>Name: WBA100, Latitude: 22.321062, Longitude: 87.370251</w:t>
      </w:r>
    </w:p>
    <w:p>
      <w:r>
        <w:t>Name: WBA100, Latitude: 22.321919, Longitude: 87.368264</w:t>
      </w:r>
    </w:p>
    <w:p>
      <w:r>
        <w:t>Name: WBA125, Latitude: 22.400837, Longitude: 87.727774</w:t>
      </w:r>
    </w:p>
    <w:p>
      <w:r>
        <w:t>Name: WBA125, Latitude: 22.400409, Longitude: 87.726047</w:t>
      </w:r>
    </w:p>
    <w:p>
      <w:r>
        <w:t>Name: WBB1579, Latitude: 22.441259, Longitude: 87.291008</w:t>
      </w:r>
    </w:p>
    <w:p>
      <w:r>
        <w:t>Name: WBB1579, Latitude: 22.441864, Longitude: 87.28921</w:t>
      </w:r>
    </w:p>
    <w:p>
      <w:r>
        <w:t>Name: WBB1598, Latitude: 22.553979, Longitude: 87.441691</w:t>
      </w:r>
    </w:p>
    <w:p>
      <w:r>
        <w:t>Name: WBB1598, Latitude: 22.555673, Longitude: 87.44275</w:t>
      </w:r>
    </w:p>
    <w:p>
      <w:r>
        <w:t>Name: WBB2094, Latitude: 22.610289, Longitude: 87.75278</w:t>
      </w:r>
    </w:p>
    <w:p>
      <w:r>
        <w:t>Name: WBB2094, Latitude: 22.611237, Longitude: 87.751313</w:t>
      </w:r>
    </w:p>
    <w:p>
      <w:r>
        <w:t>Name: WBB2288, Latitude: 22.461592, Longitude: 87.001392</w:t>
      </w:r>
    </w:p>
    <w:p>
      <w:r>
        <w:t>Name: WBB2288, Latitude: 22.459787, Longitude: 87.000264</w:t>
      </w:r>
    </w:p>
    <w:p>
      <w:r>
        <w:t>Name: WBB2297, Latitude: 26.580552, Longitude: 88.575992</w:t>
      </w:r>
    </w:p>
    <w:p>
      <w:r>
        <w:t>Name: WBB2297, Latitude: 26.578532, Longitude: 88.57517</w:t>
      </w:r>
    </w:p>
    <w:p>
      <w:r>
        <w:t>Name: WBB3479, Latitude: 22.442534, Longitude: 87.99099</w:t>
      </w:r>
    </w:p>
    <w:p>
      <w:r>
        <w:t>Name: WBB3479, Latitude: 22.441031, Longitude: 87.989364</w:t>
      </w:r>
    </w:p>
    <w:p>
      <w:r>
        <w:t>Name: WBB403, Latitude: 22.392144, Longitude: 87.743511</w:t>
      </w:r>
    </w:p>
    <w:p>
      <w:r>
        <w:t>Name: WBB403, Latitude: 22.391782, Longitude: 87.74129</w:t>
      </w:r>
    </w:p>
    <w:p>
      <w:r>
        <w:t>Name: WBJHA-02, Latitude: 22.452865, Longitude: 87.003669</w:t>
      </w:r>
    </w:p>
    <w:p>
      <w:r>
        <w:t>Name: WBJHA-02, Latitude: 22.454247, Longitude: 87.001887</w:t>
      </w:r>
    </w:p>
    <w:p>
      <w:r>
        <w:t>Name: WBKHP-21, Latitude: 22.289242, Longitude: 87.295902</w:t>
      </w:r>
    </w:p>
    <w:p>
      <w:r>
        <w:t>Name: WBKHP-21, Latitude: 22.289861, Longitude: 87.294744</w:t>
      </w:r>
    </w:p>
    <w:p>
      <w:r>
        <w:t>Name: WBSAH-01, Latitude: 22.346564, Longitude: 87.976632</w:t>
      </w:r>
    </w:p>
    <w:p>
      <w:r>
        <w:t>Name: WBSAH-01, Latitude: 22.345395, Longitude: 87.975368</w:t>
      </w:r>
    </w:p>
    <w:p>
      <w:r>
        <w:t>Name: WB1604, Latitude: 23.585367, Longitude: 87.262109</w:t>
      </w:r>
    </w:p>
    <w:p>
      <w:r>
        <w:t>Name: WB1604, Latitude: 23.583626, Longitude: 87.260778</w:t>
      </w:r>
    </w:p>
    <w:p>
      <w:r>
        <w:t>Name: WB2603, Latitude: 22.652574, Longitude: 88.846539</w:t>
      </w:r>
    </w:p>
    <w:p>
      <w:r>
        <w:t>Name: WB2603, Latitude: 22.651717, Longitude: 88.844547</w:t>
      </w:r>
    </w:p>
    <w:p>
      <w:r>
        <w:t>Name: WB2604, Latitude: 22.634727, Longitude: 88.852607</w:t>
      </w:r>
    </w:p>
    <w:p>
      <w:r>
        <w:t>Name: WB2604, Latitude: 22.636532, Longitude: 88.851477</w:t>
      </w:r>
    </w:p>
    <w:p>
      <w:r>
        <w:t>Name: WB2996, Latitude: 22.732353, Longitude: 88.826657</w:t>
      </w:r>
    </w:p>
    <w:p>
      <w:r>
        <w:t>Name: WB2996, Latitude: 22.732353, Longitude: 88.82474</w:t>
      </w:r>
    </w:p>
    <w:p>
      <w:r>
        <w:t>Name: WB3491, Latitude: 23.791429, Longitude: 88.362538</w:t>
      </w:r>
    </w:p>
    <w:p>
      <w:r>
        <w:t>Name: WB3491, Latitude: 23.792225, Longitude: 88.36378</w:t>
      </w:r>
    </w:p>
    <w:p>
      <w:r>
        <w:t>Name: WB3618, Latitude: 23.550221, Longitude: 88.468137</w:t>
      </w:r>
    </w:p>
    <w:p>
      <w:r>
        <w:t>Name: WB3618, Latitude: 23.549616, Longitude: 88.466325</w:t>
      </w:r>
    </w:p>
    <w:p>
      <w:r>
        <w:t>Name: WB3998, Latitude: 23.344071, Longitude: 87.561163</w:t>
      </w:r>
    </w:p>
    <w:p>
      <w:r>
        <w:t>Name: WB3998, Latitude: 23.345765, Longitude: 87.560302</w:t>
      </w:r>
    </w:p>
    <w:p>
      <w:r>
        <w:t>Name: WB4698, Latitude: 23.303909, Longitude: 88.539601</w:t>
      </w:r>
    </w:p>
    <w:p>
      <w:r>
        <w:t>Name: WB4698, Latitude: 23.302931, Longitude: 88.537757</w:t>
      </w:r>
    </w:p>
    <w:p>
      <w:r>
        <w:t>Name: WB5262, Latitude: 22.20584, Longitude: 88.64185</w:t>
      </w:r>
    </w:p>
    <w:p>
      <w:r>
        <w:t>Name: WB5262, Latitude: 22.205077, Longitude: 88.640423</w:t>
      </w:r>
    </w:p>
    <w:p>
      <w:r>
        <w:t>Name: WB6294, Latitude: 23.194675, Longitude: 88.62465</w:t>
      </w:r>
    </w:p>
    <w:p>
      <w:r>
        <w:t>Name: WB6294, Latitude: 23.195261, Longitude: 88.623282</w:t>
      </w:r>
    </w:p>
    <w:p>
      <w:r>
        <w:t>Name: WB6298, Latitude: 24.002213, Longitude: 88.586482</w:t>
      </w:r>
    </w:p>
    <w:p>
      <w:r>
        <w:t>Name: WB6298, Latitude: 24.00307, Longitude: 88.58447</w:t>
      </w:r>
    </w:p>
    <w:p>
      <w:r>
        <w:t>Name: WB8401, Latitude: 23.217655, Longitude: 88.554675</w:t>
      </w:r>
    </w:p>
    <w:p>
      <w:r>
        <w:t>Name: WB8401, Latitude: 23.218017, Longitude: 88.552441</w:t>
      </w:r>
    </w:p>
    <w:p>
      <w:r>
        <w:t>Name: WB8906, Latitude: 24.409327, Longitude: 88.119645</w:t>
      </w:r>
    </w:p>
    <w:p>
      <w:r>
        <w:t>Name: WB8906, Latitude: 24.410146, Longitude: 88.117474</w:t>
      </w:r>
    </w:p>
    <w:p>
      <w:r>
        <w:t>Name: WB9251, Latitude: 22.977205, Longitude: 87.8503</w:t>
      </w:r>
    </w:p>
    <w:p>
      <w:r>
        <w:t>Name: WB9251, Latitude: 22.979294, Longitude: 87.850803</w:t>
      </w:r>
    </w:p>
    <w:p>
      <w:r>
        <w:t>Name: WB9897, Latitude: 23.412407, Longitude: 88.488997</w:t>
      </w:r>
    </w:p>
    <w:p>
      <w:r>
        <w:t>Name: WB9897, Latitude: 23.412891, Longitude: 88.48703</w:t>
      </w:r>
    </w:p>
    <w:p>
      <w:r>
        <w:t>Name: WBA139, Latitude: 23.405384, Longitude: 88.499869</w:t>
      </w:r>
    </w:p>
    <w:p>
      <w:r>
        <w:t>Name: WBA139, Latitude: 23.405264, Longitude: 88.498363</w:t>
      </w:r>
    </w:p>
    <w:p>
      <w:r>
        <w:t>Name: WBB1157, Latitude: 22.953341, Longitude: 88.194847</w:t>
      </w:r>
    </w:p>
    <w:p>
      <w:r>
        <w:t>Name: WBB1157, Latitude: 22.951414, Longitude: 88.193872</w:t>
      </w:r>
    </w:p>
    <w:p>
      <w:r>
        <w:t>Name: WBB1220, Latitude: 23.3682, Longitude: 88.596538</w:t>
      </w:r>
    </w:p>
    <w:p>
      <w:r>
        <w:t>Name: WBB1220, Latitude: 23.369098, Longitude: 88.59444</w:t>
      </w:r>
    </w:p>
    <w:p>
      <w:r>
        <w:t>Name: WBB1553, Latitude: 24.444685, Longitude: 88.031881</w:t>
      </w:r>
    </w:p>
    <w:p>
      <w:r>
        <w:t>Name: WBB1553, Latitude: 24.443182, Longitude: 88.03023</w:t>
      </w:r>
    </w:p>
    <w:p>
      <w:r>
        <w:t>Name: WBB2285, Latitude: 22.462076, Longitude: 88.542663</w:t>
      </w:r>
    </w:p>
    <w:p>
      <w:r>
        <w:t>Name: WBB2285, Latitude: 22.462789, Longitude: 88.540543</w:t>
      </w:r>
    </w:p>
    <w:p>
      <w:r>
        <w:t>Name: WBB485, Latitude: 22.138102, Longitude: 88.31991</w:t>
      </w:r>
    </w:p>
    <w:p>
      <w:r>
        <w:t>Name: WBB485, Latitude: 22.139239, Longitude: 88.318448</w:t>
      </w:r>
    </w:p>
    <w:p>
      <w:r>
        <w:t>Name: WBB718, Latitude: 23.772872, Longitude: 88.118234</w:t>
      </w:r>
    </w:p>
    <w:p>
      <w:r>
        <w:t>Name: WBB718, Latitude: 23.77121, Longitude: 88.117574</w:t>
      </w:r>
    </w:p>
    <w:p>
      <w:r>
        <w:t>Name: WBG351, Latitude: 23.648181, Longitude: 87.063217</w:t>
      </w:r>
    </w:p>
    <w:p>
      <w:r>
        <w:t>Name: WBG351, Latitude: 23.647916, Longitude: 87.061576</w:t>
      </w:r>
    </w:p>
    <w:p>
      <w:r>
        <w:t>Name: WBSIL-19, Latitude: 26.714624, Longitude: 88.432604</w:t>
      </w:r>
    </w:p>
    <w:p>
      <w:r>
        <w:t>Name: WBSIL-19, Latitude: 26.713405, Longitude: 88.430655</w:t>
      </w:r>
    </w:p>
    <w:p>
      <w:r>
        <w:t>Name: WBI052, Latitude: 22.426734, Longitude: 87.318558</w:t>
      </w:r>
    </w:p>
    <w:p>
      <w:r>
        <w:t>Name: WBI052, Latitude: 22.424929, Longitude: 87.319081</w:t>
      </w:r>
    </w:p>
    <w:p>
      <w:r>
        <w:t>Name: WBE209, Latitude: 23.232675, Longitude: 87.865408</w:t>
      </w:r>
    </w:p>
    <w:p>
      <w:r>
        <w:t>Name: WBE209, Latitude: 23.23087, Longitude: 87.864882</w:t>
      </w:r>
    </w:p>
    <w:p>
      <w:r>
        <w:t>Name: WBF087, Latitude: 27.167104, Longitude: 88.364618</w:t>
      </w:r>
    </w:p>
    <w:p>
      <w:r>
        <w:t>Name: WBF087, Latitude: 27.166032, Longitude: 88.363923</w:t>
      </w:r>
    </w:p>
    <w:p>
      <w:r>
        <w:t>Name: WBH146, Latitude: 23.562384, Longitude: 87.266703</w:t>
      </w:r>
    </w:p>
    <w:p>
      <w:r>
        <w:t>Name: WBH146, Latitude: 23.560737, Longitude: 87.26686</w:t>
      </w:r>
    </w:p>
    <w:p>
      <w:r>
        <w:t>Name: WBD611, Latitude: 25.011737, Longitude: 88.142703</w:t>
      </w:r>
    </w:p>
    <w:p>
      <w:r>
        <w:t>Name: WBD611, Latitude: 25.012956, Longitude: 88.140782</w:t>
      </w:r>
    </w:p>
    <w:p>
      <w:r>
        <w:t>Name: WBC835, Latitude: 26.017519, Longitude: 89.533074</w:t>
      </w:r>
    </w:p>
    <w:p>
      <w:r>
        <w:t>Name: WBC835, Latitude: 26.017942, Longitude: 89.531779</w:t>
      </w:r>
    </w:p>
    <w:p>
      <w:r>
        <w:t>Name: WB2236, Latitude: 25.896862, Longitude: 87.914207</w:t>
      </w:r>
    </w:p>
    <w:p>
      <w:r>
        <w:t>Name: WB2236, Latitude: 25.898915, Longitude: 87.913595</w:t>
      </w:r>
    </w:p>
    <w:p>
      <w:r>
        <w:t>Name: WB2582, Latitude: 26.884792, Longitude: 88.976163</w:t>
      </w:r>
    </w:p>
    <w:p>
      <w:r>
        <w:t>Name: WB2582, Latitude: 26.882708, Longitude: 88.975537</w:t>
      </w:r>
    </w:p>
    <w:p>
      <w:r>
        <w:t>Name: WB3551, Latitude: 26.416007, Longitude: 89.264471</w:t>
      </w:r>
    </w:p>
    <w:p>
      <w:r>
        <w:t>Name: WB3551, Latitude: 26.417226, Longitude: 89.262527</w:t>
      </w:r>
    </w:p>
    <w:p>
      <w:r>
        <w:t>Name: WB4788, Latitude: 23.492402, Longitude: 88.566584</w:t>
      </w:r>
    </w:p>
    <w:p>
      <w:r>
        <w:t>Name: WB4788, Latitude: 23.490755, Longitude: 88.565077</w:t>
      </w:r>
    </w:p>
    <w:p>
      <w:r>
        <w:t>Name: WB4977, Latitude: 23.759325, Longitude: 86.881627</w:t>
      </w:r>
    </w:p>
    <w:p>
      <w:r>
        <w:t>Name: WB4977, Latitude: 23.759781, Longitude: 86.880558</w:t>
      </w:r>
    </w:p>
    <w:p>
      <w:r>
        <w:t>Name: WB5814, Latitude: 23.803676, Longitude: 88.110349</w:t>
      </w:r>
    </w:p>
    <w:p>
      <w:r>
        <w:t>Name: WB5814, Latitude: 23.804654, Longitude: 88.108498</w:t>
      </w:r>
    </w:p>
    <w:p>
      <w:r>
        <w:t>Name: WB6223, Latitude: 24.132414, Longitude: 87.886497</w:t>
      </w:r>
    </w:p>
    <w:p>
      <w:r>
        <w:t>Name: WB6223, Latitude: 24.133127, Longitude: 87.884351</w:t>
      </w:r>
    </w:p>
    <w:p>
      <w:r>
        <w:t>Name: WB6651, Latitude: 22.764801, Longitude: 88.774191</w:t>
      </w:r>
    </w:p>
    <w:p>
      <w:r>
        <w:t>Name: WB6651, Latitude: 22.765964, Longitude: 88.77239</w:t>
      </w:r>
    </w:p>
    <w:p>
      <w:r>
        <w:t>Name: WB7709, Latitude: 23.795522, Longitude: 88.300802</w:t>
      </w:r>
    </w:p>
    <w:p>
      <w:r>
        <w:t>Name: WB7709, Latitude: 23.797542, Longitude: 88.300995</w:t>
      </w:r>
    </w:p>
    <w:p>
      <w:r>
        <w:t>Name: WB9298, Latitude: 24.856236, Longitude: 87.972631</w:t>
      </w:r>
    </w:p>
    <w:p>
      <w:r>
        <w:t>Name: WB9298, Latitude: 24.858386, Longitude: 87.972424</w:t>
      </w:r>
    </w:p>
    <w:p>
      <w:r>
        <w:t>Name: WB9806, Latitude: 25.17799, Longitude: 88.293256</w:t>
      </w:r>
    </w:p>
    <w:p>
      <w:r>
        <w:t>Name: WB9806, Latitude: 25.178703, Longitude: 88.291092</w:t>
      </w:r>
    </w:p>
    <w:p>
      <w:r>
        <w:t>Name: WBA319, Latitude: 22.178339, Longitude: 88.391396</w:t>
      </w:r>
    </w:p>
    <w:p>
      <w:r>
        <w:t>Name: WBA319, Latitude: 22.179411, Longitude: 88.389742</w:t>
      </w:r>
    </w:p>
    <w:p>
      <w:r>
        <w:t>Name: WBA804, Latitude: 25.227928, Longitude: 88.1932</w:t>
      </w:r>
    </w:p>
    <w:p>
      <w:r>
        <w:t>Name: WBA804, Latitude: 25.226792, Longitude: 88.191703</w:t>
      </w:r>
    </w:p>
    <w:p>
      <w:r>
        <w:t>Name: WBB1267, Latitude: 24.860504, Longitude: 88.015005</w:t>
      </w:r>
    </w:p>
    <w:p>
      <w:r>
        <w:t>Name: WBB1267, Latitude: 24.859331, Longitude: 88.01382</w:t>
      </w:r>
    </w:p>
    <w:p>
      <w:r>
        <w:t>Name: WBB1294, Latitude: 22.357384, Longitude: 88.616289</w:t>
      </w:r>
    </w:p>
    <w:p>
      <w:r>
        <w:t>Name: WBB1294, Latitude: 22.355522, Longitude: 88.616113</w:t>
      </w:r>
    </w:p>
    <w:p>
      <w:r>
        <w:t>Name: WBB1749, Latitude: 26.419858, Longitude: 89.637198</w:t>
      </w:r>
    </w:p>
    <w:p>
      <w:r>
        <w:t>Name: WBB1749, Latitude: 26.421975, Longitude: 89.637615</w:t>
      </w:r>
    </w:p>
    <w:p>
      <w:r>
        <w:t>Name: WBB1761, Latitude: 22.732907, Longitude: 88.617707</w:t>
      </w:r>
    </w:p>
    <w:p>
      <w:r>
        <w:t>Name: WBB1761, Latitude: 22.733214, Longitude: 88.61582</w:t>
      </w:r>
    </w:p>
    <w:p>
      <w:r>
        <w:t>Name: WBB1863, Latitude: 24.454393, Longitude: 87.846948</w:t>
      </w:r>
    </w:p>
    <w:p>
      <w:r>
        <w:t>Name: WBB1863, Latitude: 24.453174, Longitude: 87.845036</w:t>
      </w:r>
    </w:p>
    <w:p>
      <w:r>
        <w:t>Name: WBB196, Latitude: 21.976795, Longitude: 87.598198</w:t>
      </w:r>
    </w:p>
    <w:p>
      <w:r>
        <w:t>Name: WBB196, Latitude: 21.976795, Longitude: 87.595879</w:t>
      </w:r>
    </w:p>
    <w:p>
      <w:r>
        <w:t>Name: WBB2601, Latitude: 23.547729, Longitude: 87.271817</w:t>
      </w:r>
    </w:p>
    <w:p>
      <w:r>
        <w:t>Name: WBB2601, Latitude: 23.546408, Longitude: 87.270375</w:t>
      </w:r>
    </w:p>
    <w:p>
      <w:r>
        <w:t>Name: WBB305, Latitude: 26.702142, Longitude: 88.339235</w:t>
      </w:r>
    </w:p>
    <w:p>
      <w:r>
        <w:t>Name: WBB305, Latitude: 26.704195, Longitude: 88.338829</w:t>
      </w:r>
    </w:p>
    <w:p>
      <w:r>
        <w:t>Name: WBB3437, Latitude: 22.652768, Longitude: 88.041344</w:t>
      </w:r>
    </w:p>
    <w:p>
      <w:r>
        <w:t>Name: WBB3437, Latitude: 22.652246, Longitude: 88.03979</w:t>
      </w:r>
    </w:p>
    <w:p>
      <w:r>
        <w:t>Name: WBB3484, Latitude: 22.514667, Longitude: 87.953256</w:t>
      </w:r>
    </w:p>
    <w:p>
      <w:r>
        <w:t>Name: WBB3484, Latitude: 22.516193, Longitude: 87.951604</w:t>
      </w:r>
    </w:p>
    <w:p>
      <w:r>
        <w:t>Name: WBC172, Latitude: 24.851002, Longitude: 88.060832</w:t>
      </w:r>
    </w:p>
    <w:p>
      <w:r>
        <w:t>Name: WBC172, Latitude: 24.848982, Longitude: 88.060637</w:t>
      </w:r>
    </w:p>
    <w:p>
      <w:r>
        <w:t>Name: WBCNP-01, Latitude: 24.635896, Longitude: 87.916763</w:t>
      </w:r>
    </w:p>
    <w:p>
      <w:r>
        <w:t>Name: WBCNP-01, Latitude: 24.63733, Longitude: 87.916189</w:t>
      </w:r>
    </w:p>
    <w:p>
      <w:r>
        <w:t>Name: WBD905, Latitude: 26.192773, Longitude: 89.464214</w:t>
      </w:r>
    </w:p>
    <w:p>
      <w:r>
        <w:t>Name: WBD905, Latitude: 26.192866, Longitude: 89.461832</w:t>
      </w:r>
    </w:p>
    <w:p>
      <w:r>
        <w:t>Name: WBG319, Latitude: 22.614099, Longitude: 88.538019</w:t>
      </w:r>
    </w:p>
    <w:p>
      <w:r>
        <w:t>Name: WBG319, Latitude: 22.612936, Longitude: 88.537561</w:t>
      </w:r>
    </w:p>
    <w:p>
      <w:r>
        <w:t>Name: WBG657, Latitude: 24.328646, Longitude: 88.30155</w:t>
      </w:r>
    </w:p>
    <w:p>
      <w:r>
        <w:t>Name: WBG657, Latitude: 24.329782, Longitude: 88.300063</w:t>
      </w:r>
    </w:p>
    <w:p>
      <w:r>
        <w:t>Name: WBGAR-03, Latitude: 22.8653, Longitude: 87.358859</w:t>
      </w:r>
    </w:p>
    <w:p>
      <w:r>
        <w:t>Name: WBGAR-03, Latitude: 22.863462, Longitude: 87.357929</w:t>
      </w:r>
    </w:p>
    <w:p>
      <w:r>
        <w:t>Name: WBRKR-07, Latitude: 25.192724, Longitude: 88.085706</w:t>
      </w:r>
    </w:p>
    <w:p>
      <w:r>
        <w:t>Name: WBRKR-07, Latitude: 25.191746, Longitude: 88.083834</w:t>
      </w:r>
    </w:p>
    <w:p>
      <w:r>
        <w:t>Name: WB1926, Latitude: 22.318442, Longitude: 87.928417</w:t>
      </w:r>
    </w:p>
    <w:p>
      <w:r>
        <w:t>Name: WB1926, Latitude: 22.316483, Longitude: 87.92785</w:t>
      </w:r>
    </w:p>
    <w:p>
      <w:r>
        <w:t>Name: WB4644, Latitude: 22.745464, Longitude: 87.756964</w:t>
      </w:r>
    </w:p>
    <w:p>
      <w:r>
        <w:t>Name: WB4644, Latitude: 22.743602, Longitude: 87.756787</w:t>
      </w:r>
    </w:p>
    <w:p>
      <w:r>
        <w:t>Name: WB5821, Latitude: 22.72261, Longitude: 87.673991</w:t>
      </w:r>
    </w:p>
    <w:p>
      <w:r>
        <w:t>Name: WB5821, Latitude: 22.723345, Longitude: 87.671801</w:t>
      </w:r>
    </w:p>
    <w:p>
      <w:r>
        <w:t>Name: WB8840, Latitude: 22.341955, Longitude: 87.321202</w:t>
      </w:r>
    </w:p>
    <w:p>
      <w:r>
        <w:t>Name: WB8840, Latitude: 22.34269, Longitude: 87.319017</w:t>
      </w:r>
    </w:p>
    <w:p>
      <w:r>
        <w:t>Name: WBB1668, Latitude: 22.167062, Longitude: 88.426627</w:t>
      </w:r>
    </w:p>
    <w:p>
      <w:r>
        <w:t>Name: WBB1668, Latitude: 22.168756, Longitude: 88.427683</w:t>
      </w:r>
    </w:p>
    <w:p>
      <w:r>
        <w:t>Name: WBC458, Latitude: 22.134201, Longitude: 87.885714</w:t>
      </w:r>
    </w:p>
    <w:p>
      <w:r>
        <w:t>Name: WBC458, Latitude: 22.134541, Longitude: 87.883635</w:t>
      </w:r>
    </w:p>
    <w:p>
      <w:r>
        <w:t>Name: WBD189, Latitude: 26.705297, Longitude: 88.422534</w:t>
      </w:r>
    </w:p>
    <w:p>
      <w:r>
        <w:t>Name: WBD189, Latitude: 26.703338, Longitude: 88.421946</w:t>
      </w:r>
    </w:p>
    <w:p>
      <w:r>
        <w:t>Name: WBD717, Latitude: 21.642616, Longitude: 87.577216</w:t>
      </w:r>
    </w:p>
    <w:p>
      <w:r>
        <w:t>Name: WBD717, Latitude: 21.643956, Longitude: 87.575498</w:t>
      </w:r>
    </w:p>
    <w:p>
      <w:r>
        <w:t>Name: WB2654, Latitude: 23.50732, Longitude: 87.297277</w:t>
      </w:r>
    </w:p>
    <w:p>
      <w:r>
        <w:t>Name: WB2654, Latitude: 23.509126, Longitude: 87.29614</w:t>
      </w:r>
    </w:p>
    <w:p>
      <w:r>
        <w:t>Name: WB3622, Latitude: 23.661011, Longitude: 87.305657</w:t>
      </w:r>
    </w:p>
    <w:p>
      <w:r>
        <w:t>Name: WB3622, Latitude: 23.662446, Longitude: 87.305087</w:t>
      </w:r>
    </w:p>
    <w:p>
      <w:r>
        <w:t>Name: WBB1242, Latitude: 23.300975, Longitude: 86.354065</w:t>
      </w:r>
    </w:p>
    <w:p>
      <w:r>
        <w:t>Name: WBB1242, Latitude: 23.302501, Longitude: 86.352403</w:t>
      </w:r>
    </w:p>
    <w:p>
      <w:r>
        <w:t>Name: WBB1395, Latitude: 23.540571, Longitude: 87.290172</w:t>
      </w:r>
    </w:p>
    <w:p>
      <w:r>
        <w:t>Name: WBB1395, Latitude: 23.538733, Longitude: 87.289237</w:t>
      </w:r>
    </w:p>
    <w:p>
      <w:r>
        <w:t>Name: WBB801, Latitude: 23.8204, Longitude: 86.872984</w:t>
      </w:r>
    </w:p>
    <w:p>
      <w:r>
        <w:t>Name: WBB801, Latitude: 23.821396, Longitude: 86.870893</w:t>
      </w:r>
    </w:p>
    <w:p>
      <w:r>
        <w:t>Name: WB2047, Latitude: 22.760269, Longitude: 88.802925</w:t>
      </w:r>
    </w:p>
    <w:p>
      <w:r>
        <w:t>Name: WB2047, Latitude: 22.762075, Longitude: 88.8024</w:t>
      </w:r>
    </w:p>
    <w:p>
      <w:r>
        <w:t>Name: WB8013, Latitude: 25.954778, Longitude: 88.095507</w:t>
      </w:r>
    </w:p>
    <w:p>
      <w:r>
        <w:t>Name: WB8013, Latitude: 25.952758, Longitude: 88.094689</w:t>
      </w:r>
    </w:p>
    <w:p>
      <w:r>
        <w:t>Name: WBB624, Latitude: 25.233502, Longitude: 88.78408</w:t>
      </w:r>
    </w:p>
    <w:p>
      <w:r>
        <w:t>Name: WBB624, Latitude: 25.233326, Longitude: 88.781847</w:t>
      </w:r>
    </w:p>
    <w:p>
      <w:r>
        <w:t>Name: WB3412, Latitude: 24.259998, Longitude: 88.308711</w:t>
      </w:r>
    </w:p>
    <w:p>
      <w:r>
        <w:t>Name: WB3412, Latitude: 24.260947, Longitude: 88.307838</w:t>
      </w:r>
    </w:p>
    <w:p>
      <w:r>
        <w:t>Name: WB5326, Latitude: 24.069064, Longitude: 88.207432</w:t>
      </w:r>
    </w:p>
    <w:p>
      <w:r>
        <w:t>Name: WB5326, Latitude: 24.067467, Longitude: 88.205964</w:t>
      </w:r>
    </w:p>
    <w:p>
      <w:r>
        <w:t>Name: WB6125, Latitude: 23.676218, Longitude: 87.72309</w:t>
      </w:r>
    </w:p>
    <w:p>
      <w:r>
        <w:t>Name: WB6125, Latitude: 23.675694, Longitude: 87.720951</w:t>
      </w:r>
    </w:p>
    <w:p>
      <w:r>
        <w:t>Name: WB6138, Latitude: 23.089714, Longitude: 88.719123</w:t>
      </w:r>
    </w:p>
    <w:p>
      <w:r>
        <w:t>Name: WB6138, Latitude: 23.091245, Longitude: 88.720084</w:t>
      </w:r>
    </w:p>
    <w:p>
      <w:r>
        <w:t>Name: WB6613, Latitude: 22.608823, Longitude: 88.846467</w:t>
      </w:r>
    </w:p>
    <w:p>
      <w:r>
        <w:t>Name: WB6613, Latitude: 22.606897, Longitude: 88.846835</w:t>
      </w:r>
    </w:p>
    <w:p>
      <w:r>
        <w:t>Name: WBB2743, Latitude: 23.060439, Longitude: 88.526964</w:t>
      </w:r>
    </w:p>
    <w:p>
      <w:r>
        <w:t>Name: WBB2743, Latitude: 23.059303, Longitude: 88.525492</w:t>
      </w:r>
    </w:p>
    <w:p>
      <w:r>
        <w:t>Name: WBB3239, Latitude: 23.292886, Longitude: 88.219316</w:t>
      </w:r>
    </w:p>
    <w:p>
      <w:r>
        <w:t>Name: WBB3239, Latitude: 23.294226, Longitude: 88.221055</w:t>
      </w:r>
    </w:p>
    <w:p>
      <w:r>
        <w:t>Name: WBBOY-01, Latitude: 22.615531, Longitude: 88.596528</w:t>
      </w:r>
    </w:p>
    <w:p>
      <w:r>
        <w:t>Name: WBBOY-01, Latitude: 22.616606, Longitude: 88.59451</w:t>
      </w:r>
    </w:p>
    <w:p>
      <w:r>
        <w:t>Name: WBC783, Latitude: 22.939282, Longitude: 88.738215</w:t>
      </w:r>
    </w:p>
    <w:p>
      <w:r>
        <w:t>Name: WBC783, Latitude: 22.941023, Longitude: 88.736891</w:t>
      </w:r>
    </w:p>
    <w:p>
      <w:r>
        <w:t>Name: WB2413, Latitude: 26.282223, Longitude: 89.494232</w:t>
      </w:r>
    </w:p>
    <w:p>
      <w:r>
        <w:t>Name: WB2413, Latitude: 26.282488, Longitude: 89.492555</w:t>
      </w:r>
    </w:p>
    <w:p>
      <w:r>
        <w:t>Name: WB3550, Latitude: 26.53379, Longitude: 89.187123</w:t>
      </w:r>
    </w:p>
    <w:p>
      <w:r>
        <w:t>Name: WB3550, Latitude: 26.532264, Longitude: 89.187123</w:t>
      </w:r>
    </w:p>
    <w:p>
      <w:r>
        <w:t>Name: WBB253, Latitude: 26.236446, Longitude: 89.17354</w:t>
      </w:r>
    </w:p>
    <w:p>
      <w:r>
        <w:t>Name: WBB253, Latitude: 26.237051, Longitude: 89.171688</w:t>
      </w:r>
    </w:p>
    <w:p>
      <w:r>
        <w:t>Name: WB3361, Latitude: 24.352484, Longitude: 88.341886</w:t>
      </w:r>
    </w:p>
    <w:p>
      <w:r>
        <w:t>Name: WB3361, Latitude: 24.352968, Longitude: 88.339904</w:t>
      </w:r>
    </w:p>
    <w:p>
      <w:r>
        <w:t>Name: WB3381, Latitude: 22.592918, Longitude: 88.801373</w:t>
      </w:r>
    </w:p>
    <w:p>
      <w:r>
        <w:t>Name: WB3381, Latitude: 22.595002, Longitude: 88.800767</w:t>
      </w:r>
    </w:p>
    <w:p>
      <w:r>
        <w:t>Name: WB6155, Latitude: 22.456156, Longitude: 88.705233</w:t>
      </w:r>
    </w:p>
    <w:p>
      <w:r>
        <w:t>Name: WB6155, Latitude: 22.457325, Longitude: 88.703968</w:t>
      </w:r>
    </w:p>
    <w:p>
      <w:r>
        <w:t>Name: WB6362, Latitude: 24.329744, Longitude: 88.25031</w:t>
      </w:r>
    </w:p>
    <w:p>
      <w:r>
        <w:t>Name: WB6362, Latitude: 24.328575, Longitude: 88.249027</w:t>
      </w:r>
    </w:p>
    <w:p>
      <w:r>
        <w:t>Name: WBB1565, Latitude: 23.199455, Longitude: 88.411422</w:t>
      </w:r>
    </w:p>
    <w:p>
      <w:r>
        <w:t>Name: WBB1565, Latitude: 23.197305, Longitude: 88.411422</w:t>
      </w:r>
    </w:p>
    <w:p>
      <w:r>
        <w:t>Name: WBB1707, Latitude: 22.135232, Longitude: 88.448862</w:t>
      </w:r>
    </w:p>
    <w:p>
      <w:r>
        <w:t>Name: WBB1707, Latitude: 22.134096, Longitude: 88.447399</w:t>
      </w:r>
    </w:p>
    <w:p>
      <w:r>
        <w:t>Name: WBB2570, Latitude: 24.113922, Longitude: 88.278736</w:t>
      </w:r>
    </w:p>
    <w:p>
      <w:r>
        <w:t>Name: WBB2570, Latitude: 24.112261, Longitude: 88.279399</w:t>
      </w:r>
    </w:p>
    <w:p>
      <w:r>
        <w:t>Name: WBB3384, Latitude: 23.764018, Longitude: 88.107098</w:t>
      </w:r>
    </w:p>
    <w:p>
      <w:r>
        <w:t>Name: WBB3384, Latitude: 23.762584, Longitude: 88.107669</w:t>
      </w:r>
    </w:p>
    <w:p>
      <w:r>
        <w:t>Name: WBB4349, Latitude: 22.640406, Longitude: 88.741885</w:t>
      </w:r>
    </w:p>
    <w:p>
      <w:r>
        <w:t>Name: WBB4349, Latitude: 22.641542, Longitude: 88.740417</w:t>
      </w:r>
    </w:p>
    <w:p>
      <w:r>
        <w:t>Name: WBB673, Latitude: 24.111918, Longitude: 88.25304</w:t>
      </w:r>
    </w:p>
    <w:p>
      <w:r>
        <w:t>Name: WBB673, Latitude: 24.110056, Longitude: 88.253218</w:t>
      </w:r>
    </w:p>
    <w:p>
      <w:r>
        <w:t>Name: WBH162, Latitude: 25.388257, Longitude: 88.095235</w:t>
      </w:r>
    </w:p>
    <w:p>
      <w:r>
        <w:t>Name: WBH162, Latitude: 25.389904, Longitude: 88.095395</w:t>
      </w:r>
    </w:p>
    <w:p>
      <w:r>
        <w:t>Name: WB1850, Latitude: 25.866354, Longitude: 87.973358</w:t>
      </w:r>
    </w:p>
    <w:p>
      <w:r>
        <w:t>Name: WB1850, Latitude: 25.865926, Longitude: 87.971583</w:t>
      </w:r>
    </w:p>
    <w:p>
      <w:r>
        <w:t>Name: WB2433, Latitude: 26.439102, Longitude: 89.023691</w:t>
      </w:r>
    </w:p>
    <w:p>
      <w:r>
        <w:t>Name: WB2433, Latitude: 26.441122, Longitude: 89.023888</w:t>
      </w:r>
    </w:p>
    <w:p>
      <w:r>
        <w:t>Name: WB2920, Latitude: 24.373744, Longitude: 88.16161</w:t>
      </w:r>
    </w:p>
    <w:p>
      <w:r>
        <w:t>Name: WB2920, Latitude: 24.371785, Longitude: 88.161033</w:t>
      </w:r>
    </w:p>
    <w:p>
      <w:r>
        <w:t>Name: WB3096, Latitude: 26.030896, Longitude: 87.882996</w:t>
      </w:r>
    </w:p>
    <w:p>
      <w:r>
        <w:t>Name: WB3096, Latitude: 26.030012, Longitude: 87.881292</w:t>
      </w:r>
    </w:p>
    <w:p>
      <w:r>
        <w:t>Name: WB3285, Latitude: 22.715577, Longitude: 87.731367</w:t>
      </w:r>
    </w:p>
    <w:p>
      <w:r>
        <w:t>Name: WB3285, Latitude: 22.716619, Longitude: 87.72941</w:t>
      </w:r>
    </w:p>
    <w:p>
      <w:r>
        <w:t>Name: WB3308, Latitude: 22.177559, Longitude: 87.806745</w:t>
      </w:r>
    </w:p>
    <w:p>
      <w:r>
        <w:t>Name: WB3308, Latitude: 22.176846, Longitude: 87.804629</w:t>
      </w:r>
    </w:p>
    <w:p>
      <w:r>
        <w:t>Name: WB3396, Latitude: 24.169602, Longitude: 88.573726</w:t>
      </w:r>
    </w:p>
    <w:p>
      <w:r>
        <w:t>Name: WB3396, Latitude: 24.167676, Longitude: 88.572742</w:t>
      </w:r>
    </w:p>
    <w:p>
      <w:r>
        <w:t>Name: WB5699, Latitude: 26.536703, Longitude: 88.118463</w:t>
      </w:r>
    </w:p>
    <w:p>
      <w:r>
        <w:t>Name: WB5699, Latitude: 26.534865, Longitude: 88.117505</w:t>
      </w:r>
    </w:p>
    <w:p>
      <w:r>
        <w:t>Name: WBB102, Latitude: 26.6991, Longitude: 88.441759</w:t>
      </w:r>
    </w:p>
    <w:p>
      <w:r>
        <w:t>Name: WBB102, Latitude: 26.700173, Longitude: 88.440045</w:t>
      </w:r>
    </w:p>
    <w:p>
      <w:r>
        <w:t>Name: WBF705, Latitude: 25.854017, Longitude: 88.019238</w:t>
      </w:r>
    </w:p>
    <w:p>
      <w:r>
        <w:t>Name: WBF705, Latitude: 25.855236, Longitude: 88.017303</w:t>
      </w:r>
    </w:p>
    <w:p>
      <w:r>
        <w:t>Name: WBH656, Latitude: 21.976599, Longitude: 87.400789</w:t>
      </w:r>
    </w:p>
    <w:p>
      <w:r>
        <w:t>Name: WBH656, Latitude: 21.976074, Longitude: 87.398677</w:t>
      </w:r>
    </w:p>
    <w:p>
      <w:r>
        <w:t>Name: WB2017, Latitude: 23.185297, Longitude: 86.7542</w:t>
      </w:r>
    </w:p>
    <w:p>
      <w:r>
        <w:t>Name: WB2017, Latitude: 23.186679, Longitude: 86.752408</w:t>
      </w:r>
    </w:p>
    <w:p>
      <w:r>
        <w:t>Name: WB2079, Latitude: 23.090649, Longitude: 86.226472</w:t>
      </w:r>
    </w:p>
    <w:p>
      <w:r>
        <w:t>Name: WB2079, Latitude: 23.089302, Longitude: 86.224874</w:t>
      </w:r>
    </w:p>
    <w:p>
      <w:r>
        <w:t>Name: WB6057, Latitude: 24.291309, Longitude: 87.82124</w:t>
      </w:r>
    </w:p>
    <w:p>
      <w:r>
        <w:t>Name: WB6057, Latitude: 24.289615, Longitude: 87.820167</w:t>
      </w:r>
    </w:p>
    <w:p>
      <w:r>
        <w:t>Name: WBB1440, Latitude: 23.244492, Longitude: 87.040606</w:t>
      </w:r>
    </w:p>
    <w:p>
      <w:r>
        <w:t>Name: WBB1440, Latitude: 23.246354, Longitude: 87.039436</w:t>
      </w:r>
    </w:p>
    <w:p>
      <w:r>
        <w:t>Name: WBB2039, Latitude: 23.559477, Longitude: 87.275314</w:t>
      </w:r>
    </w:p>
    <w:p>
      <w:r>
        <w:t>Name: WBB2039, Latitude: 23.560817, Longitude: 87.273572</w:t>
      </w:r>
    </w:p>
    <w:p>
      <w:r>
        <w:t>Name: WBF089, Latitude: 23.226626, Longitude: 87.858164</w:t>
      </w:r>
    </w:p>
    <w:p>
      <w:r>
        <w:t>Name: WBF089, Latitude: 23.227295, Longitude: 87.856163</w:t>
      </w:r>
    </w:p>
    <w:p>
      <w:r>
        <w:t>Name: WB2151, Latitude: 27.047611, Longitude: 88.453077</w:t>
      </w:r>
    </w:p>
    <w:p>
      <w:r>
        <w:t>Name: WB2151, Latitude: 27.049208, Longitude: 88.453558</w:t>
      </w:r>
    </w:p>
    <w:p>
      <w:r>
        <w:t>Name: WB3403, Latitude: 22.861359, Longitude: 87.958741</w:t>
      </w:r>
    </w:p>
    <w:p>
      <w:r>
        <w:t>Name: WB3403, Latitude: 22.860102, Longitude: 87.957115</w:t>
      </w:r>
    </w:p>
    <w:p>
      <w:r>
        <w:t>Name: WB8838, Latitude: 26.939585, Longitude: 88.770176</w:t>
      </w:r>
    </w:p>
    <w:p>
      <w:r>
        <w:t>Name: WB8838, Latitude: 26.940566, Longitude: 88.768864</w:t>
      </w:r>
    </w:p>
    <w:p>
      <w:r>
        <w:t>Name: WB8892, Latitude: 22.855696, Longitude: 88.112879</w:t>
      </w:r>
    </w:p>
    <w:p>
      <w:r>
        <w:t>Name: WB8892, Latitude: 22.857688, Longitude: 88.112785</w:t>
      </w:r>
    </w:p>
    <w:p>
      <w:r>
        <w:t>Name: WBB1148, Latitude: 23.704367, Longitude: 86.94897</w:t>
      </w:r>
    </w:p>
    <w:p>
      <w:r>
        <w:t>Name: WBB1148, Latitude: 23.702626, Longitude: 86.947639</w:t>
      </w:r>
    </w:p>
    <w:p>
      <w:r>
        <w:t>Name: WBB4136, Latitude: 22.143077, Longitude: 88.492986</w:t>
      </w:r>
    </w:p>
    <w:p>
      <w:r>
        <w:t>Name: WBB4136, Latitude: 22.144459, Longitude: 88.492856</w:t>
      </w:r>
    </w:p>
    <w:p>
      <w:r>
        <w:t>Name: WBD138, Latitude: 22.87674, Longitude: 88.200098</w:t>
      </w:r>
    </w:p>
    <w:p>
      <w:r>
        <w:t>Name: WBD138, Latitude: 22.878094, Longitude: 88.199069</w:t>
      </w:r>
    </w:p>
    <w:p>
      <w:r>
        <w:t>Name: WBE050, Latitude: 22.752056, Longitude: 88.138811</w:t>
      </w:r>
    </w:p>
    <w:p>
      <w:r>
        <w:t>Name: WBE050, Latitude: 22.752642, Longitude: 88.137447</w:t>
      </w:r>
    </w:p>
    <w:p>
      <w:r>
        <w:t>Name: WB8639, Latitude: 26.252736, Longitude: 89.0261</w:t>
      </w:r>
    </w:p>
    <w:p>
      <w:r>
        <w:t>Name: WB8639, Latitude: 26.253714, Longitude: 89.024211</w:t>
      </w:r>
    </w:p>
    <w:p>
      <w:r>
        <w:t>Name: WBALI-02, Latitude: 26.531186, Longitude: 89.542114</w:t>
      </w:r>
    </w:p>
    <w:p>
      <w:r>
        <w:t>Name: WBALI-02, Latitude: 26.532922, Longitude: 89.540878</w:t>
      </w:r>
    </w:p>
    <w:p>
      <w:r>
        <w:t>Name: WBSIT-01, Latitude: 26.062809, Longitude: 89.30248</w:t>
      </w:r>
    </w:p>
    <w:p>
      <w:r>
        <w:t>Name: WBSIT-01, Latitude: 26.062624, Longitude: 89.300123</w:t>
      </w:r>
    </w:p>
    <w:p>
      <w:r>
        <w:t>Name: WBB1574, Latitude: 24.079728, Longitude: 88.18423</w:t>
      </w:r>
    </w:p>
    <w:p>
      <w:r>
        <w:t>Name: WBB1574, Latitude: 24.077675, Longitude: 88.183627</w:t>
      </w:r>
    </w:p>
    <w:p>
      <w:r>
        <w:t>Name: WB3051, Latitude: 26.453376, Longitude: 88.898464</w:t>
      </w:r>
    </w:p>
    <w:p>
      <w:r>
        <w:t>Name: WB3051, Latitude: 26.451355, Longitude: 88.898267</w:t>
      </w:r>
    </w:p>
    <w:p>
      <w:r>
        <w:t>Name: WBB760, Latitude: 26.264862, Longitude: 89.050099</w:t>
      </w:r>
    </w:p>
    <w:p>
      <w:r>
        <w:t>Name: WBB760, Latitude: 26.265597, Longitude: 89.047846</w:t>
      </w:r>
    </w:p>
    <w:p>
      <w:r>
        <w:t>Name: WBH138, Latitude: 26.535557, Longitude: 89.200365</w:t>
      </w:r>
    </w:p>
    <w:p>
      <w:r>
        <w:t>Name: WBH138, Latitude: 26.536505, Longitude: 89.198851</w:t>
      </w:r>
    </w:p>
    <w:p>
      <w:r>
        <w:t>Name: WBA001, Latitude: 26.684117, Longitude: 88.280417</w:t>
      </w:r>
    </w:p>
    <w:p>
      <w:r>
        <w:t>Name: WBA001, Latitude: 26.685885, Longitude: 88.280417</w:t>
      </w:r>
    </w:p>
    <w:p>
      <w:r>
        <w:t>Name: WBB389, Latitude: 24.688841, Longitude: 87.939289</w:t>
      </w:r>
    </w:p>
    <w:p>
      <w:r>
        <w:t>Name: WBB389, Latitude: 24.689029, Longitude: 87.936923</w:t>
      </w:r>
    </w:p>
    <w:p>
      <w:r>
        <w:t>Name: WBB3916, Latitude: 24.471789, Longitude: 87.982435</w:t>
      </w:r>
    </w:p>
    <w:p>
      <w:r>
        <w:t>Name: WBB3916, Latitude: 24.472585, Longitude: 87.983477</w:t>
      </w:r>
    </w:p>
    <w:p>
      <w:r>
        <w:t>Name: WBB427, Latitude: 25.390737, Longitude: 88.012424</w:t>
      </w:r>
    </w:p>
    <w:p>
      <w:r>
        <w:t>Name: WBB427, Latitude: 25.389234, Longitude: 88.010761</w:t>
      </w:r>
    </w:p>
    <w:p>
      <w:r>
        <w:t>Name: WBC729, Latitude: 23.335018, Longitude: 86.364694</w:t>
      </w:r>
    </w:p>
    <w:p>
      <w:r>
        <w:t>Name: WBC729, Latitude: 23.333487, Longitude: 86.363527</w:t>
      </w:r>
    </w:p>
    <w:p>
      <w:r>
        <w:t>Name: WBH651, Latitude: 21.954268, Longitude: 88.016078</w:t>
      </w:r>
    </w:p>
    <w:p>
      <w:r>
        <w:t>Name: WBH651, Latitude: 21.952742, Longitude: 88.014432</w:t>
      </w:r>
    </w:p>
    <w:p>
      <w:r>
        <w:t>Name: WBMLN-01, Latitude: 23.10444, Longitude: 86.812277</w:t>
      </w:r>
    </w:p>
    <w:p>
      <w:r>
        <w:t>Name: WBMLN-01, Latitude: 23.105761, Longitude: 86.81084</w:t>
      </w:r>
    </w:p>
    <w:p>
      <w:r>
        <w:t>Name: WB1372, Latitude: 22.823886, Longitude: 87.535282</w:t>
      </w:r>
    </w:p>
    <w:p>
      <w:r>
        <w:t>Name: WB1372, Latitude: 22.825226, Longitude: 87.533549</w:t>
      </w:r>
    </w:p>
    <w:p>
      <w:r>
        <w:t>Name: WB1753, Latitude: 24.197223, Longitude: 88.343056</w:t>
      </w:r>
    </w:p>
    <w:p>
      <w:r>
        <w:t>Name: WB1753, Latitude: 24.195297, Longitude: 88.342072</w:t>
      </w:r>
    </w:p>
    <w:p>
      <w:r>
        <w:t>Name: WBF115, Latitude: 22.840646, Longitude: 88.679232</w:t>
      </w:r>
    </w:p>
    <w:p>
      <w:r>
        <w:t>Name: WBF115, Latitude: 22.842609, Longitude: 88.67856</w:t>
      </w:r>
    </w:p>
    <w:p>
      <w:r>
        <w:t>Name: WBG323, Latitude: 22.868008, Longitude: 88.661815</w:t>
      </w:r>
    </w:p>
    <w:p>
      <w:r>
        <w:t>Name: WBG323, Latitude: 22.866052, Longitude: 88.660825</w:t>
      </w:r>
    </w:p>
    <w:p>
      <w:r>
        <w:t>Name: WB2964, Latitude: 24.929876, Longitude: 88.120656</w:t>
      </w:r>
    </w:p>
    <w:p>
      <w:r>
        <w:t>Name: WB2964, Latitude: 24.930733, Longitude: 88.118628</w:t>
      </w:r>
    </w:p>
    <w:p>
      <w:r>
        <w:t>Name: WB3702, Latitude: 24.305047, Longitude: 88.405089</w:t>
      </w:r>
    </w:p>
    <w:p>
      <w:r>
        <w:t>Name: WB3702, Latitude: 24.305047, Longitude: 88.402943</w:t>
      </w:r>
    </w:p>
    <w:p>
      <w:r>
        <w:t>Name: WBB3419, Latitude: 23.089245, Longitude: 88.287937</w:t>
      </w:r>
    </w:p>
    <w:p>
      <w:r>
        <w:t>Name: WBB3419, Latitude: 23.090274, Longitude: 88.286181</w:t>
      </w:r>
    </w:p>
    <w:p>
      <w:r>
        <w:t>Name: WBDAL-03, Latitude: 25.900963, Longitude: 87.830077</w:t>
      </w:r>
    </w:p>
    <w:p>
      <w:r>
        <w:t>Name: WBDAL-03, Latitude: 25.899432, Longitude: 87.831269</w:t>
      </w:r>
    </w:p>
    <w:p>
      <w:r>
        <w:t>Name: WB5364, Latitude: 22.720037, Longitude: 88.651694</w:t>
      </w:r>
    </w:p>
    <w:p>
      <w:r>
        <w:t>Name: WB5364, Latitude: 22.72121, Longitude: 88.650528</w:t>
      </w:r>
    </w:p>
    <w:p>
      <w:r>
        <w:t>Name: WB5701, Latitude: 24.306308, Longitude: 88.337748</w:t>
      </w:r>
    </w:p>
    <w:p>
      <w:r>
        <w:t>Name: WB5701, Latitude: 24.305963, Longitude: 88.336044</w:t>
      </w:r>
    </w:p>
    <w:p>
      <w:r>
        <w:t>Name: WBB113, Latitude: 23.914004, Longitude: 87.495339</w:t>
      </w:r>
    </w:p>
    <w:p>
      <w:r>
        <w:t>Name: WBB113, Latitude: 23.911983, Longitude: 87.495532</w:t>
      </w:r>
    </w:p>
    <w:p>
      <w:r>
        <w:t>Name: WBB1714, Latitude: 23.236471, Longitude: 87.850912</w:t>
      </w:r>
    </w:p>
    <w:p>
      <w:r>
        <w:t>Name: WBB1714, Latitude: 23.237634, Longitude: 87.849104</w:t>
      </w:r>
    </w:p>
    <w:p>
      <w:r>
        <w:t>Name: WBB1995, Latitude: 23.606, Longitude: 87.11853</w:t>
      </w:r>
    </w:p>
    <w:p>
      <w:r>
        <w:t>Name: WBB1995, Latitude: 23.605554, Longitude: 87.116337</w:t>
      </w:r>
    </w:p>
    <w:p>
      <w:r>
        <w:t>Name: WBB2725, Latitude: 22.105376, Longitude: 88.319276</w:t>
      </w:r>
    </w:p>
    <w:p>
      <w:r>
        <w:t>Name: WBB2725, Latitude: 22.105898, Longitude: 88.317728</w:t>
      </w:r>
    </w:p>
    <w:p>
      <w:r>
        <w:t>Name: WBC914, Latitude: 22.831503, Longitude: 88.659878</w:t>
      </w:r>
    </w:p>
    <w:p>
      <w:r>
        <w:t>Name: WBC914, Latitude: 22.829762, Longitude: 88.658555</w:t>
      </w:r>
    </w:p>
    <w:p>
      <w:r>
        <w:t>Name: WBH150, Latitude: 24.000503, Longitude: 88.131971</w:t>
      </w:r>
    </w:p>
    <w:p>
      <w:r>
        <w:t>Name: WBH150, Latitude: 23.999834, Longitude: 88.129959</w:t>
      </w:r>
    </w:p>
    <w:p>
      <w:r>
        <w:t>Name: WBKRI-02, Latitude: 23.378839, Longitude: 88.486782</w:t>
      </w:r>
    </w:p>
    <w:p>
      <w:r>
        <w:t>Name: WBKRI-02, Latitude: 23.377982, Longitude: 88.48478</w:t>
      </w:r>
    </w:p>
    <w:p>
      <w:r>
        <w:t>Name: WB2254, Latitude: 22.557424, Longitude: 87.409587</w:t>
      </w:r>
    </w:p>
    <w:p>
      <w:r>
        <w:t>Name: WB2254, Latitude: 22.557639, Longitude: 87.408266</w:t>
      </w:r>
    </w:p>
    <w:p>
      <w:r>
        <w:t>Name: WB4056, Latitude: 21.912039, Longitude: 87.634648</w:t>
      </w:r>
    </w:p>
    <w:p>
      <w:r>
        <w:t>Name: WB4056, Latitude: 21.914092, Longitude: 87.634258</w:t>
      </w:r>
    </w:p>
    <w:p>
      <w:r>
        <w:t>Name: WB9174, Latitude: 22.624445, Longitude: 87.470177</w:t>
      </w:r>
    </w:p>
    <w:p>
      <w:r>
        <w:t>Name: WB9174, Latitude: 22.626498, Longitude: 87.469785</w:t>
      </w:r>
    </w:p>
    <w:p>
      <w:r>
        <w:t>Name: WBA376, Latitude: 26.694375, Longitude: 88.433911</w:t>
      </w:r>
    </w:p>
    <w:p>
      <w:r>
        <w:t>Name: WBA376, Latitude: 26.695287, Longitude: 88.431721</w:t>
      </w:r>
    </w:p>
    <w:p>
      <w:r>
        <w:t>Name: WBB167, Latitude: 22.017984, Longitude: 88.060805</w:t>
      </w:r>
    </w:p>
    <w:p>
      <w:r>
        <w:t>Name: WBB167, Latitude: 22.019418, Longitude: 88.059258</w:t>
      </w:r>
    </w:p>
    <w:p>
      <w:r>
        <w:t>Name: WBB1819, Latitude: 22.092627, Longitude: 88.151472</w:t>
      </w:r>
    </w:p>
    <w:p>
      <w:r>
        <w:t>Name: WBB1819, Latitude: 22.09232, Longitude: 88.149593</w:t>
      </w:r>
    </w:p>
    <w:p>
      <w:r>
        <w:t>Name: WBB1861, Latitude: 23.48795, Longitude: 86.670463</w:t>
      </w:r>
    </w:p>
    <w:p>
      <w:r>
        <w:t>Name: WBB1861, Latitude: 23.48874, Longitude: 86.668807</w:t>
      </w:r>
    </w:p>
    <w:p>
      <w:r>
        <w:t>Name: WBB2109, Latitude: 22.449452, Longitude: 87.011039</w:t>
      </w:r>
    </w:p>
    <w:p>
      <w:r>
        <w:t>Name: WBB2109, Latitude: 22.45123, Longitude: 87.009814</w:t>
      </w:r>
    </w:p>
    <w:p>
      <w:r>
        <w:t>Name: WBB4087, Latitude: 24.112904, Longitude: 88.289302</w:t>
      </w:r>
    </w:p>
    <w:p>
      <w:r>
        <w:t>Name: WBB4087, Latitude: 24.112741, Longitude: 88.287261</w:t>
      </w:r>
    </w:p>
    <w:p>
      <w:r>
        <w:t>Name: WBB827, Latitude: 23.258487, Longitude: 87.852803</w:t>
      </w:r>
    </w:p>
    <w:p>
      <w:r>
        <w:t>Name: WBB827, Latitude: 23.260134, Longitude: 87.851298</w:t>
      </w:r>
    </w:p>
    <w:p>
      <w:r>
        <w:t>Name: WBG022, Latitude: 22.199164, Longitude: 87.882911</w:t>
      </w:r>
    </w:p>
    <w:p>
      <w:r>
        <w:t>Name: WBG022, Latitude: 22.197995, Longitude: 87.881648</w:t>
      </w:r>
    </w:p>
    <w:p>
      <w:r>
        <w:t>Name: WBB1833, Latitude: 23.557319, Longitude: 87.27936</w:t>
      </w:r>
    </w:p>
    <w:p>
      <w:r>
        <w:t>Name: WBB1833, Latitude: 23.55864, Longitude: 87.277918</w:t>
      </w:r>
    </w:p>
    <w:p>
      <w:r>
        <w:t>Name: WB4658, Latitude: 26.683682, Longitude: 89.226063</w:t>
      </w:r>
    </w:p>
    <w:p>
      <w:r>
        <w:t>Name: WB4658, Latitude: 26.681756, Longitude: 89.225057</w:t>
      </w:r>
    </w:p>
    <w:p>
      <w:r>
        <w:t>Name: WBB2576, Latitude: 23.237769, Longitude: 87.045042</w:t>
      </w:r>
    </w:p>
    <w:p>
      <w:r>
        <w:t>Name: WBB2576, Latitude: 23.236694, Longitude: 87.043016</w:t>
      </w:r>
    </w:p>
    <w:p>
      <w:r>
        <w:t>Name: WBHSM-01, Latitude: 26.732649, Longitude: 89.366667</w:t>
      </w:r>
    </w:p>
    <w:p>
      <w:r>
        <w:t>Name: WBHSM-01, Latitude: 26.734311, Longitude: 89.36599</w:t>
      </w:r>
    </w:p>
    <w:p>
      <w:r>
        <w:t>Name: WB2445, Latitude: 25.398799, Longitude: 88.527346</w:t>
      </w:r>
    </w:p>
    <w:p>
      <w:r>
        <w:t>Name: WB2445, Latitude: 25.400493, Longitude: 88.526472</w:t>
      </w:r>
    </w:p>
    <w:p>
      <w:r>
        <w:t>Name: WB4670, Latitude: 24.630662, Longitude: 87.988258</w:t>
      </w:r>
    </w:p>
    <w:p>
      <w:r>
        <w:t>Name: WB4670, Latitude: 24.629867, Longitude: 87.987214</w:t>
      </w:r>
    </w:p>
    <w:p>
      <w:r>
        <w:t>Name: WBA820, Latitude: 24.844008, Longitude: 88.029811</w:t>
      </w:r>
    </w:p>
    <w:p>
      <w:r>
        <w:t>Name: WBA820, Latitude: 24.843524, Longitude: 88.027821</w:t>
      </w:r>
    </w:p>
    <w:p>
      <w:r>
        <w:t>Name: WBA844, Latitude: 25.221945, Longitude: 88.785144</w:t>
      </w:r>
    </w:p>
    <w:p>
      <w:r>
        <w:t>Name: WBA844, Latitude: 25.222252, Longitude: 88.783219</w:t>
      </w:r>
    </w:p>
    <w:p>
      <w:r>
        <w:t>Name: WBB2011, Latitude: 22.847716, Longitude: 88.767102</w:t>
      </w:r>
    </w:p>
    <w:p>
      <w:r>
        <w:t>Name: WBB2011, Latitude: 22.849642, Longitude: 88.766127</w:t>
      </w:r>
    </w:p>
    <w:p>
      <w:r>
        <w:t>Name: WBB3035, Latitude: 23.278994, Longitude: 88.531034</w:t>
      </w:r>
    </w:p>
    <w:p>
      <w:r>
        <w:t>Name: WBB3035, Latitude: 23.277226, Longitude: 88.529686</w:t>
      </w:r>
    </w:p>
    <w:p>
      <w:r>
        <w:t>Name: WBB3919, Latitude: 22.397635, Longitude: 88.495088</w:t>
      </w:r>
    </w:p>
    <w:p>
      <w:r>
        <w:t>Name: WBB3919, Latitude: 22.399166, Longitude: 88.494132</w:t>
      </w:r>
    </w:p>
    <w:p>
      <w:r>
        <w:t>Name: WBB664, Latitude: 25.234597, Longitude: 88.776853</w:t>
      </w:r>
    </w:p>
    <w:p>
      <w:r>
        <w:t>Name: WBB664, Latitude: 25.232935, Longitude: 88.775567</w:t>
      </w:r>
    </w:p>
    <w:p>
      <w:r>
        <w:t>Name: WBH132, Latitude: 25.638655, Longitude: 88.323932</w:t>
      </w:r>
    </w:p>
    <w:p>
      <w:r>
        <w:t>Name: WBH132, Latitude: 25.640037, Longitude: 88.324067</w:t>
      </w:r>
    </w:p>
    <w:p>
      <w:r>
        <w:t>Name: WB1455, Latitude: 23.232057, Longitude: 87.856857</w:t>
      </w:r>
    </w:p>
    <w:p>
      <w:r>
        <w:t>Name: WB1923, Latitude: 22.053987, Longitude: 88.056468</w:t>
      </w:r>
    </w:p>
    <w:p>
      <w:r>
        <w:t>Name: WB1923, Latitude: 22.052665, Longitude: 88.055042</w:t>
      </w:r>
    </w:p>
    <w:p>
      <w:r>
        <w:t>Name: WB2074, Latitude: 23.729572, Longitude: 86.960874</w:t>
      </w:r>
    </w:p>
    <w:p>
      <w:r>
        <w:t>Name: WB2074, Latitude: 23.730791, Longitude: 86.958972</w:t>
      </w:r>
    </w:p>
    <w:p>
      <w:r>
        <w:t>Name: WB2082, Latitude: 23.240099, Longitude: 87.867491</w:t>
      </w:r>
    </w:p>
    <w:p>
      <w:r>
        <w:t>Name: WB3081, Latitude: 23.245072, Longitude: 87.862926</w:t>
      </w:r>
    </w:p>
    <w:p>
      <w:r>
        <w:t>Name: WB5672, Latitude: 21.788428, Longitude: 87.758914</w:t>
      </w:r>
    </w:p>
    <w:p>
      <w:r>
        <w:t>Name: WB5672, Latitude: 21.787603, Longitude: 87.756769</w:t>
      </w:r>
    </w:p>
    <w:p>
      <w:r>
        <w:t>Name: WB5876, Latitude: 23.55641, Longitude: 87.371019</w:t>
      </w:r>
    </w:p>
    <w:p>
      <w:r>
        <w:t>Name: WB5876, Latitude: 23.556783, Longitude: 87.368709</w:t>
      </w:r>
    </w:p>
    <w:p>
      <w:r>
        <w:t>Name: WB6142, Latitude: 26.642391, Longitude: 88.509114</w:t>
      </w:r>
    </w:p>
    <w:p>
      <w:r>
        <w:t>Name: WB6142, Latitude: 26.640585, Longitude: 88.508573</w:t>
      </w:r>
    </w:p>
    <w:p>
      <w:r>
        <w:t>Name: WB8982, Latitude: 22.342868, Longitude: 87.303204</w:t>
      </w:r>
    </w:p>
    <w:p>
      <w:r>
        <w:t>Name: WB8982, Latitude: 22.341221, Longitude: 87.30171</w:t>
      </w:r>
    </w:p>
    <w:p>
      <w:r>
        <w:t>Name: WB9631, Latitude: 27.060292, Longitude: 88.472376</w:t>
      </w:r>
    </w:p>
    <w:p>
      <w:r>
        <w:t>Name: WB9631, Latitude: 27.058487, Longitude: 88.471833</w:t>
      </w:r>
    </w:p>
    <w:p>
      <w:r>
        <w:t>Name: WBA250, Latitude: 25.503016, Longitude: 88.470141</w:t>
      </w:r>
    </w:p>
    <w:p>
      <w:r>
        <w:t>Name: WBA250, Latitude: 25.503729, Longitude: 88.467971</w:t>
      </w:r>
    </w:p>
    <w:p>
      <w:r>
        <w:t>Name: WBB1335, Latitude: 26.610168, Longitude: 88.58572</w:t>
      </w:r>
    </w:p>
    <w:p>
      <w:r>
        <w:t>Name: WBB1335, Latitude: 26.608306, Longitude: 88.585902</w:t>
      </w:r>
    </w:p>
    <w:p>
      <w:r>
        <w:t>Name: WBB1339, Latitude: 22.448034, Longitude: 87.872205</w:t>
      </w:r>
    </w:p>
    <w:p>
      <w:r>
        <w:t>Name: WBB4442, Latitude: 23.940781, Longitude: 88.247867</w:t>
      </w:r>
    </w:p>
    <w:p>
      <w:r>
        <w:t>Name: WBB4442, Latitude: 23.941494, Longitude: 88.245724</w:t>
      </w:r>
    </w:p>
    <w:p>
      <w:r>
        <w:t>Name: WBB669, Latitude: 22.317455, Longitude: 87.279906</w:t>
      </w:r>
    </w:p>
    <w:p>
      <w:r>
        <w:t>Name: WBB669, Latitude: 22.317027, Longitude: 87.27818</w:t>
      </w:r>
    </w:p>
    <w:p>
      <w:r>
        <w:t>Name: WBBKR-01, Latitude: 23.73345, Longitude: 86.819185</w:t>
      </w:r>
    </w:p>
    <w:p>
      <w:r>
        <w:t>Name: WBBKR-01, Latitude: 23.732781, Longitude: 86.817177</w:t>
      </w:r>
    </w:p>
    <w:p>
      <w:r>
        <w:t>Name: WBG503, Latitude: 24.398504, Longitude: 88.176011</w:t>
      </w:r>
    </w:p>
    <w:p>
      <w:r>
        <w:t>Name: WBG503, Latitude: 24.400557, Longitude: 88.175613</w:t>
      </w:r>
    </w:p>
    <w:p>
      <w:r>
        <w:t>Name: WBH993, Latitude: 22.563191, Longitude: 88.039134</w:t>
      </w:r>
    </w:p>
    <w:p>
      <w:r>
        <w:t>Name: WBH993, Latitude: 22.562829, Longitude: 88.036911</w:t>
      </w:r>
    </w:p>
    <w:p>
      <w:r>
        <w:t>Name: WBJHA-03, Latitude: 22.453591, Longitude: 86.981149</w:t>
      </w:r>
    </w:p>
    <w:p>
      <w:r>
        <w:t>Name: WBJHA-03, Latitude: 22.451994, Longitude: 86.981612</w:t>
      </w:r>
    </w:p>
    <w:p>
      <w:r>
        <w:t>Name: HP0216, Latitude: 23.712674, Longitude: 86.839039</w:t>
      </w:r>
    </w:p>
    <w:p>
      <w:r>
        <w:t>Name: HP0216, Latitude: 23.714415, Longitude: 86.838704</w:t>
      </w:r>
    </w:p>
    <w:p>
      <w:r>
        <w:t>Name: WB9123, Latitude: 23.887752, Longitude: 87.538712</w:t>
      </w:r>
    </w:p>
    <w:p>
      <w:r>
        <w:t>Name: WB9123, Latitude: 23.889255, Longitude: 87.539001</w:t>
      </w:r>
    </w:p>
    <w:p>
      <w:r>
        <w:t>Name: WB9200, Latitude: 23.905029, Longitude: 87.509628</w:t>
      </w:r>
    </w:p>
    <w:p>
      <w:r>
        <w:t>Name: WB9200, Latitude: 23.906834, Longitude: 87.508487</w:t>
      </w:r>
    </w:p>
    <w:p>
      <w:r>
        <w:t>Name: WBA152, Latitude: 23.895422, Longitude: 87.536998</w:t>
      </w:r>
    </w:p>
    <w:p>
      <w:r>
        <w:t>Name: WBA152, Latitude: 23.894067, Longitude: 87.535961</w:t>
      </w:r>
    </w:p>
    <w:p>
      <w:r>
        <w:t>Name: WBAND-01, Latitude: 23.587376, Longitude: 87.200521</w:t>
      </w:r>
    </w:p>
    <w:p>
      <w:r>
        <w:t>Name: WBAND-01, Latitude: 23.587014, Longitude: 87.198281</w:t>
      </w:r>
    </w:p>
    <w:p>
      <w:r>
        <w:t>Name: WBB1916, Latitude: 23.482411, Longitude: 87.370503</w:t>
      </w:r>
    </w:p>
    <w:p>
      <w:r>
        <w:t>Name: WBB1916, Latitude: 23.484273, Longitude: 87.370325</w:t>
      </w:r>
    </w:p>
    <w:p>
      <w:r>
        <w:t>Name: WB1747, Latitude: 24.052063, Longitude: 88.089842</w:t>
      </w:r>
    </w:p>
    <w:p>
      <w:r>
        <w:t>Name: WB1747, Latitude: 24.050894, Longitude: 88.088562</w:t>
      </w:r>
    </w:p>
    <w:p>
      <w:r>
        <w:t>Name: WB2076, Latitude: 23.317477, Longitude: 88.52408</w:t>
      </w:r>
    </w:p>
    <w:p>
      <w:r>
        <w:t>Name: WB2076, Latitude: 23.31583, Longitude: 88.522575</w:t>
      </w:r>
    </w:p>
    <w:p>
      <w:r>
        <w:t>Name: WB3020, Latitude: 23.086743, Longitude: 88.19225</w:t>
      </w:r>
    </w:p>
    <w:p>
      <w:r>
        <w:t>Name: WB3020, Latitude: 23.085096, Longitude: 88.190747</w:t>
      </w:r>
    </w:p>
    <w:p>
      <w:r>
        <w:t>Name: WB3091, Latitude: 23.532876, Longitude: 88.537837</w:t>
      </w:r>
    </w:p>
    <w:p>
      <w:r>
        <w:t>Name: WB3091, Latitude: 23.5334, Longitude: 88.5357</w:t>
      </w:r>
    </w:p>
    <w:p>
      <w:r>
        <w:t>Name: WB6426, Latitude: 22.850921, Longitude: 88.640278</w:t>
      </w:r>
    </w:p>
    <w:p>
      <w:r>
        <w:t>Name: WB6426, Latitude: 22.852941, Longitude: 88.640086</w:t>
      </w:r>
    </w:p>
    <w:p>
      <w:r>
        <w:t>Name: WBA054, Latitude: 21.986913, Longitude: 88.558593</w:t>
      </w:r>
    </w:p>
    <w:p>
      <w:r>
        <w:t>Name: WBA054, Latitude: 21.985838, Longitude: 88.556585</w:t>
      </w:r>
    </w:p>
    <w:p>
      <w:r>
        <w:t>Name: WBA526, Latitude: 23.674545, Longitude: 86.952229</w:t>
      </w:r>
    </w:p>
    <w:p>
      <w:r>
        <w:t>Name: WBA526, Latitude: 23.673564, Longitude: 86.951158</w:t>
      </w:r>
    </w:p>
    <w:p>
      <w:r>
        <w:t>Name: WBB1946, Latitude: 23.221079, Longitude: 88.563281</w:t>
      </w:r>
    </w:p>
    <w:p>
      <w:r>
        <w:t>Name: WBB1946, Latitude: 23.223005, Longitude: 88.562303</w:t>
      </w:r>
    </w:p>
    <w:p>
      <w:r>
        <w:t>Name: WBB2034, Latitude: 23.561041, Longitude: 87.287011</w:t>
      </w:r>
    </w:p>
    <w:p>
      <w:r>
        <w:t>Name: WBB2299, Latitude: 22.564944, Longitude: 88.663079</w:t>
      </w:r>
    </w:p>
    <w:p>
      <w:r>
        <w:t>Name: WBB2299, Latitude: 22.565306, Longitude: 88.660856</w:t>
      </w:r>
    </w:p>
    <w:p>
      <w:r>
        <w:t>Name: WBB2593, Latitude: 23.232916, Longitude: 87.083134</w:t>
      </w:r>
    </w:p>
    <w:p>
      <w:r>
        <w:t>Name: WBB2593, Latitude: 23.233181, Longitude: 87.081498</w:t>
      </w:r>
    </w:p>
    <w:p>
      <w:r>
        <w:t>Name: WBB2785, Latitude: 23.237201, Longitude: 88.339292</w:t>
      </w:r>
    </w:p>
    <w:p>
      <w:r>
        <w:t>Name: WBB2785, Latitude: 23.237201, Longitude: 88.337368</w:t>
      </w:r>
    </w:p>
    <w:p>
      <w:r>
        <w:t>Name: WBB2949, Latitude: 23.226984, Longitude: 88.351384</w:t>
      </w:r>
    </w:p>
    <w:p>
      <w:r>
        <w:t>Name: WBB2949, Latitude: 23.227627, Longitude: 88.349163</w:t>
      </w:r>
    </w:p>
    <w:p>
      <w:r>
        <w:t>Name: WBB946, Latitude: 23.129891, Longitude: 88.546744</w:t>
      </w:r>
    </w:p>
    <w:p>
      <w:r>
        <w:t>Name: WBB946, Latitude: 23.129192, Longitude: 88.545114</w:t>
      </w:r>
    </w:p>
    <w:p>
      <w:r>
        <w:t>Name: WBBIS-01, Latitude: 23.07098, Longitude: 87.316324</w:t>
      </w:r>
    </w:p>
    <w:p>
      <w:r>
        <w:t>Name: WBBIS-01, Latitude: 23.073102, Longitude: 87.316021</w:t>
      </w:r>
    </w:p>
    <w:p>
      <w:r>
        <w:t>Name: WBBIS-03, Latitude: 23.072798, Longitude: 87.322857</w:t>
      </w:r>
    </w:p>
    <w:p>
      <w:r>
        <w:t>Name: WBBIS-03, Latitude: 23.074324, Longitude: 87.322857</w:t>
      </w:r>
    </w:p>
    <w:p>
      <w:r>
        <w:t>Name: WBG288, Latitude: 22.182862, Longitude: 88.489872</w:t>
      </w:r>
    </w:p>
    <w:p>
      <w:r>
        <w:t>Name: WBG288, Latitude: 22.180745, Longitude: 88.489672</w:t>
      </w:r>
    </w:p>
    <w:p>
      <w:r>
        <w:t>Name: WBPHU-01, Latitude: 23.234092, Longitude: 88.492485</w:t>
      </w:r>
    </w:p>
    <w:p>
      <w:r>
        <w:t>Name: WBPHU-01, Latitude: 23.235689, Longitude: 88.491026</w:t>
      </w:r>
    </w:p>
    <w:p>
      <w:r>
        <w:t>Name: WB4714, Latitude: 26.771744, Longitude: 89.081328</w:t>
      </w:r>
    </w:p>
    <w:p>
      <w:r>
        <w:t>Name: WB4714, Latitude: 26.773485, Longitude: 89.081672</w:t>
      </w:r>
    </w:p>
    <w:p>
      <w:r>
        <w:t>Name: WB5809, Latitude: 23.544356, Longitude: 86.677054</w:t>
      </w:r>
    </w:p>
    <w:p>
      <w:r>
        <w:t>Name: WB5809, Latitude: 23.542551, Longitude: 86.675917</w:t>
      </w:r>
    </w:p>
    <w:p>
      <w:r>
        <w:t>Name: WB6514, Latitude: 26.305111, Longitude: 88.744153</w:t>
      </w:r>
    </w:p>
    <w:p>
      <w:r>
        <w:t>Name: WB6514, Latitude: 26.304934, Longitude: 88.741899</w:t>
      </w:r>
    </w:p>
    <w:p>
      <w:r>
        <w:t>Name: WB7980, Latitude: 26.576576, Longitude: 89.299018</w:t>
      </w:r>
    </w:p>
    <w:p>
      <w:r>
        <w:t>Name: WB7980, Latitude: 26.578438, Longitude: 89.2992</w:t>
      </w:r>
    </w:p>
    <w:p>
      <w:r>
        <w:t>Name: WB9599, Latitude: 26.340352, Longitude: 89.487988</w:t>
      </w:r>
    </w:p>
    <w:p>
      <w:r>
        <w:t>Name: WB9599, Latitude: 26.341115, Longitude: 89.488839</w:t>
      </w:r>
    </w:p>
    <w:p>
      <w:r>
        <w:t>Name: WBB3657, Latitude: 26.273234, Longitude: 89.600949</w:t>
      </w:r>
    </w:p>
    <w:p>
      <w:r>
        <w:t>Name: WBB3657, Latitude: 26.273759, Longitude: 89.598764</w:t>
      </w:r>
    </w:p>
    <w:p>
      <w:r>
        <w:t>Name: WBB839, Latitude: 23.610547, Longitude: 86.469189</w:t>
      </w:r>
    </w:p>
    <w:p>
      <w:r>
        <w:t>Name: WBB839, Latitude: 23.609757, Longitude: 86.46734</w:t>
      </w:r>
    </w:p>
    <w:p>
      <w:r>
        <w:t>Name: WBHSM-02, Latitude: 26.680288, Longitude: 89.347497</w:t>
      </w:r>
    </w:p>
    <w:p>
      <w:r>
        <w:t>Name: WBHSM-02, Latitude: 26.681786, Longitude: 89.346715</w:t>
      </w:r>
    </w:p>
    <w:p>
      <w:r>
        <w:t>Name: WBSRP-01, Latitude: 26.49327, Longitude: 89.368167</w:t>
      </w:r>
    </w:p>
    <w:p>
      <w:r>
        <w:t>Name: WBSRP-01, Latitude: 26.491767, Longitude: 89.366487</w:t>
      </w:r>
    </w:p>
    <w:p>
      <w:r>
        <w:t>Name: WB4243, Latitude: 22.926789, Longitude: 88.54049</w:t>
      </w:r>
    </w:p>
    <w:p>
      <w:r>
        <w:t>Name: WB4243, Latitude: 22.925156, Longitude: 88.539129</w:t>
      </w:r>
    </w:p>
    <w:p>
      <w:r>
        <w:t>Name: WB4330, Latitude: 23.728337, Longitude: 87.019838</w:t>
      </w:r>
    </w:p>
    <w:p>
      <w:r>
        <w:t>Name: WB4330, Latitude: 23.727099, Longitude: 87.017907</w:t>
      </w:r>
    </w:p>
    <w:p>
      <w:r>
        <w:t>Name: WB5367, Latitude: 23.986081, Longitude: 88.182262</w:t>
      </w:r>
    </w:p>
    <w:p>
      <w:r>
        <w:t>Name: WB5367, Latitude: 23.984647, Longitude: 88.181691</w:t>
      </w:r>
    </w:p>
    <w:p>
      <w:r>
        <w:t>Name: WB6005, Latitude: 23.670511, Longitude: 86.941021</w:t>
      </w:r>
    </w:p>
    <w:p>
      <w:r>
        <w:t>Name: WB6005, Latitude: 23.671492, Longitude: 86.942297</w:t>
      </w:r>
    </w:p>
    <w:p>
      <w:r>
        <w:t>Name: WB6019, Latitude: 23.480245, Longitude: 87.31977</w:t>
      </w:r>
    </w:p>
    <w:p>
      <w:r>
        <w:t>Name: WB7703, Latitude: 22.691381, Longitude: 88.832927</w:t>
      </w:r>
    </w:p>
    <w:p>
      <w:r>
        <w:t>Name: WB7703, Latitude: 22.689882, Longitude: 88.831564</w:t>
      </w:r>
    </w:p>
    <w:p>
      <w:r>
        <w:t>Name: WB9244, Latitude: 25.162968, Longitude: 88.061247</w:t>
      </w:r>
    </w:p>
    <w:p>
      <w:r>
        <w:t>Name: WB9244, Latitude: 25.162111, Longitude: 88.059216</w:t>
      </w:r>
    </w:p>
    <w:p>
      <w:r>
        <w:t>Name: WB9445, Latitude: 25.151259, Longitude: 88.076412</w:t>
      </w:r>
    </w:p>
    <w:p>
      <w:r>
        <w:t>Name: WB9445, Latitude: 25.151567, Longitude: 88.074488</w:t>
      </w:r>
    </w:p>
    <w:p>
      <w:r>
        <w:t>Name: WBB1147, Latitude: 23.526684, Longitude: 87.345203</w:t>
      </w:r>
    </w:p>
    <w:p>
      <w:r>
        <w:t>Name: WBB1209, Latitude: 23.726241, Longitude: 87.056183</w:t>
      </w:r>
    </w:p>
    <w:p>
      <w:r>
        <w:t>Name: WBB1209, Latitude: 23.727222, Longitude: 87.054906</w:t>
      </w:r>
    </w:p>
    <w:p>
      <w:r>
        <w:t>Name: WBB1271, Latitude: 22.742277, Longitude: 88.795412</w:t>
      </w:r>
    </w:p>
    <w:p>
      <w:r>
        <w:t>Name: WBB1271, Latitude: 22.742546, Longitude: 88.793199</w:t>
      </w:r>
    </w:p>
    <w:p>
      <w:r>
        <w:t>Name: WBB1532, Latitude: 24.796949, Longitude: 87.918714</w:t>
      </w:r>
    </w:p>
    <w:p>
      <w:r>
        <w:t>Name: WBB1532, Latitude: 24.795352, Longitude: 87.917238</w:t>
      </w:r>
    </w:p>
    <w:p>
      <w:r>
        <w:t>Name: WBB2755, Latitude: 23.613542, Longitude: 88.401208</w:t>
      </w:r>
    </w:p>
    <w:p>
      <w:r>
        <w:t>Name: WBB2755, Latitude: 23.614241, Longitude: 88.399572</w:t>
      </w:r>
    </w:p>
    <w:p>
      <w:r>
        <w:t>Name: WBB2781, Latitude: 22.840084, Longitude: 88.626587</w:t>
      </w:r>
    </w:p>
    <w:p>
      <w:r>
        <w:t>Name: WBB2781, Latitude: 22.839106, Longitude: 88.624748</w:t>
      </w:r>
    </w:p>
    <w:p>
      <w:r>
        <w:t>Name: WBB4079, Latitude: 22.658286, Longitude: 88.90351</w:t>
      </w:r>
    </w:p>
    <w:p>
      <w:r>
        <w:t>Name: WBB4079, Latitude: 22.656788, Longitude: 88.902147</w:t>
      </w:r>
    </w:p>
    <w:p>
      <w:r>
        <w:t>Name: WBB4141, Latitude: 23.236989, Longitude: 88.442722</w:t>
      </w:r>
    </w:p>
    <w:p>
      <w:r>
        <w:t>Name: WBB4141, Latitude: 23.238683, Longitude: 88.441658</w:t>
      </w:r>
    </w:p>
    <w:p>
      <w:r>
        <w:t>Name: WBB626, Latitude: 23.961734, Longitude: 88.043803</w:t>
      </w:r>
    </w:p>
    <w:p>
      <w:r>
        <w:t>Name: WBB626, Latitude: 23.963081, Longitude: 88.042194</w:t>
      </w:r>
    </w:p>
    <w:p>
      <w:r>
        <w:t>Name: WBDAL-01, Latitude: 25.877911, Longitude: 87.84453</w:t>
      </w:r>
    </w:p>
    <w:p>
      <w:r>
        <w:t>Name: WBDAL-01, Latitude: 25.878516, Longitude: 87.842683</w:t>
      </w:r>
    </w:p>
    <w:p>
      <w:r>
        <w:t>Name: WBGDA-01, Latitude: 22.904691, Longitude: 88.54056</w:t>
      </w:r>
    </w:p>
    <w:p>
      <w:r>
        <w:t>Name: WBGDA-01, Latitude: 22.903192, Longitude: 88.541319</w:t>
      </w:r>
    </w:p>
    <w:p>
      <w:r>
        <w:t>Name: WBGOB-01, Latitude: 22.872365, Longitude: 88.754062</w:t>
      </w:r>
    </w:p>
    <w:p>
      <w:r>
        <w:t>Name: WBGOB-01, Latitude: 22.87445, Longitude: 88.753456</w:t>
      </w:r>
    </w:p>
    <w:p>
      <w:r>
        <w:t>Name: WBMAL-05, Latitude: 24.996224, Longitude: 88.158622</w:t>
      </w:r>
    </w:p>
    <w:p>
      <w:r>
        <w:t>Name: WBMAL-05, Latitude: 24.996224, Longitude: 88.156322</w:t>
      </w:r>
    </w:p>
    <w:p>
      <w:r>
        <w:t>Name: WBB1076, Latitude: 22.672551, Longitude: 88.847329</w:t>
      </w:r>
    </w:p>
    <w:p>
      <w:r>
        <w:t>Name: WBB1076, Latitude: 22.671479, Longitude: 88.84567</w:t>
      </w:r>
    </w:p>
    <w:p>
      <w:r>
        <w:t>Name: WBSHP-02, Latitude: 23.243935, Longitude: 88.424418</w:t>
      </w:r>
    </w:p>
    <w:p>
      <w:r>
        <w:t>Name: WBSHP-02, Latitude: 23.24286, Longitude: 88.422391</w:t>
      </w:r>
    </w:p>
    <w:p>
      <w:r>
        <w:t>Name: WBB1245, Latitude: 22.358814, Longitude: 87.292305</w:t>
      </w:r>
    </w:p>
    <w:p>
      <w:r>
        <w:t>Name: WBB1245, Latitude: 22.356887, Longitude: 87.292673</w:t>
      </w:r>
    </w:p>
    <w:p>
      <w:r>
        <w:t>Name: WBDUR-24, Latitude: 23.554075, Longitude: 87.314519</w:t>
      </w:r>
    </w:p>
    <w:p>
      <w:r>
        <w:t>Name: WBASN-13, Latitude: 23.679022, Longitude: 86.994113</w:t>
      </w:r>
    </w:p>
    <w:p>
      <w:r>
        <w:t>Name: WBC727, Latitude: 23.249067, Longitude: 87.874037</w:t>
      </w:r>
    </w:p>
    <w:p>
      <w:r>
        <w:t>Name: WB8588, Latitude: 23.609943, Longitude: 87.116984</w:t>
      </w:r>
    </w:p>
    <w:p>
      <w:r>
        <w:t>Name: WBA221, Latitude: 23.543594, Longitude: 87.310395</w:t>
      </w:r>
    </w:p>
    <w:p>
      <w:r>
        <w:t>Name: WBB158, Latitude: 26.31227, Longitude: 89.45841</w:t>
      </w:r>
    </w:p>
    <w:p>
      <w:r>
        <w:t>Name: WB2560, Latitude: 22.710991, Longitude: 88.774363</w:t>
      </w:r>
    </w:p>
    <w:p>
      <w:r>
        <w:t>Name: WB2560, Latitude: 22.709394, Longitude: 88.774827</w:t>
      </w:r>
    </w:p>
    <w:p>
      <w:r>
        <w:t>Name: WBB2595, Latitude: 23.565978, Longitude: 87.276942</w:t>
      </w:r>
    </w:p>
    <w:p>
      <w:r>
        <w:t>Name: WBB2595, Latitude: 23.564116, Longitude: 87.275769</w:t>
      </w:r>
    </w:p>
    <w:p>
      <w:r>
        <w:t>Name: WBB3531, Latitude: 23.036178, Longitude: 88.832646</w:t>
      </w:r>
    </w:p>
    <w:p>
      <w:r>
        <w:t>Name: WBB2958, Latitude: 23.56781, Longitude: 87.27387</w:t>
      </w:r>
    </w:p>
    <w:p>
      <w:r>
        <w:t>Name: WB1658, Latitude: 22.728072, Longitude: 87.354477</w:t>
      </w:r>
    </w:p>
    <w:p>
      <w:r>
        <w:t>Name: WB1658, Latitude: 22.729669, Longitude: 87.354013</w:t>
      </w:r>
    </w:p>
    <w:p>
      <w:r>
        <w:t>Name: WB2648, Latitude: 23.23332, Longitude: 87.850554</w:t>
      </w:r>
    </w:p>
    <w:p>
      <w:r>
        <w:t>Name: WB2648, Latitude: 23.232557, Longitude: 87.849116</w:t>
      </w:r>
    </w:p>
    <w:p>
      <w:r>
        <w:t>Name: WB2781, Latitude: 22.629321, Longitude: 87.407881</w:t>
      </w:r>
    </w:p>
    <w:p>
      <w:r>
        <w:t>Name: WB2781, Latitude: 22.630541, Longitude: 87.405995</w:t>
      </w:r>
    </w:p>
    <w:p>
      <w:r>
        <w:t>Name: WB9388, Latitude: 24.376778, Longitude: 88.322072</w:t>
      </w:r>
    </w:p>
    <w:p>
      <w:r>
        <w:t>Name: WB9388, Latitude: 24.374819, Longitude: 88.322648</w:t>
      </w:r>
    </w:p>
    <w:p>
      <w:r>
        <w:t>Name: WBA868, Latitude: 27.342644, Longitude: 88.618009</w:t>
      </w:r>
    </w:p>
    <w:p>
      <w:r>
        <w:t>Name: WBA868, Latitude: 27.343984, Longitude: 88.618413</w:t>
      </w:r>
    </w:p>
    <w:p>
      <w:r>
        <w:t>Name: WBB1369, Latitude: 22.461745, Longitude: 87.007682</w:t>
      </w:r>
    </w:p>
    <w:p>
      <w:r>
        <w:t>Name: WBB1369, Latitude: 22.463583, Longitude: 87.006754</w:t>
      </w:r>
    </w:p>
    <w:p>
      <w:r>
        <w:t>Name: WBB1484, Latitude: 22.432655, Longitude: 87.329664</w:t>
      </w:r>
    </w:p>
    <w:p>
      <w:r>
        <w:t>Name: WBB1484, Latitude: 22.434154, Longitude: 87.33042</w:t>
      </w:r>
    </w:p>
    <w:p>
      <w:r>
        <w:t>Name: WBB1724, Latitude: 22.504348, Longitude: 87.980364</w:t>
      </w:r>
    </w:p>
    <w:p>
      <w:r>
        <w:t>Name: WBB1724, Latitude: 22.503649, Longitude: 87.978742</w:t>
      </w:r>
    </w:p>
    <w:p>
      <w:r>
        <w:t>Name: WBB3178, Latitude: 22.194089, Longitude: 88.186816</w:t>
      </w:r>
    </w:p>
    <w:p>
      <w:r>
        <w:t>Name: WBB3178, Latitude: 22.193047, Longitude: 88.184866</w:t>
      </w:r>
    </w:p>
    <w:p>
      <w:r>
        <w:t>Name: WBB3456, Latitude: 23.23344, Longitude: 87.87384</w:t>
      </w:r>
    </w:p>
    <w:p>
      <w:r>
        <w:t>Name: WBB3456, Latitude: 23.231937, Longitude: 87.872205</w:t>
      </w:r>
    </w:p>
    <w:p>
      <w:r>
        <w:t>Name: WBB685, Latitude: 25.111145, Longitude: 88.078424</w:t>
      </w:r>
    </w:p>
    <w:p>
      <w:r>
        <w:t>Name: WBB685, Latitude: 25.113295, Longitude: 88.078216</w:t>
      </w:r>
    </w:p>
    <w:p>
      <w:r>
        <w:t>Name: WBB854, Latitude: 26.977019, Longitude: 88.276892</w:t>
      </w:r>
    </w:p>
    <w:p>
      <w:r>
        <w:t>Name: WBB854, Latitude: 26.975358, Longitude: 88.275587</w:t>
      </w:r>
    </w:p>
    <w:p>
      <w:r>
        <w:t>Name: WBJAL-04, Latitude: 26.537798, Longitude: 88.692821</w:t>
      </w:r>
    </w:p>
    <w:p>
      <w:r>
        <w:t>Name: WBJAL-04, Latitude: 26.537654, Longitude: 88.69098</w:t>
      </w:r>
    </w:p>
    <w:p>
      <w:r>
        <w:t>Name: WBASN-08, Latitude: 23.668488, Longitude: 86.946627</w:t>
      </w:r>
    </w:p>
    <w:p>
      <w:r>
        <w:t>Name: WBA389, Latitude: 23.680485, Longitude: 86.946639</w:t>
      </w:r>
    </w:p>
    <w:p>
      <w:r>
        <w:t>Name: WBASN-05, Latitude: 23.687848, Longitude: 86.952528</w:t>
      </w:r>
    </w:p>
    <w:p>
      <w:r>
        <w:t>Name: WBD832, Latitude: 23.229319, Longitude: 87.848086</w:t>
      </w:r>
    </w:p>
    <w:p>
      <w:r>
        <w:t>Name: WBF110, Latitude: 23.256946, Longitude: 87.847607</w:t>
      </w:r>
    </w:p>
    <w:p>
      <w:r>
        <w:t>Name: WBSIL-36, Latitude: 26.713428, Longitude: 88.366068</w:t>
      </w:r>
    </w:p>
    <w:p>
      <w:r>
        <w:t>Name: WB7997, Latitude: 23.240624, Longitude: 87.850946</w:t>
      </w:r>
    </w:p>
    <w:p>
      <w:r>
        <w:t>Name: WB5387, Latitude: 26.727135, Longitude: 88.414083</w:t>
      </w:r>
    </w:p>
    <w:p>
      <w:r>
        <w:t>Name: WBE681, Latitude: 26.699884, Longitude: 88.319995</w:t>
      </w:r>
    </w:p>
    <w:p>
      <w:r>
        <w:t>Name: WBSIL-04, Latitude: 26.706571, Longitude: 88.362242</w:t>
      </w:r>
    </w:p>
    <w:p>
      <w:r>
        <w:t>Name: WBB461, Latitude: 26.710763, Longitude: 88.44541</w:t>
      </w:r>
    </w:p>
    <w:p>
      <w:r>
        <w:t>Name: WBSIL-35, Latitude: 26.712897, Longitude: 88.433899</w:t>
      </w:r>
    </w:p>
    <w:p>
      <w:r>
        <w:t>Name: WB5743, Latitude: 26.682672, Longitude: 88.203852</w:t>
      </w:r>
    </w:p>
    <w:p>
      <w:r>
        <w:t>Name: WB2599, Latitude: 26.689437, Longitude: 88.428511</w:t>
      </w:r>
    </w:p>
    <w:p>
      <w:r>
        <w:t>Name: WBB2144, Latitude: 22.054384, Longitude: 88.069612</w:t>
      </w:r>
    </w:p>
    <w:p>
      <w:r>
        <w:t>Name: WBHAL-04, Latitude: 22.066066, Longitude: 88.079466</w:t>
      </w:r>
    </w:p>
    <w:p>
      <w:r>
        <w:t>Name: WB1532, Latitude: 24.297041, Longitude: 87.827394</w:t>
      </w:r>
    </w:p>
    <w:p>
      <w:r>
        <w:t>Name: WB1532, Latitude: 24.298084, Longitude: 87.825413</w:t>
      </w:r>
    </w:p>
    <w:p>
      <w:r>
        <w:t>Name: WB7981, Latitude: 23.574461, Longitude: 87.275373</w:t>
      </w:r>
    </w:p>
    <w:p>
      <w:r>
        <w:t>Name: WB7981, Latitude: 23.575801, Longitude: 87.27363</w:t>
      </w:r>
    </w:p>
    <w:p>
      <w:r>
        <w:t>Name: WBB1504, Latitude: 24.16961, Longitude: 87.782395</w:t>
      </w:r>
    </w:p>
    <w:p>
      <w:r>
        <w:t>Name: WBB1504, Latitude: 24.170932, Longitude: 87.780947</w:t>
      </w:r>
    </w:p>
    <w:p>
      <w:r>
        <w:t>Name: WB8967, Latitude: 23.579261, Longitude: 87.282074</w:t>
      </w:r>
    </w:p>
    <w:p>
      <w:r>
        <w:t>Name: WBD965, Latitude: 23.579575, Longitude: 87.27052</w:t>
      </w:r>
    </w:p>
    <w:p>
      <w:r>
        <w:t>Name: WBDUR-09, Latitude: 23.545154, Longitude: 87.302695</w:t>
      </w:r>
    </w:p>
    <w:p>
      <w:r>
        <w:t>Name: WBDUR-34, Latitude: 23.532023, Longitude: 87.335825</w:t>
      </w:r>
    </w:p>
    <w:p>
      <w:r>
        <w:t>Name: WBB1508, Latitude: 23.634501, Longitude: 87.116665</w:t>
      </w:r>
    </w:p>
    <w:p>
      <w:r>
        <w:t>Name: WB4675, Latitude: 22.715477, Longitude: 87.68474</w:t>
      </w:r>
    </w:p>
    <w:p>
      <w:r>
        <w:t>Name: WB4675, Latitude: 22.717595, Longitude: 87.68454</w:t>
      </w:r>
    </w:p>
    <w:p>
      <w:r>
        <w:t>Name: WB5931, Latitude: 23.544363, Longitude: 86.65947</w:t>
      </w:r>
    </w:p>
    <w:p>
      <w:r>
        <w:t>Name: WB5931, Latitude: 23.545438, Longitude: 86.657438</w:t>
      </w:r>
    </w:p>
    <w:p>
      <w:r>
        <w:t>Name: WB9693, Latitude: 26.464928, Longitude: 89.603936</w:t>
      </w:r>
    </w:p>
    <w:p>
      <w:r>
        <w:t>Name: WB9693, Latitude: 26.462843, Longitude: 89.603312</w:t>
      </w:r>
    </w:p>
    <w:p>
      <w:r>
        <w:t>Name: WBB2049, Latitude: 22.360052, Longitude: 87.303986</w:t>
      </w:r>
    </w:p>
    <w:p>
      <w:r>
        <w:t>Name: WBB2049, Latitude: 22.361374, Longitude: 87.302557</w:t>
      </w:r>
    </w:p>
    <w:p>
      <w:r>
        <w:t>Name: WBDLP-01, Latitude: 26.399602, Longitude: 89.651363</w:t>
      </w:r>
    </w:p>
    <w:p>
      <w:r>
        <w:t>Name: WBDLP-01, Latitude: 26.399295, Longitude: 89.649419</w:t>
      </w:r>
    </w:p>
    <w:p>
      <w:r>
        <w:t>Name: WBKOC-06, Latitude: 26.344023, Longitude: 89.434274</w:t>
      </w:r>
    </w:p>
    <w:p>
      <w:r>
        <w:t>Name: WBKOC-06, Latitude: 26.342096, Longitude: 89.433272</w:t>
      </w:r>
    </w:p>
    <w:p>
      <w:r>
        <w:t>Name: WBPUR-04, Latitude: 23.343028, Longitude: 86.362144</w:t>
      </w:r>
    </w:p>
    <w:p>
      <w:r>
        <w:t>Name: WBPUR-04, Latitude: 23.342688, Longitude: 86.360046</w:t>
      </w:r>
    </w:p>
    <w:p>
      <w:r>
        <w:t>Name: WB5340, Latitude: 26.327533, Longitude: 89.453865</w:t>
      </w:r>
    </w:p>
    <w:p>
      <w:r>
        <w:t>Name: WBC344, Latitude: 26.31982, Longitude: 89.470034</w:t>
      </w:r>
    </w:p>
    <w:p>
      <w:r>
        <w:t>Name: WBB656, Latitude: 26.703292, Longitude: 88.463424</w:t>
      </w:r>
    </w:p>
    <w:p>
      <w:r>
        <w:t>Name: WBSIL-32, Latitude: 26.725797, Longitude: 88.438133</w:t>
      </w:r>
    </w:p>
    <w:p>
      <w:r>
        <w:t>Name: WBB108, Latitude: 26.706687, Longitude: 88.431233</w:t>
      </w:r>
    </w:p>
    <w:p>
      <w:r>
        <w:t>Name: WB2547, Latitude: 22.666845, Longitude: 88.893863</w:t>
      </w:r>
    </w:p>
    <w:p>
      <w:r>
        <w:t>Name: WB2547, Latitude: 22.665946, Longitude: 88.891775</w:t>
      </w:r>
    </w:p>
    <w:p>
      <w:r>
        <w:t>Name: WB4087, Latitude: 23.161547, Longitude: 88.586137</w:t>
      </w:r>
    </w:p>
    <w:p>
      <w:r>
        <w:t>Name: WB4087, Latitude: 23.159591, Longitude: 88.585145</w:t>
      </w:r>
    </w:p>
    <w:p>
      <w:r>
        <w:t>Name: WB4753, Latitude: 23.062349, Longitude: 88.607873</w:t>
      </w:r>
    </w:p>
    <w:p>
      <w:r>
        <w:t>Name: WB4753, Latitude: 23.060372, Longitude: 88.606983</w:t>
      </w:r>
    </w:p>
    <w:p>
      <w:r>
        <w:t>Name: WBB1947, Latitude: 23.037757, Longitude: 88.526109</w:t>
      </w:r>
    </w:p>
    <w:p>
      <w:r>
        <w:t>Name: WBB1947, Latitude: 23.037757, Longitude: 88.524451</w:t>
      </w:r>
    </w:p>
    <w:p>
      <w:r>
        <w:t>Name: WBB3353, Latitude: 24.112664, Longitude: 88.259848</w:t>
      </w:r>
    </w:p>
    <w:p>
      <w:r>
        <w:t>Name: WBB3353, Latitude: 24.111501, Longitude: 88.258028</w:t>
      </w:r>
    </w:p>
    <w:p>
      <w:r>
        <w:t>Name: WBB4024, Latitude: 24.445946, Longitude: 88.096255</w:t>
      </w:r>
    </w:p>
    <w:p>
      <w:r>
        <w:t>Name: WBB4024, Latitude: 24.447974, Longitude: 88.096255</w:t>
      </w:r>
    </w:p>
    <w:p>
      <w:r>
        <w:t>Name: WBB623, Latitude: 23.245879, Longitude: 88.431292</w:t>
      </w:r>
    </w:p>
    <w:p>
      <w:r>
        <w:t>Name: WBB623, Latitude: 23.244497, Longitude: 88.429499</w:t>
      </w:r>
    </w:p>
    <w:p>
      <w:r>
        <w:t>Name: WBB806, Latitude: 23.083551, Longitude: 86.217257</w:t>
      </w:r>
    </w:p>
    <w:p>
      <w:r>
        <w:t>Name: WBB806, Latitude: 23.081498, Longitude: 86.216659</w:t>
      </w:r>
    </w:p>
    <w:p>
      <w:r>
        <w:t>Name: WBBAH-08, Latitude: 24.089537, Longitude: 88.2356</w:t>
      </w:r>
    </w:p>
    <w:p>
      <w:r>
        <w:t>Name: WBBAH-08, Latitude: 24.089714, Longitude: 88.233386</w:t>
      </w:r>
    </w:p>
    <w:p>
      <w:r>
        <w:t>Name: WBH701, Latitude: 24.417785, Longitude: 88.265859</w:t>
      </w:r>
    </w:p>
    <w:p>
      <w:r>
        <w:t>Name: WBH701, Latitude: 24.419432, Longitude: 88.264341</w:t>
      </w:r>
    </w:p>
    <w:p>
      <w:r>
        <w:t>Name: WBKHT-03, Latitude: 22.974139, Longitude: 86.843764</w:t>
      </w:r>
    </w:p>
    <w:p>
      <w:r>
        <w:t>Name: WBKHT-03, Latitude: 22.97264, Longitude: 86.843005</w:t>
      </w:r>
    </w:p>
    <w:p>
      <w:r>
        <w:t>Name: WB5890, Latitude: 23.694235, Longitude: 86.953916</w:t>
      </w:r>
    </w:p>
    <w:p>
      <w:r>
        <w:t>Name: WBB3316, Latitude: 23.683992, Longitude: 86.974019</w:t>
      </w:r>
    </w:p>
    <w:p>
      <w:r>
        <w:t>Name: WB2080, Latitude: 25.236317, Longitude: 88.778423</w:t>
      </w:r>
    </w:p>
    <w:p>
      <w:r>
        <w:t>Name: WB5744, Latitude: 24.996526, Longitude: 88.1354</w:t>
      </w:r>
    </w:p>
    <w:p>
      <w:r>
        <w:t>Name: WBA374, Latitude: 25.625625, Longitude: 88.135706</w:t>
      </w:r>
    </w:p>
    <w:p>
      <w:r>
        <w:t>Name: WBB1646, Latitude: 22.302704, Longitude: 88.656729</w:t>
      </w:r>
    </w:p>
    <w:p>
      <w:r>
        <w:t>Name: WBB1646, Latitude: 22.302099, Longitude: 88.654933</w:t>
      </w:r>
    </w:p>
    <w:p>
      <w:r>
        <w:t>Name: WB1719, Latitude: 22.21963, Longitude: 88.492897</w:t>
      </w:r>
    </w:p>
    <w:p>
      <w:r>
        <w:t>Name: WB2572, Latitude: 23.70011, Longitude: 86.982389</w:t>
      </w:r>
    </w:p>
    <w:p>
      <w:r>
        <w:t>Name: WBHAL-07, Latitude: 22.088961, Longitude: 88.133389</w:t>
      </w:r>
    </w:p>
    <w:p>
      <w:r>
        <w:t>Name: WBNAK-01, Latitude: 26.677474, Longitude: 88.193835</w:t>
      </w:r>
    </w:p>
    <w:p>
      <w:r>
        <w:t>Name: WBPAN-01, Latitude: 23.077119, Longitude: 88.277546</w:t>
      </w:r>
    </w:p>
    <w:p>
      <w:r>
        <w:t>Name: WBPSA-01, Latitude: 24.480636, Longitude: 87.864933</w:t>
      </w:r>
    </w:p>
    <w:p>
      <w:r>
        <w:t>Name: HP1314, Latitude: 24.384694, Longitude: 88.15648</w:t>
      </w:r>
    </w:p>
    <w:p>
      <w:r>
        <w:t>Name: HP1314, Latitude: 24.383716, Longitude: 88.15462</w:t>
      </w:r>
    </w:p>
    <w:p>
      <w:r>
        <w:t>Name: WB1866, Latitude: 22.341227, Longitude: 88.548909</w:t>
      </w:r>
    </w:p>
    <w:p>
      <w:r>
        <w:t>Name: WB1866, Latitude: 22.34194, Longitude: 88.546791</w:t>
      </w:r>
    </w:p>
    <w:p>
      <w:r>
        <w:t>Name: WB2139, Latitude: 26.521338, Longitude: 88.729497</w:t>
      </w:r>
    </w:p>
    <w:p>
      <w:r>
        <w:t>Name: WB2139, Latitude: 26.521766, Longitude: 88.727712</w:t>
      </w:r>
    </w:p>
    <w:p>
      <w:r>
        <w:t>Name: WB2146, Latitude: 23.104563, Longitude: 88.451407</w:t>
      </w:r>
    </w:p>
    <w:p>
      <w:r>
        <w:t>Name: WB2146, Latitude: 23.104902, Longitude: 88.449313</w:t>
      </w:r>
    </w:p>
    <w:p>
      <w:r>
        <w:t>Name: WB2226, Latitude: 23.821604, Longitude: 86.906493</w:t>
      </w:r>
    </w:p>
    <w:p>
      <w:r>
        <w:t>Name: WB2226, Latitude: 23.820841, Longitude: 86.905048</w:t>
      </w:r>
    </w:p>
    <w:p>
      <w:r>
        <w:t>Name: WB2297, Latitude: 22.717679, Longitude: 87.786861</w:t>
      </w:r>
    </w:p>
    <w:p>
      <w:r>
        <w:t>Name: WB2297, Latitude: 22.715985, Longitude: 87.7858</w:t>
      </w:r>
    </w:p>
    <w:p>
      <w:r>
        <w:t>Name: WB2544, Latitude: 26.738011, Longitude: 88.448426</w:t>
      </w:r>
    </w:p>
    <w:p>
      <w:r>
        <w:t>Name: WB2595, Latitude: 26.729498, Longitude: 88.44625</w:t>
      </w:r>
    </w:p>
    <w:p>
      <w:r>
        <w:t>Name: WB2712, Latitude: 26.729567, Longitude: 88.43154</w:t>
      </w:r>
    </w:p>
    <w:p>
      <w:r>
        <w:t>Name: WB3085, Latitude: 22.06306, Longitude: 87.337921</w:t>
      </w:r>
    </w:p>
    <w:p>
      <w:r>
        <w:t>Name: WB3085, Latitude: 22.061254, Longitude: 87.336796</w:t>
      </w:r>
    </w:p>
    <w:p>
      <w:r>
        <w:t>Name: WB3436, Latitude: 23.333642, Longitude: 86.35885</w:t>
      </w:r>
    </w:p>
    <w:p>
      <w:r>
        <w:t>Name: WB3436, Latitude: 23.335383, Longitude: 86.357522</w:t>
      </w:r>
    </w:p>
    <w:p>
      <w:r>
        <w:t>Name: WB3456, Latitude: 25.020186, Longitude: 88.130909</w:t>
      </w:r>
    </w:p>
    <w:p>
      <w:r>
        <w:t>Name: WB3549, Latitude: 22.826429, Longitude: 88.632177</w:t>
      </w:r>
    </w:p>
    <w:p>
      <w:r>
        <w:t>Name: WB3611, Latitude: 26.693128, Longitude: 88.412926</w:t>
      </w:r>
    </w:p>
    <w:p>
      <w:r>
        <w:t>Name: WB3614, Latitude: 26.766827, Longitude: 88.446733</w:t>
      </w:r>
    </w:p>
    <w:p>
      <w:r>
        <w:t>Name: WB4572, Latitude: 26.680858, Longitude: 88.36591</w:t>
      </w:r>
    </w:p>
    <w:p>
      <w:r>
        <w:t>Name: WB4629, Latitude: 22.892925, Longitude: 87.565502</w:t>
      </w:r>
    </w:p>
    <w:p>
      <w:r>
        <w:t>Name: WB4629, Latitude: 22.892763, Longitude: 87.563481</w:t>
      </w:r>
    </w:p>
    <w:p>
      <w:r>
        <w:t>Name: WB5008, Latitude: 24.100079, Longitude: 88.225854</w:t>
      </w:r>
    </w:p>
    <w:p>
      <w:r>
        <w:t>Name: WB5135, Latitude: 26.132477, Longitude: 88.084838</w:t>
      </w:r>
    </w:p>
    <w:p>
      <w:r>
        <w:t>Name: WB5135, Latitude: 26.134245, Longitude: 88.086217</w:t>
      </w:r>
    </w:p>
    <w:p>
      <w:r>
        <w:t>Name: WB5238, Latitude: 26.456536, Longitude: 89.565909</w:t>
      </w:r>
    </w:p>
    <w:p>
      <w:r>
        <w:t>Name: WB5238, Latitude: 26.458462, Longitude: 89.566912</w:t>
      </w:r>
    </w:p>
    <w:p>
      <w:r>
        <w:t>Name: WB5830, Latitude: 26.857158, Longitude: 89.384233</w:t>
      </w:r>
    </w:p>
    <w:p>
      <w:r>
        <w:t>Name: WB5830, Latitude: 26.857498, Longitude: 89.382074</w:t>
      </w:r>
    </w:p>
    <w:p>
      <w:r>
        <w:t>Name: WB5950, Latitude: 23.660422, Longitude: 86.95137</w:t>
      </w:r>
    </w:p>
    <w:p>
      <w:r>
        <w:t>Name: WB5993, Latitude: 21.91732, Longitude: 87.576185</w:t>
      </w:r>
    </w:p>
    <w:p>
      <w:r>
        <w:t>Name: WB5993, Latitude: 21.916371, Longitude: 87.574725</w:t>
      </w:r>
    </w:p>
    <w:p>
      <w:r>
        <w:t>Name: WB6403, Latitude: 26.730103, Longitude: 88.397927</w:t>
      </w:r>
    </w:p>
    <w:p>
      <w:r>
        <w:t>Name: WB7974, Latitude: 22.729861, Longitude: 88.212201</w:t>
      </w:r>
    </w:p>
    <w:p>
      <w:r>
        <w:t>Name: WB7974, Latitude: 22.727808, Longitude: 88.211604</w:t>
      </w:r>
    </w:p>
    <w:p>
      <w:r>
        <w:t>Name: WB8029, Latitude: 26.332878, Longitude: 88.779609</w:t>
      </w:r>
    </w:p>
    <w:p>
      <w:r>
        <w:t>Name: WB8029, Latitude: 26.330825, Longitude: 88.779205</w:t>
      </w:r>
    </w:p>
    <w:p>
      <w:r>
        <w:t>Name: WB8550, Latitude: 26.700962, Longitude: 88.41487</w:t>
      </w:r>
    </w:p>
    <w:p>
      <w:r>
        <w:t>Name: WB8706, Latitude: 26.724165, Longitude: 88.389695</w:t>
      </w:r>
    </w:p>
    <w:p>
      <w:r>
        <w:t>Name: WB8708, Latitude: 26.753582, Longitude: 88.444166</w:t>
      </w:r>
    </w:p>
    <w:p>
      <w:r>
        <w:t>Name: WB8958, Latitude: 27.313878, Longitude: 88.59434</w:t>
      </w:r>
    </w:p>
    <w:p>
      <w:r>
        <w:t>Name: WB8958, Latitude: 27.312803, Longitude: 88.592244</w:t>
      </w:r>
    </w:p>
    <w:p>
      <w:r>
        <w:t>Name: WB9044, Latitude: 26.306449, Longitude: 89.658393</w:t>
      </w:r>
    </w:p>
    <w:p>
      <w:r>
        <w:t>Name: WB9044, Latitude: 26.305128, Longitude: 89.657542</w:t>
      </w:r>
    </w:p>
    <w:p>
      <w:r>
        <w:t>Name: WB9390, Latitude: 26.725458, Longitude: 88.385132</w:t>
      </w:r>
    </w:p>
    <w:p>
      <w:r>
        <w:t>Name: WB9527, Latitude: 23.063737, Longitude: 88.834189</w:t>
      </w:r>
    </w:p>
    <w:p>
      <w:r>
        <w:t>Name: WB9601, Latitude: 26.786147, Longitude: 88.445914</w:t>
      </w:r>
    </w:p>
    <w:p>
      <w:r>
        <w:t>Name: WB9637, Latitude: 26.309322, Longitude: 89.452353</w:t>
      </w:r>
    </w:p>
    <w:p>
      <w:r>
        <w:t>Name: WB9842, Latitude: 23.329786, Longitude: 86.362165</w:t>
      </w:r>
    </w:p>
    <w:p>
      <w:r>
        <w:t>Name: WB9842, Latitude: 23.328567, Longitude: 86.360269</w:t>
      </w:r>
    </w:p>
    <w:p>
      <w:r>
        <w:t>Name: WB9955, Latitude: 23.571064, Longitude: 87.336336</w:t>
      </w:r>
    </w:p>
    <w:p>
      <w:r>
        <w:t>Name: WBA368, Latitude: 26.716075, Longitude: 88.43299</w:t>
      </w:r>
    </w:p>
    <w:p>
      <w:r>
        <w:t>Name: WBA388, Latitude: 26.739384, Longitude: 88.402804</w:t>
      </w:r>
    </w:p>
    <w:p>
      <w:r>
        <w:t>Name: WBA718, Latitude: 24.570692, Longitude: 88.041632</w:t>
      </w:r>
    </w:p>
    <w:p>
      <w:r>
        <w:t>Name: WBA718, Latitude: 24.571296, Longitude: 88.039806</w:t>
      </w:r>
    </w:p>
    <w:p>
      <w:r>
        <w:t>Name: WBB097, Latitude: 23.67006, Longitude: 87.696538</w:t>
      </w:r>
    </w:p>
    <w:p>
      <w:r>
        <w:t>Name: WBB097, Latitude: 23.669018, Longitude: 87.694567</w:t>
      </w:r>
    </w:p>
    <w:p>
      <w:r>
        <w:t>Name: WBB117, Latitude: 24.160314, Longitude: 87.773953</w:t>
      </w:r>
    </w:p>
    <w:p>
      <w:r>
        <w:t>Name: WBB117, Latitude: 24.158667, Longitude: 87.774111</w:t>
      </w:r>
    </w:p>
    <w:p>
      <w:r>
        <w:t>Name: WBB1215, Latitude: 23.538096, Longitude: 87.288388</w:t>
      </w:r>
    </w:p>
    <w:p>
      <w:r>
        <w:t>Name: WBB1346, Latitude: 23.681339, Longitude: 86.982474</w:t>
      </w:r>
    </w:p>
    <w:p>
      <w:r>
        <w:t>Name: WBB1351, Latitude: 22.097538, Longitude: 88.136633</w:t>
      </w:r>
    </w:p>
    <w:p>
      <w:r>
        <w:t>Name: WBB1351, Latitude: 22.096988, Longitude: 88.134417</w:t>
      </w:r>
    </w:p>
    <w:p>
      <w:r>
        <w:t>Name: WBB1462, Latitude: 23.553072, Longitude: 87.281322</w:t>
      </w:r>
    </w:p>
    <w:p>
      <w:r>
        <w:t>Name: WBB1511, Latitude: 23.9171, Longitude: 87.525872</w:t>
      </w:r>
    </w:p>
    <w:p>
      <w:r>
        <w:t>Name: WBB1511, Latitude: 23.915518, Longitude: 87.524544</w:t>
      </w:r>
    </w:p>
    <w:p>
      <w:r>
        <w:t>Name: WBB1552, Latitude: 25.006064, Longitude: 88.150993</w:t>
      </w:r>
    </w:p>
    <w:p>
      <w:r>
        <w:t>Name: WBB1552, Latitude: 25.007418, Longitude: 88.149739</w:t>
      </w:r>
    </w:p>
    <w:p>
      <w:r>
        <w:t>Name: WBB1970, Latitude: 24.179404, Longitude: 87.763722</w:t>
      </w:r>
    </w:p>
    <w:p>
      <w:r>
        <w:t>Name: WBB1970, Latitude: 24.180316, Longitude: 87.761578</w:t>
      </w:r>
    </w:p>
    <w:p>
      <w:r>
        <w:t>Name: WBB2191, Latitude: 27.073524, Longitude: 88.486658</w:t>
      </w:r>
    </w:p>
    <w:p>
      <w:r>
        <w:t>Name: WBB2191, Latitude: 27.074074, Longitude: 88.484353</w:t>
      </w:r>
    </w:p>
    <w:p>
      <w:r>
        <w:t>Name: WBB2287, Latitude: 22.437981, Longitude: 86.991426</w:t>
      </w:r>
    </w:p>
    <w:p>
      <w:r>
        <w:t>Name: WBB2287, Latitude: 22.439578, Longitude: 86.989977</w:t>
      </w:r>
    </w:p>
    <w:p>
      <w:r>
        <w:t>Name: WBB2407, Latitude: 22.580299, Longitude: 88.006385</w:t>
      </w:r>
    </w:p>
    <w:p>
      <w:r>
        <w:t>Name: WBB2407, Latitude: 22.579227, Longitude: 88.004727</w:t>
      </w:r>
    </w:p>
    <w:p>
      <w:r>
        <w:t>Name: WBB2572, Latitude: 23.675005, Longitude: 86.975158</w:t>
      </w:r>
    </w:p>
    <w:p>
      <w:r>
        <w:t>Name: WBB2822, Latitude: 23.230062, Longitude: 88.352946</w:t>
      </w:r>
    </w:p>
    <w:p>
      <w:r>
        <w:t>Name: WBB2822, Latitude: 23.231924, Longitude: 88.351776</w:t>
      </w:r>
    </w:p>
    <w:p>
      <w:r>
        <w:t>Name: WBB3508, Latitude: 22.394439, Longitude: 88.496627</w:t>
      </w:r>
    </w:p>
    <w:p>
      <w:r>
        <w:t>Name: WBB3508, Latitude: 22.393704, Longitude: 88.494442</w:t>
      </w:r>
    </w:p>
    <w:p>
      <w:r>
        <w:t>Name: WBB4341, Latitude: 22.611255, Longitude: 88.160362</w:t>
      </w:r>
    </w:p>
    <w:p>
      <w:r>
        <w:t>Name: WBB4341, Latitude: 22.612786, Longitude: 88.1592</w:t>
      </w:r>
    </w:p>
    <w:p>
      <w:r>
        <w:t>Name: WBB622, Latitude: 26.740193, Longitude: 88.439501</w:t>
      </w:r>
    </w:p>
    <w:p>
      <w:r>
        <w:t>Name: WBB622, Latitude: 26.739494, Longitude: 88.437823</w:t>
      </w:r>
    </w:p>
    <w:p>
      <w:r>
        <w:t>Name: WBB864, Latitude: 23.690708, Longitude: 86.946444</w:t>
      </w:r>
    </w:p>
    <w:p>
      <w:r>
        <w:t>Name: WBDUR-01, Latitude: 23.490283, Longitude: 87.324453</w:t>
      </w:r>
    </w:p>
    <w:p>
      <w:r>
        <w:t>Name: WBDUR-07, Latitude: 23.539589, Longitude: 87.333475</w:t>
      </w:r>
    </w:p>
    <w:p>
      <w:r>
        <w:t>Name: WBDUR-27, Latitude: 23.571569, Longitude: 87.304195</w:t>
      </w:r>
    </w:p>
    <w:p>
      <w:r>
        <w:t>Name: WBG225, Latitude: 24.516329, Longitude: 88.042282</w:t>
      </w:r>
    </w:p>
    <w:p>
      <w:r>
        <w:t>Name: WBG225, Latitude: 24.514732, Longitude: 88.041811</w:t>
      </w:r>
    </w:p>
    <w:p>
      <w:r>
        <w:t>Name: WBGTK-05, Latitude: 27.330161, Longitude: 88.613287</w:t>
      </w:r>
    </w:p>
    <w:p>
      <w:r>
        <w:t>Name: WBGTK-05, Latitude: 27.329089, Longitude: 88.611563</w:t>
      </w:r>
    </w:p>
    <w:p>
      <w:r>
        <w:t>Name: WBI122, Latitude: 24.432712, Longitude: 88.224061</w:t>
      </w:r>
    </w:p>
    <w:p>
      <w:r>
        <w:t>Name: WBI122, Latitude: 24.434517, Longitude: 88.222916</w:t>
      </w:r>
    </w:p>
    <w:p>
      <w:r>
        <w:t>Name: WBI568, Latitude: 22.643816, Longitude: 87.730665</w:t>
      </w:r>
    </w:p>
    <w:p>
      <w:r>
        <w:t>Name: WBI568, Latitude: 22.643631, Longitude: 87.728371</w:t>
      </w:r>
    </w:p>
    <w:p>
      <w:r>
        <w:t>Name: WBJMR-01, Latitude: 23.706973, Longitude: 87.081777</w:t>
      </w:r>
    </w:p>
    <w:p>
      <w:r>
        <w:t>Name: WBKTH-01, Latitude: 22.731874, Longitude: 88.863801</w:t>
      </w:r>
    </w:p>
    <w:p>
      <w:r>
        <w:t>Name: WBKTH-01, Latitude: 22.730012, Longitude: 88.862636</w:t>
      </w:r>
    </w:p>
    <w:p>
      <w:r>
        <w:t>Name: WBSIL-05, Latitude: 26.707346, Longitude: 88.435424</w:t>
      </w:r>
    </w:p>
    <w:p>
      <w:r>
        <w:t>Name: WBSIL-14, Latitude: 26.723288, Longitude: 88.380185</w:t>
      </w:r>
    </w:p>
    <w:p>
      <w:r>
        <w:t>Name: WBSIL-22, Latitude: 26.713539, Longitude: 88.442734</w:t>
      </w:r>
    </w:p>
    <w:p>
      <w:r>
        <w:t>Name: WBSIL-22, Latitude: 26.713702, Longitude: 88.440649</w:t>
      </w:r>
    </w:p>
    <w:p>
      <w:r>
        <w:t>Name: WB8820, Latitude: 27.177388, Longitude: 88.531493</w:t>
      </w:r>
    </w:p>
    <w:p>
      <w:r>
        <w:t>Name: WB8820, Latitude: 27.175335, Longitude: 88.531086</w:t>
      </w:r>
    </w:p>
    <w:p>
      <w:r>
        <w:t>Name: WBB105, Latitude: 26.705624, Longitude: 88.446021</w:t>
      </w:r>
    </w:p>
    <w:p>
      <w:r>
        <w:t>Name: WBD885, Latitude: 26.675995, Longitude: 88.436748</w:t>
      </w:r>
    </w:p>
    <w:p>
      <w:r>
        <w:t>Name: WBGTK-01, Latitude: 27.339289, Longitude: 88.627669</w:t>
      </w:r>
    </w:p>
    <w:p>
      <w:r>
        <w:t>Name: WB1452, Latitude: 23.519035, Longitude: 87.355866</w:t>
      </w:r>
    </w:p>
    <w:p>
      <w:r>
        <w:t>Name: WB2514, Latitude: 23.865345, Longitude: 86.889922</w:t>
      </w:r>
    </w:p>
    <w:p>
      <w:r>
        <w:t>Name: WB2514, Latitude: 23.86354, Longitude: 86.889662</w:t>
      </w:r>
    </w:p>
    <w:p>
      <w:r>
        <w:t>Name: WB8920, Latitude: 23.228212, Longitude: 87.871358</w:t>
      </w:r>
    </w:p>
    <w:p>
      <w:r>
        <w:t>Name: WBB1058, Latitude: 23.485922, Longitude: 87.32202</w:t>
      </w:r>
    </w:p>
    <w:p>
      <w:r>
        <w:t>Name: WBB1783, Latitude: 23.664965, Longitude: 86.950216</w:t>
      </w:r>
    </w:p>
    <w:p>
      <w:r>
        <w:t>Name: WBB1783, Latitude: 23.664498, Longitude: 86.947917</w:t>
      </w:r>
    </w:p>
    <w:p>
      <w:r>
        <w:t>Name: WBB2351, Latitude: 23.695908, Longitude: 86.982108</w:t>
      </w:r>
    </w:p>
    <w:p>
      <w:r>
        <w:t>Name: WBB2351, Latitude: 23.693952, Longitude: 86.982108</w:t>
      </w:r>
    </w:p>
    <w:p>
      <w:r>
        <w:t>Name: WBB2486, Latitude: 23.660004, Longitude: 86.946444</w:t>
      </w:r>
    </w:p>
    <w:p>
      <w:r>
        <w:t>Name: WBB2486, Latitude: 23.661177, Longitude: 86.945271</w:t>
      </w:r>
    </w:p>
    <w:p>
      <w:r>
        <w:t>Name: WBKUL-02, Latitude: 23.740602, Longitude: 86.837754</w:t>
      </w:r>
    </w:p>
    <w:p>
      <w:r>
        <w:t>Name: WBKUL-02, Latitude: 23.741645, Longitude: 86.835782</w:t>
      </w:r>
    </w:p>
    <w:p>
      <w:r>
        <w:t>Name: HP1960, Latitude: 22.306462, Longitude: 88.406717</w:t>
      </w:r>
    </w:p>
    <w:p>
      <w:r>
        <w:t>Name: HP1960, Latitude: 22.307719, Longitude: 88.406083</w:t>
      </w:r>
    </w:p>
    <w:p>
      <w:r>
        <w:t>Name: WB3231, Latitude: 22.887718, Longitude: 88.751121</w:t>
      </w:r>
    </w:p>
    <w:p>
      <w:r>
        <w:t>Name: WB3231, Latitude: 22.886215, Longitude: 88.749489</w:t>
      </w:r>
    </w:p>
    <w:p>
      <w:r>
        <w:t>Name: WB5692, Latitude: 25.226396, Longitude: 88.788399</w:t>
      </w:r>
    </w:p>
    <w:p>
      <w:r>
        <w:t>Name: WB5692, Latitude: 25.227993, Longitude: 88.786918</w:t>
      </w:r>
    </w:p>
    <w:p>
      <w:r>
        <w:t>Name: WBB1117, Latitude: 26.702349, Longitude: 88.418294</w:t>
      </w:r>
    </w:p>
    <w:p>
      <w:r>
        <w:t>Name: WBB148, Latitude: 22.678884, Longitude: 88.835533</w:t>
      </w:r>
    </w:p>
    <w:p>
      <w:r>
        <w:t>Name: WBB148, Latitude: 22.680387, Longitude: 88.833904</w:t>
      </w:r>
    </w:p>
    <w:p>
      <w:r>
        <w:t>Name: WBB1740, Latitude: 26.704329, Longitude: 88.371298</w:t>
      </w:r>
    </w:p>
    <w:p>
      <w:r>
        <w:t>Name: WBB1808, Latitude: 22.720376, Longitude: 88.791521</w:t>
      </w:r>
    </w:p>
    <w:p>
      <w:r>
        <w:t>Name: WBB1808, Latitude: 22.722238, Longitude: 88.790356</w:t>
      </w:r>
    </w:p>
    <w:p>
      <w:r>
        <w:t>Name: WBB1836, Latitude: 26.696596, Longitude: 88.415063</w:t>
      </w:r>
    </w:p>
    <w:p>
      <w:r>
        <w:t>Name: WBB1845, Latitude: 23.053484, Longitude: 88.823393</w:t>
      </w:r>
    </w:p>
    <w:p>
      <w:r>
        <w:t>Name: WBB1845, Latitude: 23.051558, Longitude: 88.823024</w:t>
      </w:r>
    </w:p>
    <w:p>
      <w:r>
        <w:t>Name: WBB1874, Latitude: 23.046661, Longitude: 88.490499</w:t>
      </w:r>
    </w:p>
    <w:p>
      <w:r>
        <w:t>Name: WBB1874, Latitude: 23.047899, Longitude: 88.490499</w:t>
      </w:r>
    </w:p>
    <w:p>
      <w:r>
        <w:t>Name: WBB4694, Latitude: 23.180513, Longitude: 88.571948</w:t>
      </w:r>
    </w:p>
    <w:p>
      <w:r>
        <w:t>Name: WBH844, Latitude: 22.749014, Longitude: 88.705196</w:t>
      </w:r>
    </w:p>
    <w:p>
      <w:r>
        <w:t>Name: WBH844, Latitude: 22.749014, Longitude: 88.702864</w:t>
      </w:r>
    </w:p>
    <w:p>
      <w:r>
        <w:t>Name: WBKKS-01, Latitude: 22.865584, Longitude: 87.422901</w:t>
      </w:r>
    </w:p>
    <w:p>
      <w:r>
        <w:t>Name: WBKKS-01, Latitude: 22.866924, Longitude: 87.421168</w:t>
      </w:r>
    </w:p>
    <w:p>
      <w:r>
        <w:t>Name: WBD052, Latitude: 22.669244, Longitude: 88.870375</w:t>
      </w:r>
    </w:p>
    <w:p>
      <w:r>
        <w:t>Name: WBD052, Latitude: 22.668172, Longitude: 88.868716</w:t>
      </w:r>
    </w:p>
    <w:p>
      <w:r>
        <w:t>Name: WBC465, Latitude: 21.754314, Longitude: 87.544988</w:t>
      </w:r>
    </w:p>
    <w:p>
      <w:r>
        <w:t>Name: WBC465, Latitude: 21.753764, Longitude: 87.542777</w:t>
      </w:r>
    </w:p>
    <w:p>
      <w:r>
        <w:t>Name: WBSIL-39, Latitude: 26.701918, Longitude: 88.430583</w:t>
      </w:r>
    </w:p>
    <w:p>
      <w:r>
        <w:t>Name: WBB109, Latitude: 26.723144, Longitude: 88.433554</w:t>
      </w:r>
    </w:p>
    <w:p>
      <w:r>
        <w:t>Name: WBA310, Latitude: 26.770295, Longitude: 88.358234</w:t>
      </w:r>
    </w:p>
    <w:p>
      <w:r>
        <w:t>Name: WBB1204, Latitude: 26.702787, Longitude: 88.457664</w:t>
      </w:r>
    </w:p>
    <w:p>
      <w:r>
        <w:t>Name: WB2213, Latitude: 23.454684, Longitude: 87.447087</w:t>
      </w:r>
    </w:p>
    <w:p>
      <w:r>
        <w:t>Name: WB2213, Latitude: 23.456489, Longitude: 87.44595</w:t>
      </w:r>
    </w:p>
    <w:p>
      <w:r>
        <w:t>Name: WB4899, Latitude: 23.71405, Longitude: 87.072251</w:t>
      </w:r>
    </w:p>
    <w:p>
      <w:r>
        <w:t>Name: WB4899, Latitude: 23.712729, Longitude: 87.070808</w:t>
      </w:r>
    </w:p>
    <w:p>
      <w:r>
        <w:t>Name: WB6001, Latitude: 23.097284, Longitude: 86.214907</w:t>
      </w:r>
    </w:p>
    <w:p>
      <w:r>
        <w:t>Name: WB6001, Latitude: 23.096944, Longitude: 86.212812</w:t>
      </w:r>
    </w:p>
    <w:p>
      <w:r>
        <w:t>Name: WBB2347, Latitude: 23.645673, Longitude: 87.244023</w:t>
      </w:r>
    </w:p>
    <w:p>
      <w:r>
        <w:t>Name: WBB2347, Latitude: 23.643868, Longitude: 87.243495</w:t>
      </w:r>
    </w:p>
    <w:p>
      <w:r>
        <w:t>Name: WBB381, Latitude: 23.82472, Longitude: 87.699387</w:t>
      </w:r>
    </w:p>
    <w:p>
      <w:r>
        <w:t>Name: WBB381, Latitude: 23.823398, Longitude: 87.700221</w:t>
      </w:r>
    </w:p>
    <w:p>
      <w:r>
        <w:t>Name: WBB422, Latitude: 23.235485, Longitude: 87.872497</w:t>
      </w:r>
    </w:p>
    <w:p>
      <w:r>
        <w:t>Name: WBB422, Latitude: 23.23368, Longitude: 87.871363</w:t>
      </w:r>
    </w:p>
    <w:p>
      <w:r>
        <w:t>Name: WBB4598, Latitude: 23.676506, Longitude: 87.669898</w:t>
      </w:r>
    </w:p>
    <w:p>
      <w:r>
        <w:t>Name: WBB4598, Latitude: 23.675072, Longitude: 87.668332</w:t>
      </w:r>
    </w:p>
    <w:p>
      <w:r>
        <w:t>Name: WBE626, Latitude: 23.541616, Longitude: 87.284436</w:t>
      </w:r>
    </w:p>
    <w:p>
      <w:r>
        <w:t>Name: WBE626, Latitude: 23.543478, Longitude: 87.284614</w:t>
      </w:r>
    </w:p>
    <w:p>
      <w:r>
        <w:t>Name: WB4326, Latitude: 23.22568, Longitude: 87.879058</w:t>
      </w:r>
    </w:p>
    <w:p>
      <w:r>
        <w:t>Name: WBDUR-10, Latitude: 23.551819, Longitude: 87.271471</w:t>
      </w:r>
    </w:p>
    <w:p>
      <w:r>
        <w:t>Name: WB2471, Latitude: 23.242611, Longitude: 87.048414</w:t>
      </w:r>
    </w:p>
    <w:p>
      <w:r>
        <w:t>Name: WB2471, Latitude: 23.244208, Longitude: 87.046955</w:t>
      </w:r>
    </w:p>
    <w:p>
      <w:r>
        <w:t>Name: WB8879, Latitude: 26.687077, Longitude: 89.343743</w:t>
      </w:r>
    </w:p>
    <w:p>
      <w:r>
        <w:t>Name: WB8879, Latitude: 26.688399, Longitude: 89.344598</w:t>
      </w:r>
    </w:p>
    <w:p>
      <w:r>
        <w:t>Name: WB9335, Latitude: 21.772876, Longitude: 87.748544</w:t>
      </w:r>
    </w:p>
    <w:p>
      <w:r>
        <w:t>Name: WB9335, Latitude: 21.773183, Longitude: 87.746669</w:t>
      </w:r>
    </w:p>
    <w:p>
      <w:r>
        <w:t>Name: WBB171, Latitude: 26.333868, Longitude: 89.191222</w:t>
      </w:r>
    </w:p>
    <w:p>
      <w:r>
        <w:t>Name: WBB171, Latitude: 26.335706, Longitude: 89.190266</w:t>
      </w:r>
    </w:p>
    <w:p>
      <w:r>
        <w:t>Name: WBB2055, Latitude: 23.064134, Longitude: 87.309368</w:t>
      </w:r>
    </w:p>
    <w:p>
      <w:r>
        <w:t>Name: WBB2055, Latitude: 23.063584, Longitude: 87.307137</w:t>
      </w:r>
    </w:p>
    <w:p>
      <w:r>
        <w:t>Name: WBB781, Latitude: 22.128133, Longitude: 87.996066</w:t>
      </w:r>
    </w:p>
    <w:p>
      <w:r>
        <w:t>Name: WBB781, Latitude: 22.12899, Longitude: 87.994082</w:t>
      </w:r>
    </w:p>
    <w:p>
      <w:r>
        <w:t>Name: WBB016, Latitude: 26.320881, Longitude: 89.45516</w:t>
      </w:r>
    </w:p>
    <w:p>
      <w:r>
        <w:t>Name: WB5802, Latitude: 26.753291, Longitude: 88.439549</w:t>
      </w:r>
    </w:p>
    <w:p>
      <w:r>
        <w:t>Name: WBA901, Latitude: 26.309633, Longitude: 89.447953</w:t>
      </w:r>
    </w:p>
    <w:p>
      <w:r>
        <w:t>Name: WB3434, Latitude: 22.069307, Longitude: 88.133431</w:t>
      </w:r>
    </w:p>
    <w:p>
      <w:r>
        <w:t>Name: WBA597, Latitude: 26.326206, Longitude: 89.456714</w:t>
      </w:r>
    </w:p>
    <w:p>
      <w:r>
        <w:t>Name: WBC015, Latitude: 22.428332, Longitude: 87.334211</w:t>
      </w:r>
    </w:p>
    <w:p>
      <w:r>
        <w:t>Name: WBD889, Latitude: 26.609249, Longitude: 89.007354</w:t>
      </w:r>
    </w:p>
    <w:p>
      <w:r>
        <w:t>Name: WBB2620, Latitude: 26.722404, Longitude: 88.467813</w:t>
      </w:r>
    </w:p>
    <w:p>
      <w:r>
        <w:t>Name: WBB4350, Latitude: 22.375211, Longitude: 87.297477</w:t>
      </w:r>
    </w:p>
    <w:p>
      <w:r>
        <w:t>Name: WBA661, Latitude: 26.732939, Longitude: 88.411679</w:t>
      </w:r>
    </w:p>
    <w:p>
      <w:r>
        <w:t>Name: WB9570, Latitude: 22.19739, Longitude: 88.200524</w:t>
      </w:r>
    </w:p>
    <w:p>
      <w:r>
        <w:t>Name: WB9570, Latitude: 22.195793, Longitude: 88.199076</w:t>
      </w:r>
    </w:p>
    <w:p>
      <w:r>
        <w:t>Name: WBB1973, Latitude: 21.898712, Longitude: 87.532368</w:t>
      </w:r>
    </w:p>
    <w:p>
      <w:r>
        <w:t>Name: WBB1973, Latitude: 21.900765, Longitude: 87.532961</w:t>
      </w:r>
    </w:p>
    <w:p>
      <w:r>
        <w:t>Name: WBB2535, Latitude: 21.784021, Longitude: 88.161473</w:t>
      </w:r>
    </w:p>
    <w:p>
      <w:r>
        <w:t>Name: WBB2535, Latitude: 21.784021, Longitude: 88.159227</w:t>
      </w:r>
    </w:p>
    <w:p>
      <w:r>
        <w:t>Name: WBB2805, Latitude: 22.30565, Longitude: 88.081</w:t>
      </w:r>
    </w:p>
    <w:p>
      <w:r>
        <w:t>Name: WBB2805, Latitude: 22.305873, Longitude: 88.079165</w:t>
      </w:r>
    </w:p>
    <w:p>
      <w:r>
        <w:t>Name: WBF250, Latitude: 23.219842, Longitude: 88.581104</w:t>
      </w:r>
    </w:p>
    <w:p>
      <w:r>
        <w:t>Name: WBF250, Latitude: 23.218037, Longitude: 88.57997</w:t>
      </w:r>
    </w:p>
    <w:p>
      <w:r>
        <w:t>Name: WBB4101, Latitude: 23.845112, Longitude: 88.413075</w:t>
      </w:r>
    </w:p>
    <w:p>
      <w:r>
        <w:t>Name: WB3162, Latitude: 21.938472, Longitude: 87.952744</w:t>
      </w:r>
    </w:p>
    <w:p>
      <w:r>
        <w:t>Name: WB2868, Latitude: 21.983916, Longitude: 87.408837</w:t>
      </w:r>
    </w:p>
    <w:p>
      <w:r>
        <w:t>Name: WB3204, Latitude: 22.396995, Longitude: 87.4775</w:t>
      </w:r>
    </w:p>
    <w:p>
      <w:r>
        <w:t>Name: WBB111, Latitude: 22.028989, Longitude: 88.06184</w:t>
      </w:r>
    </w:p>
    <w:p>
      <w:r>
        <w:t>Name: WBB387, Latitude: 24.104486, Longitude: 88.257465</w:t>
      </w:r>
    </w:p>
    <w:p>
      <w:r>
        <w:t>Name: WBB387, Latitude: 24.102832, Longitude: 88.257465</w:t>
      </w:r>
    </w:p>
    <w:p>
      <w:r>
        <w:t>Name: WBBAN-03, Latitude: 23.026733, Longitude: 88.816978</w:t>
      </w:r>
    </w:p>
    <w:p>
      <w:r>
        <w:t>Name: WBBAN-03, Latitude: 23.025892, Longitude: 88.815223</w:t>
      </w:r>
    </w:p>
    <w:p>
      <w:r>
        <w:t>Name: WBB2017, Latitude: 23.205853, Longitude: 88.550962</w:t>
      </w:r>
    </w:p>
    <w:p>
      <w:r>
        <w:t>Name: WB3898, Latitude: 24.200612, Longitude: 88.418433</w:t>
      </w:r>
    </w:p>
    <w:p>
      <w:r>
        <w:t>Name: WB3088, Latitude: 24.104474, Longitude: 88.253217</w:t>
      </w:r>
    </w:p>
    <w:p>
      <w:r>
        <w:t>Name: WB3088, Latitude: 24.103152, Longitude: 88.251769</w:t>
      </w:r>
    </w:p>
    <w:p>
      <w:r>
        <w:t>Name: WB3621, Latitude: 22.920315, Longitude: 88.097942</w:t>
      </w:r>
    </w:p>
    <w:p>
      <w:r>
        <w:t>Name: WB3621, Latitude: 22.91851, Longitude: 88.097417</w:t>
      </w:r>
    </w:p>
    <w:p>
      <w:r>
        <w:t>Name: WB5229, Latitude: 24.184166, Longitude: 87.950517</w:t>
      </w:r>
    </w:p>
    <w:p>
      <w:r>
        <w:t>Name: WB5229, Latitude: 24.184166, Longitude: 87.948372</w:t>
      </w:r>
    </w:p>
    <w:p>
      <w:r>
        <w:t>Name: WB8406, Latitude: 23.201748, Longitude: 88.901251</w:t>
      </w:r>
    </w:p>
    <w:p>
      <w:r>
        <w:t>Name: WB8406, Latitude: 23.203088, Longitude: 88.899513</w:t>
      </w:r>
    </w:p>
    <w:p>
      <w:r>
        <w:t>Name: WB8952, Latitude: 22.833207, Longitude: 88.668727</w:t>
      </w:r>
    </w:p>
    <w:p>
      <w:r>
        <w:t>Name: WB8952, Latitude: 22.831773, Longitude: 88.667171</w:t>
      </w:r>
    </w:p>
    <w:p>
      <w:r>
        <w:t>Name: WB9766, Latitude: 22.840015, Longitude: 88.652517</w:t>
      </w:r>
    </w:p>
    <w:p>
      <w:r>
        <w:t>Name: WB9766, Latitude: 22.837931, Longitude: 88.651911</w:t>
      </w:r>
    </w:p>
    <w:p>
      <w:r>
        <w:t>Name: WBA864, Latitude: 23.607709, Longitude: 88.388891</w:t>
      </w:r>
    </w:p>
    <w:p>
      <w:r>
        <w:t>Name: WBA864, Latitude: 23.606634, Longitude: 88.386859</w:t>
      </w:r>
    </w:p>
    <w:p>
      <w:r>
        <w:t>Name: WBB152, Latitude: 22.661585, Longitude: 88.875888</w:t>
      </w:r>
    </w:p>
    <w:p>
      <w:r>
        <w:t>Name: WBB152, Latitude: 22.659938, Longitude: 88.875732</w:t>
      </w:r>
    </w:p>
    <w:p>
      <w:r>
        <w:t>Name: WBB2067, Latitude: 22.883028, Longitude: 88.013415</w:t>
      </w:r>
    </w:p>
    <w:p>
      <w:r>
        <w:t>Name: WBB2067, Latitude: 22.881431, Longitude: 88.01196</w:t>
      </w:r>
    </w:p>
    <w:p>
      <w:r>
        <w:t>Name: WBB3045, Latitude: 22.850844, Longitude: 88.644252</w:t>
      </w:r>
    </w:p>
    <w:p>
      <w:r>
        <w:t>Name: WBB3045, Latitude: 22.848918, Longitude: 88.643277</w:t>
      </w:r>
    </w:p>
    <w:p>
      <w:r>
        <w:t>Name: WBB4707, Latitude: 22.859315, Longitude: 88.622426</w:t>
      </w:r>
    </w:p>
    <w:p>
      <w:r>
        <w:t>Name: WBB4707, Latitude: 22.857338, Longitude: 88.621537</w:t>
      </w:r>
    </w:p>
    <w:p>
      <w:r>
        <w:t>Name: WBB4708, Latitude: 22.827547, Longitude: 88.669053</w:t>
      </w:r>
    </w:p>
    <w:p>
      <w:r>
        <w:t>Name: WBB4708, Latitude: 22.826351, Longitude: 88.6672</w:t>
      </w:r>
    </w:p>
    <w:p>
      <w:r>
        <w:t>Name: WBB573, Latitude: 27.027122, Longitude: 88.255314</w:t>
      </w:r>
    </w:p>
    <w:p>
      <w:r>
        <w:t>Name: WBB573, Latitude: 27.026359, Longitude: 88.25383</w:t>
      </w:r>
    </w:p>
    <w:p>
      <w:r>
        <w:t>Name: WBB743, Latitude: 22.856256, Longitude: 87.351144</w:t>
      </w:r>
    </w:p>
    <w:p>
      <w:r>
        <w:t>Name: WBB743, Latitude: 22.854998, Longitude: 87.349518</w:t>
      </w:r>
    </w:p>
    <w:p>
      <w:r>
        <w:t>Name: WBB959, Latitude: 22.829281, Longitude: 88.739206</w:t>
      </w:r>
    </w:p>
    <w:p>
      <w:r>
        <w:t>Name: WBB959, Latitude: 22.82726, Longitude: 88.738408</w:t>
      </w:r>
    </w:p>
    <w:p>
      <w:r>
        <w:t>Name: WBBAA-01, Latitude: 23.213867, Longitude: 88.888958</w:t>
      </w:r>
    </w:p>
    <w:p>
      <w:r>
        <w:t>Name: WBBAA-01, Latitude: 23.214291, Longitude: 88.887693</w:t>
      </w:r>
    </w:p>
    <w:p>
      <w:r>
        <w:t>Name: WBC455, Latitude: 22.180184, Longitude: 87.841948</w:t>
      </w:r>
    </w:p>
    <w:p>
      <w:r>
        <w:t>Name: WBC455, Latitude: 22.178322, Longitude: 87.840787</w:t>
      </w:r>
    </w:p>
    <w:p>
      <w:r>
        <w:t>Name: WBF258, Latitude: 22.837693, Longitude: 88.702918</w:t>
      </w:r>
    </w:p>
    <w:p>
      <w:r>
        <w:t>Name: WBF258, Latitude: 22.836167, Longitude: 88.701262</w:t>
      </w:r>
    </w:p>
    <w:p>
      <w:r>
        <w:t>Name: WBF389, Latitude: 26.677928, Longitude: 88.17979</w:t>
      </w:r>
    </w:p>
    <w:p>
      <w:r>
        <w:t>Name: WBF389, Latitude: 26.676066, Longitude: 88.178587</w:t>
      </w:r>
    </w:p>
    <w:p>
      <w:r>
        <w:t>Name: WBI253, Latitude: 24.960717, Longitude: 87.988643</w:t>
      </w:r>
    </w:p>
    <w:p>
      <w:r>
        <w:t>Name: WBI253, Latitude: 24.959479, Longitude: 87.986693</w:t>
      </w:r>
    </w:p>
    <w:p>
      <w:r>
        <w:t>Name: WBI512, Latitude: 22.683656, Longitude: 88.74336</w:t>
      </w:r>
    </w:p>
    <w:p>
      <w:r>
        <w:t>Name: WBI512, Latitude: 22.683656, Longitude: 88.74124</w:t>
      </w:r>
    </w:p>
    <w:p>
      <w:r>
        <w:t>Name: WB6549, Latitude: 24.967865, Longitude: 88.218762</w:t>
      </w:r>
    </w:p>
    <w:p>
      <w:r>
        <w:t>Name: WBH700, Latitude: 23.771833, Longitude: 88.339784</w:t>
      </w:r>
    </w:p>
    <w:p>
      <w:r>
        <w:t>Name: WB1723, Latitude: 26.528805, Longitude: 88.668823</w:t>
      </w:r>
    </w:p>
    <w:p>
      <w:r>
        <w:t>Name: WB1723, Latitude: 26.530402, Longitude: 88.667325</w:t>
      </w:r>
    </w:p>
    <w:p>
      <w:r>
        <w:t>Name: WB4690, Latitude: 26.538809, Longitude: 88.141398</w:t>
      </w:r>
    </w:p>
    <w:p>
      <w:r>
        <w:t>Name: WB4690, Latitude: 26.537115, Longitude: 88.140305</w:t>
      </w:r>
    </w:p>
    <w:p>
      <w:r>
        <w:t>Name: WB9947, Latitude: 26.697033, Longitude: 88.429946</w:t>
      </w:r>
    </w:p>
    <w:p>
      <w:r>
        <w:t>Name: WB9947, Latitude: 26.698801, Longitude: 88.429946</w:t>
      </w:r>
    </w:p>
    <w:p>
      <w:r>
        <w:t>Name: WBB3406, Latitude: 21.787853, Longitude: 87.768657</w:t>
      </w:r>
    </w:p>
    <w:p>
      <w:r>
        <w:t>Name: WBB524, Latitude: 26.688098, Longitude: 88.217903</w:t>
      </w:r>
    </w:p>
    <w:p>
      <w:r>
        <w:t>Name: WBSJP-01, Latitude: 24.913268, Longitude: 88.076111</w:t>
      </w:r>
    </w:p>
    <w:p>
      <w:r>
        <w:t>Name: WB2228, Latitude: 23.35291, Longitude: 88.323997</w:t>
      </w:r>
    </w:p>
    <w:p>
      <w:r>
        <w:t>Name: WB2228, Latitude: 23.351691, Longitude: 88.322101</w:t>
      </w:r>
    </w:p>
    <w:p>
      <w:r>
        <w:t>Name: WB4713, Latitude: 23.669348, Longitude: 86.981116</w:t>
      </w:r>
    </w:p>
    <w:p>
      <w:r>
        <w:t>Name: WBASN-03, Latitude: 23.699946, Longitude: 86.936323</w:t>
      </w:r>
    </w:p>
    <w:p>
      <w:r>
        <w:t>Name: WBASN-03, Latitude: 23.69976, Longitude: 86.934011</w:t>
      </w:r>
    </w:p>
    <w:p>
      <w:r>
        <w:t>Name: WBB1515, Latitude: 23.899819, Longitude: 87.528437</w:t>
      </w:r>
    </w:p>
    <w:p>
      <w:r>
        <w:t>Name: WBB1515, Latitude: 23.899106, Longitude: 87.526294</w:t>
      </w:r>
    </w:p>
    <w:p>
      <w:r>
        <w:t>Name: WBB1561, Latitude: 23.636513, Longitude: 88.142439</w:t>
      </w:r>
    </w:p>
    <w:p>
      <w:r>
        <w:t>Name: WBB1561, Latitude: 23.638174, Longitude: 88.141169</w:t>
      </w:r>
    </w:p>
    <w:p>
      <w:r>
        <w:t>Name: WBB3888, Latitude: 24.538217, Longitude: 87.822296</w:t>
      </w:r>
    </w:p>
    <w:p>
      <w:r>
        <w:t>Name: WBBNK-04, Latitude: 23.235946, Longitude: 87.047312</w:t>
      </w:r>
    </w:p>
    <w:p>
      <w:r>
        <w:t>Name: WB1341, Latitude: 26.786382, Longitude: 88.416747</w:t>
      </w:r>
    </w:p>
    <w:p>
      <w:r>
        <w:t>Name: WB1827, Latitude: 22.429786, Longitude: 86.999134</w:t>
      </w:r>
    </w:p>
    <w:p>
      <w:r>
        <w:t>Name: WB1827, Latitude: 22.430767, Longitude: 86.99787</w:t>
      </w:r>
    </w:p>
    <w:p>
      <w:r>
        <w:t>Name: WB2117, Latitude: 21.627811, Longitude: 87.493907</w:t>
      </w:r>
    </w:p>
    <w:p>
      <w:r>
        <w:t>Name: WB3604, Latitude: 26.692221, Longitude: 88.451333</w:t>
      </w:r>
    </w:p>
    <w:p>
      <w:r>
        <w:t>Name: WB6528, Latitude: 21.950761, Longitude: 87.857183</w:t>
      </w:r>
    </w:p>
    <w:p>
      <w:r>
        <w:t>Name: WB6528, Latitude: 21.952358, Longitude: 87.855738</w:t>
      </w:r>
    </w:p>
    <w:p>
      <w:r>
        <w:t>Name: WB8976, Latitude: 22.442461, Longitude: 87.013289</w:t>
      </w:r>
    </w:p>
    <w:p>
      <w:r>
        <w:t>Name: WB8976, Latitude: 22.443843, Longitude: 87.011507</w:t>
      </w:r>
    </w:p>
    <w:p>
      <w:r>
        <w:t>Name: WB9039, Latitude: 26.731737, Longitude: 88.440465</w:t>
      </w:r>
    </w:p>
    <w:p>
      <w:r>
        <w:t>Name: WB9534, Latitude: 27.054863, Longitude: 88.278167</w:t>
      </w:r>
    </w:p>
    <w:p>
      <w:r>
        <w:t>Name: WB9534, Latitude: 27.053122, Longitude: 88.277822</w:t>
      </w:r>
    </w:p>
    <w:p>
      <w:r>
        <w:t>Name: WBB170, Latitude: 26.526427, Longitude: 89.198943</w:t>
      </w:r>
    </w:p>
    <w:p>
      <w:r>
        <w:t>Name: WBB1900, Latitude: 26.676763, Longitude: 88.456215</w:t>
      </w:r>
    </w:p>
    <w:p>
      <w:r>
        <w:t>Name: WBB2421, Latitude: 22.441266, Longitude: 87.7633</w:t>
      </w:r>
    </w:p>
    <w:p>
      <w:r>
        <w:t>Name: WBB3684, Latitude: 26.741327, Longitude: 88.42735</w:t>
      </w:r>
    </w:p>
    <w:p>
      <w:r>
        <w:t>Name: WBB4634, Latitude: 26.666373, Longitude: 88.4176</w:t>
      </w:r>
    </w:p>
    <w:p>
      <w:r>
        <w:t>Name: WBBIN-01, Latitude: 26.746673, Longitude: 89.051746</w:t>
      </w:r>
    </w:p>
    <w:p>
      <w:r>
        <w:t>Name: WBE782, Latitude: 26.658257, Longitude: 88.490094</w:t>
      </w:r>
    </w:p>
    <w:p>
      <w:r>
        <w:t>Name: WBE782, Latitude: 26.660062, Longitude: 88.488927</w:t>
      </w:r>
    </w:p>
    <w:p>
      <w:r>
        <w:t>Name: WBF673, Latitude: 26.280618, Longitude: 89.724658</w:t>
      </w:r>
    </w:p>
    <w:p>
      <w:r>
        <w:t>Name: WBGSM-01, Latitude: 26.142667, Longitude: 89.36013</w:t>
      </w:r>
    </w:p>
    <w:p>
      <w:r>
        <w:t>Name: WBKOC-01, Latitude: 26.318654, Longitude: 89.440038</w:t>
      </w:r>
    </w:p>
    <w:p>
      <w:r>
        <w:t>Name: WBNAH-01, Latitude: 26.714337, Longitude: 88.901761</w:t>
      </w:r>
    </w:p>
    <w:p>
      <w:r>
        <w:t>Name: WBSIL-06, Latitude: 26.719522, Longitude: 88.434103</w:t>
      </w:r>
    </w:p>
    <w:p>
      <w:r>
        <w:t>Name: WB1771, Latitude: 25.963992, Longitude: 87.93924</w:t>
      </w:r>
    </w:p>
    <w:p>
      <w:r>
        <w:t>Name: WB2101, Latitude: 26.386611, Longitude: 88.313788</w:t>
      </w:r>
    </w:p>
    <w:p>
      <w:r>
        <w:t>Name: WB3058, Latitude: 25.268697, Longitude: 88.339183</w:t>
      </w:r>
    </w:p>
    <w:p>
      <w:r>
        <w:t>Name: WB3058, Latitude: 25.267343, Longitude: 88.337926</w:t>
      </w:r>
    </w:p>
    <w:p>
      <w:r>
        <w:t>Name: WB3581, Latitude: 24.789565, Longitude: 87.922662</w:t>
      </w:r>
    </w:p>
    <w:p>
      <w:r>
        <w:t>Name: WB3581, Latitude: 24.787545, Longitude: 87.921852</w:t>
      </w:r>
    </w:p>
    <w:p>
      <w:r>
        <w:t>Name: WB4349, Latitude: 23.696238, Longitude: 87.080126</w:t>
      </w:r>
    </w:p>
    <w:p>
      <w:r>
        <w:t>Name: WB4349, Latitude: 23.694218, Longitude: 87.079322</w:t>
      </w:r>
    </w:p>
    <w:p>
      <w:r>
        <w:t>Name: WB4936, Latitude: 23.638396, Longitude: 87.121704</w:t>
      </w:r>
    </w:p>
    <w:p>
      <w:r>
        <w:t>Name: WB4936, Latitude: 23.638252, Longitude: 87.119906</w:t>
      </w:r>
    </w:p>
    <w:p>
      <w:r>
        <w:t>Name: WB6170, Latitude: 22.75477, Longitude: 87.935903</w:t>
      </w:r>
    </w:p>
    <w:p>
      <w:r>
        <w:t>Name: WBA560, Latitude: 22.104645, Longitude: 88.181187</w:t>
      </w:r>
    </w:p>
    <w:p>
      <w:r>
        <w:t>Name: WBA707, Latitude: 25.21584, Longitude: 88.1703</w:t>
      </w:r>
    </w:p>
    <w:p>
      <w:r>
        <w:t>Name: WBB1469, Latitude: 22.056423, Longitude: 88.096409</w:t>
      </w:r>
    </w:p>
    <w:p>
      <w:r>
        <w:t>Name: WBB1469, Latitude: 22.05535, Longitude: 88.094757</w:t>
      </w:r>
    </w:p>
    <w:p>
      <w:r>
        <w:t>Name: WBB2476, Latitude: 24.991735, Longitude: 88.137175</w:t>
      </w:r>
    </w:p>
    <w:p>
      <w:r>
        <w:t>Name: WBB2701, Latitude: 23.242439, Longitude: 88.558202</w:t>
      </w:r>
    </w:p>
    <w:p>
      <w:r>
        <w:t>Name: WBB2701, Latitude: 23.240745, Longitude: 88.557138</w:t>
      </w:r>
    </w:p>
    <w:p>
      <w:r>
        <w:t>Name: WBB4055, Latitude: 25.123542, Longitude: 88.368006</w:t>
      </w:r>
    </w:p>
    <w:p>
      <w:r>
        <w:t>Name: WBB4074, Latitude: 22.662577, Longitude: 88.832232</w:t>
      </w:r>
    </w:p>
    <w:p>
      <w:r>
        <w:t>Name: WBB4074, Latitude: 22.661563, Longitude: 88.830328</w:t>
      </w:r>
    </w:p>
    <w:p>
      <w:r>
        <w:t>Name: WBB4440, Latitude: 24.898528, Longitude: 88.100093</w:t>
      </w:r>
    </w:p>
    <w:p>
      <w:r>
        <w:t>Name: WBB661, Latitude: 27.322943, Longitude: 88.611823</w:t>
      </w:r>
    </w:p>
    <w:p>
      <w:r>
        <w:t>Name: WBB661, Latitude: 27.322244, Longitude: 88.610137</w:t>
      </w:r>
    </w:p>
    <w:p>
      <w:r>
        <w:t>Name: WBB994, Latitude: 22.459344, Longitude: 87.943516</w:t>
      </w:r>
    </w:p>
    <w:p>
      <w:r>
        <w:t>Name: WBD357, Latitude: 24.342324, Longitude: 88.202299</w:t>
      </w:r>
    </w:p>
    <w:p>
      <w:r>
        <w:t>Name: WBD357, Latitude: 24.342203, Longitude: 88.200782</w:t>
      </w:r>
    </w:p>
    <w:p>
      <w:r>
        <w:t>Name: WBD462, Latitude: 23.839982, Longitude: 88.575005</w:t>
      </w:r>
    </w:p>
    <w:p>
      <w:r>
        <w:t>Name: WBD522, Latitude: 27.203176, Longitude: 88.702559</w:t>
      </w:r>
    </w:p>
    <w:p>
      <w:r>
        <w:t>Name: WBD522, Latitude: 27.203726, Longitude: 88.70025</w:t>
      </w:r>
    </w:p>
    <w:p>
      <w:r>
        <w:t>Name: WBKLM-02, Latitude: 27.039789, Longitude: 88.461651</w:t>
      </w:r>
    </w:p>
    <w:p>
      <w:r>
        <w:t>Name: WBMCH-01, Latitude: 22.406726, Longitude: 87.868991</w:t>
      </w:r>
    </w:p>
    <w:p>
      <w:r>
        <w:t>Name: WBRNT-01, Latitude: 24.277831, Longitude: 88.370997</w:t>
      </w:r>
    </w:p>
    <w:p>
      <w:r>
        <w:t>Name: WBRNT-01, Latitude: 24.276612, Longitude: 88.369087</w:t>
      </w:r>
    </w:p>
    <w:p>
      <w:r>
        <w:t>Name: WB1927, Latitude: 22.318056, Longitude: 87.324332</w:t>
      </w:r>
    </w:p>
    <w:p>
      <w:r>
        <w:t>Name: WB1927, Latitude: 22.319005, Longitude: 87.322868</w:t>
      </w:r>
    </w:p>
    <w:p>
      <w:r>
        <w:t>Name: WB3249, Latitude: 24.116243, Longitude: 88.252028</w:t>
      </w:r>
    </w:p>
    <w:p>
      <w:r>
        <w:t>Name: WB3249, Latitude: 24.114284, Longitude: 88.251453</w:t>
      </w:r>
    </w:p>
    <w:p>
      <w:r>
        <w:t>Name: WB3311, Latitude: 22.521615, Longitude: 88.935275</w:t>
      </w:r>
    </w:p>
    <w:p>
      <w:r>
        <w:t>Name: WB3524, Latitude: 22.423575, Longitude: 87.324766</w:t>
      </w:r>
    </w:p>
    <w:p>
      <w:r>
        <w:t>Name: WB4391, Latitude: 22.270121, Longitude: 88.724965</w:t>
      </w:r>
    </w:p>
    <w:p>
      <w:r>
        <w:t>Name: WB4391, Latitude: 22.271019, Longitude: 88.722884</w:t>
      </w:r>
    </w:p>
    <w:p>
      <w:r>
        <w:t>Name: WB4487, Latitude: 23.663627, Longitude: 87.661464</w:t>
      </w:r>
    </w:p>
    <w:p>
      <w:r>
        <w:t>Name: WB4487, Latitude: 23.664484, Longitude: 87.659457</w:t>
      </w:r>
    </w:p>
    <w:p>
      <w:r>
        <w:t>Name: WB5277, Latitude: 22.090808, Longitude: 88.277145</w:t>
      </w:r>
    </w:p>
    <w:p>
      <w:r>
        <w:t>Name: WB5324, Latitude: 23.64705, Longitude: 87.067936</w:t>
      </w:r>
    </w:p>
    <w:p>
      <w:r>
        <w:t>Name: WB6690, Latitude: 22.422431, Longitude: 87.789468</w:t>
      </w:r>
    </w:p>
    <w:p>
      <w:r>
        <w:t>Name: WB7993, Latitude: 23.03799, Longitude: 88.872935</w:t>
      </w:r>
    </w:p>
    <w:p>
      <w:r>
        <w:t>Name: WB9386, Latitude: 22.818798, Longitude: 88.683428</w:t>
      </w:r>
    </w:p>
    <w:p>
      <w:r>
        <w:t>Name: WB9386, Latitude: 22.819873, Longitude: 88.681408</w:t>
      </w:r>
    </w:p>
    <w:p>
      <w:r>
        <w:t>Name: WB9897, Latitude: 23.41115, Longitude: 88.488358</w:t>
      </w:r>
    </w:p>
    <w:p>
      <w:r>
        <w:t>Name: WBA632, Latitude: 23.621284, Longitude: 87.19139</w:t>
      </w:r>
    </w:p>
    <w:p>
      <w:r>
        <w:t>Name: WBB1596, Latitude: 22.4079, Longitude: 87.849904</w:t>
      </w:r>
    </w:p>
    <w:p>
      <w:r>
        <w:t>Name: WBB2082, Latitude: 22.295531, Longitude: 87.923621</w:t>
      </w:r>
    </w:p>
    <w:p>
      <w:r>
        <w:t>Name: WBB2449, Latitude: 24.107838, Longitude: 88.230294</w:t>
      </w:r>
    </w:p>
    <w:p>
      <w:r>
        <w:t>Name: WBB2696, Latitude: 23.832561, Longitude: 87.69186</w:t>
      </w:r>
    </w:p>
    <w:p>
      <w:r>
        <w:t>Name: WBB2696, Latitude: 23.832384, Longitude: 87.689651</w:t>
      </w:r>
    </w:p>
    <w:p>
      <w:r>
        <w:t>Name: WBB2715, Latitude: 22.271744, Longitude: 88.355403</w:t>
      </w:r>
    </w:p>
    <w:p>
      <w:r>
        <w:t>Name: WBB3310, Latitude: 23.674997, Longitude: 87.171077</w:t>
      </w:r>
    </w:p>
    <w:p>
      <w:r>
        <w:t>Name: WBB3900, Latitude: 24.314224, Longitude: 88.08922</w:t>
      </w:r>
    </w:p>
    <w:p>
      <w:r>
        <w:t>Name: WBB4535, Latitude: 22.652683, Longitude: 88.156803</w:t>
      </w:r>
    </w:p>
    <w:p>
      <w:r>
        <w:t>Name: WBB686, Latitude: 24.169959, Longitude: 88.281201</w:t>
      </w:r>
    </w:p>
    <w:p>
      <w:r>
        <w:t>Name: WBB686, Latitude: 24.169452, Longitude: 88.27913</w:t>
      </w:r>
    </w:p>
    <w:p>
      <w:r>
        <w:t>Name: WBC327, Latitude: 22.305316, Longitude: 88.397517</w:t>
      </w:r>
    </w:p>
    <w:p>
      <w:r>
        <w:t>Name: WBC327, Latitude: 22.305838, Longitude: 88.395967</w:t>
      </w:r>
    </w:p>
    <w:p>
      <w:r>
        <w:t>Name: WBDUR-12, Latitude: 23.566262, Longitude: 87.317456</w:t>
      </w:r>
    </w:p>
    <w:p>
      <w:r>
        <w:t>Name: WBF474, Latitude: 24.010595, Longitude: 88.654617</w:t>
      </w:r>
    </w:p>
    <w:p>
      <w:r>
        <w:t>Name: WBPSK-01, Latitude: 22.401332, Longitude: 87.741101</w:t>
      </w:r>
    </w:p>
    <w:p>
      <w:r>
        <w:t>Name: WBA155, Latitude: 23.911146, Longitude: 88.222597</w:t>
      </w:r>
    </w:p>
    <w:p>
      <w:r>
        <w:t>Name: WBA155, Latitude: 23.913072, Longitude: 88.221614</w:t>
      </w:r>
    </w:p>
    <w:p>
      <w:r>
        <w:t>Name: WBH682, Latitude: 22.679744, Longitude: 88.93448</w:t>
      </w:r>
    </w:p>
    <w:p>
      <w:r>
        <w:t>Name: WBHAB-03, Latitude: 22.843435, Longitude: 88.660689</w:t>
      </w:r>
    </w:p>
    <w:p>
      <w:r>
        <w:t>Name: WB5868, Latitude: 22.768496, Longitude: 88.607081</w:t>
      </w:r>
    </w:p>
    <w:p>
      <w:r>
        <w:t>Name: WB6209, Latitude: 22.67823, Longitude: 88.558011</w:t>
      </w:r>
    </w:p>
    <w:p>
      <w:r>
        <w:t>Name: WBB2466, Latitude: 25.396084, Longitude: 88.00425</w:t>
      </w:r>
    </w:p>
    <w:p>
      <w:r>
        <w:t>Name: WBB2466, Latitude: 25.394915, Longitude: 88.003164</w:t>
      </w:r>
    </w:p>
    <w:p>
      <w:r>
        <w:t>Name: WBD195, Latitude: 24.490172, Longitude: 88.074556</w:t>
      </w:r>
    </w:p>
    <w:p>
      <w:r>
        <w:t>Name: WBE674, Latitude: 24.332226, Longitude: 88.313825</w:t>
      </w:r>
    </w:p>
    <w:p>
      <w:r>
        <w:t>Name: WBE674, Latitude: 24.333146, Longitude: 88.31224</w:t>
      </w:r>
    </w:p>
    <w:p>
      <w:r>
        <w:t>Name: WBF302, Latitude: 22.112622, Longitude: 88.113921</w:t>
      </w:r>
    </w:p>
    <w:p>
      <w:r>
        <w:t>Name: WBHRS-01, Latitude: 25.416266, Longitude: 87.879495</w:t>
      </w:r>
    </w:p>
    <w:p>
      <w:r>
        <w:t>Name: WBSMT-01, Latitude: 22.559542, Longitude: 88.088499</w:t>
      </w:r>
    </w:p>
    <w:p>
      <w:r>
        <w:t>Name: WB3480, Latitude: 25.262794, Longitude: 88.897026</w:t>
      </w:r>
    </w:p>
    <w:p>
      <w:r>
        <w:t>Name: WBA717, Latitude: 22.411187, Longitude: 87.87784</w:t>
      </w:r>
    </w:p>
    <w:p>
      <w:r>
        <w:t>Name: WBA717, Latitude: 22.411827, Longitude: 87.87594</w:t>
      </w:r>
    </w:p>
    <w:p>
      <w:r>
        <w:t>Name: WBA750, Latitude: 22.349729, Longitude: 87.259993</w:t>
      </w:r>
    </w:p>
    <w:p>
      <w:r>
        <w:t>Name: WBA750, Latitude: 22.350427, Longitude: 87.258373</w:t>
      </w:r>
    </w:p>
    <w:p>
      <w:r>
        <w:t>Name: WBB1089, Latitude: 26.753486, Longitude: 88.438657</w:t>
      </w:r>
    </w:p>
    <w:p>
      <w:r>
        <w:t>Name: WBB1089, Latitude: 26.754655, Longitude: 88.437348</w:t>
      </w:r>
    </w:p>
    <w:p>
      <w:r>
        <w:t>Name: WBB2907, Latitude: 26.505022, Longitude: 88.88403</w:t>
      </w:r>
    </w:p>
    <w:p>
      <w:r>
        <w:t>Name: WBB2907, Latitude: 26.507042, Longitude: 88.883208</w:t>
      </w:r>
    </w:p>
    <w:p>
      <w:r>
        <w:t>Name: WBE615, Latitude: 22.180072, Longitude: 87.866983</w:t>
      </w:r>
    </w:p>
    <w:p>
      <w:r>
        <w:t>Name: WBE615, Latitude: 22.182028, Longitude: 87.865997</w:t>
      </w:r>
    </w:p>
    <w:p>
      <w:r>
        <w:t>Name: WBA266, Latitude: 23.913304, Longitude: 88.275089</w:t>
      </w:r>
    </w:p>
    <w:p>
      <w:r>
        <w:t>Name: WBA266, Latitude: 23.9127, Longitude: 88.273271</w:t>
      </w:r>
    </w:p>
    <w:p>
      <w:r>
        <w:t>Name: WBB3364, Latitude: 23.952577, Longitude: 88.264741</w:t>
      </w:r>
    </w:p>
    <w:p>
      <w:r>
        <w:t>Name: WBB3975, Latitude: 23.944458, Longitude: 88.221084</w:t>
      </w:r>
    </w:p>
    <w:p>
      <w:r>
        <w:t>Name: WBB3977, Latitude: 23.999415, Longitude: 88.231787</w:t>
      </w:r>
    </w:p>
    <w:p>
      <w:r>
        <w:t>Name: WBB4307, Latitude: 24.327803, Longitude: 88.414144</w:t>
      </w:r>
    </w:p>
    <w:p>
      <w:r>
        <w:t>Name: WBB4307, Latitude: 24.327104, Longitude: 88.412499</w:t>
      </w:r>
    </w:p>
    <w:p>
      <w:r>
        <w:t>Name: WBB4446, Latitude: 24.333293, Longitude: 88.341372</w:t>
      </w:r>
    </w:p>
    <w:p>
      <w:r>
        <w:t>Name: WBASH-02, Latitude: 23.662769, Longitude: 87.060484</w:t>
      </w:r>
    </w:p>
    <w:p>
      <w:r>
        <w:t>Name: WBASH-02, Latitude: 23.661122, Longitude: 87.058975</w:t>
      </w:r>
    </w:p>
    <w:p>
      <w:r>
        <w:t>Name: WBB2121, Latitude: 24.170844, Longitude: 87.789048</w:t>
      </w:r>
    </w:p>
    <w:p>
      <w:r>
        <w:t>Name: WBB2121, Latitude: 24.170294, Longitude: 87.786798</w:t>
      </w:r>
    </w:p>
    <w:p>
      <w:r>
        <w:t>Name: WBB4222, Latitude: 23.404548, Longitude: 88.147947</w:t>
      </w:r>
    </w:p>
    <w:p>
      <w:r>
        <w:t>Name: WBB4564, Latitude: 23.222632, Longitude: 87.913226</w:t>
      </w:r>
    </w:p>
    <w:p>
      <w:r>
        <w:t>Name: WBB4564, Latitude: 23.223516, Longitude: 87.91156</w:t>
      </w:r>
    </w:p>
    <w:p>
      <w:r>
        <w:t>Name: WB2882, Latitude: 26.482312, Longitude: 89.075552</w:t>
      </w:r>
    </w:p>
    <w:p>
      <w:r>
        <w:t>Name: WB2882, Latitude: 26.481549, Longitude: 89.074075</w:t>
      </w:r>
    </w:p>
    <w:p>
      <w:r>
        <w:t>Name: WB4577, Latitude: 26.124927, Longitude: 89.465188</w:t>
      </w:r>
    </w:p>
    <w:p>
      <w:r>
        <w:t>Name: WB4577, Latitude: 26.123158, Longitude: 89.463809</w:t>
      </w:r>
    </w:p>
    <w:p>
      <w:r>
        <w:t>Name: WB6070, Latitude: 26.673051, Longitude: 88.431585</w:t>
      </w:r>
    </w:p>
    <w:p>
      <w:r>
        <w:t>Name: WB8624, Latitude: 26.80982, Longitude: 89.189049</w:t>
      </w:r>
    </w:p>
    <w:p>
      <w:r>
        <w:t>Name: WB8624, Latitude: 26.807861, Longitude: 89.18825</w:t>
      </w:r>
    </w:p>
    <w:p>
      <w:r>
        <w:t>Name: WB9526, Latitude: 23.251936, Longitude: 87.088451</w:t>
      </w:r>
    </w:p>
    <w:p>
      <w:r>
        <w:t>Name: WB9526, Latitude: 23.250698, Longitude: 87.086526</w:t>
      </w:r>
    </w:p>
    <w:p>
      <w:r>
        <w:t>Name: WBB079, Latitude: 26.349042, Longitude: 89.449562</w:t>
      </w:r>
    </w:p>
    <w:p>
      <w:r>
        <w:t>Name: WBB079, Latitude: 26.348094, Longitude: 89.44805</w:t>
      </w:r>
    </w:p>
    <w:p>
      <w:r>
        <w:t>Name: WBB1072, Latitude: 26.769128, Longitude: 88.430181</w:t>
      </w:r>
    </w:p>
    <w:p>
      <w:r>
        <w:t>Name: WBB1750, Latitude: 26.326304, Longitude: 89.317233</w:t>
      </w:r>
    </w:p>
    <w:p>
      <w:r>
        <w:t>Name: WBB1750, Latitude: 26.325141, Longitude: 89.315379</w:t>
      </w:r>
    </w:p>
    <w:p>
      <w:r>
        <w:t>Name: WBB235, Latitude: 26.727623, Longitude: 88.443433</w:t>
      </w:r>
    </w:p>
    <w:p>
      <w:r>
        <w:t>Name: WBB2887, Latitude: 26.254151, Longitude: 89.693731</w:t>
      </w:r>
    </w:p>
    <w:p>
      <w:r>
        <w:t>Name: WBB2887, Latitude: 26.252131, Longitude: 89.692911</w:t>
      </w:r>
    </w:p>
    <w:p>
      <w:r>
        <w:t>Name: WB9047, Latitude: 26.696005, Longitude: 88.463002</w:t>
      </w:r>
    </w:p>
    <w:p>
      <w:r>
        <w:t>Name: WBB1979, Latitude: 26.251025, Longitude: 88.186605</w:t>
      </w:r>
    </w:p>
    <w:p>
      <w:r>
        <w:t>Name: WBB1979, Latitude: 26.252556, Longitude: 88.185409</w:t>
      </w:r>
    </w:p>
    <w:p>
      <w:r>
        <w:t>Name: WBB2481, Latitude: 25.033943, Longitude: 88.129234</w:t>
      </w:r>
    </w:p>
    <w:p>
      <w:r>
        <w:t>Name: WBB2635, Latitude: 23.066852, Longitude: 88.542734</w:t>
      </w:r>
    </w:p>
    <w:p>
      <w:r>
        <w:t>Name: WBB2635, Latitude: 23.066429, Longitude: 88.541469</w:t>
      </w:r>
    </w:p>
    <w:p>
      <w:r>
        <w:t>Name: WBBAH-02, Latitude: 24.101392, Longitude: 88.237581</w:t>
      </w:r>
    </w:p>
    <w:p>
      <w:r>
        <w:t>Name: WB9586, Latitude: 23.658382, Longitude: 86.937657</w:t>
      </w:r>
    </w:p>
    <w:p>
      <w:r>
        <w:t>Name: WB9586, Latitude: 23.6605, Longitude: 86.937249</w:t>
      </w:r>
    </w:p>
    <w:p>
      <w:r>
        <w:t>Name: WBA137, Latitude: 23.086589, Longitude: 88.526485</w:t>
      </w:r>
    </w:p>
    <w:p>
      <w:r>
        <w:t>Name: WBA137, Latitude: 23.086679, Longitude: 88.52425</w:t>
      </w:r>
    </w:p>
    <w:p>
      <w:r>
        <w:t>Name: WBB1580, Latitude: 23.959336, Longitude: 88.209407</w:t>
      </w:r>
    </w:p>
    <w:p>
      <w:r>
        <w:t>Name: WBB1729, Latitude: 22.674272, Longitude: 87.733713</w:t>
      </w:r>
    </w:p>
    <w:p>
      <w:r>
        <w:t>Name: WBB1876, Latitude: 22.801107, Longitude: 88.597828</w:t>
      </w:r>
    </w:p>
    <w:p>
      <w:r>
        <w:t>Name: WBB1876, Latitude: 22.802754, Longitude: 88.596329</w:t>
      </w:r>
    </w:p>
    <w:p>
      <w:r>
        <w:t>Name: WBB1998, Latitude: 23.460196, Longitude: 88.778566</w:t>
      </w:r>
    </w:p>
    <w:p>
      <w:r>
        <w:t>Name: WBB1998, Latitude: 23.458977, Longitude: 88.776668</w:t>
      </w:r>
    </w:p>
    <w:p>
      <w:r>
        <w:t>Name: WBB4095, Latitude: 22.837276, Longitude: 88.685167</w:t>
      </w:r>
    </w:p>
    <w:p>
      <w:r>
        <w:t>Name: WBB4095, Latitude: 22.838589, Longitude: 88.683311</w:t>
      </w:r>
    </w:p>
    <w:p>
      <w:r>
        <w:t>Name: WBB4672, Latitude: 24.582778, Longitude: 88.039552</w:t>
      </w:r>
    </w:p>
    <w:p>
      <w:r>
        <w:t>Name: WBB4672, Latitude: 24.580758, Longitude: 88.039357</w:t>
      </w:r>
    </w:p>
    <w:p>
      <w:r>
        <w:t>Name: WBB4676, Latitude: 23.165051, Longitude: 88.587974</w:t>
      </w:r>
    </w:p>
    <w:p>
      <w:r>
        <w:t>Name: WBB4676, Latitude: 23.164567, Longitude: 88.58601</w:t>
      </w:r>
    </w:p>
    <w:p>
      <w:r>
        <w:t>Name: WBB4719, Latitude: 22.917465, Longitude: 88.77125</w:t>
      </w:r>
    </w:p>
    <w:p>
      <w:r>
        <w:t>Name: WBB4719, Latitude: 22.919206, Longitude: 88.770916</w:t>
      </w:r>
    </w:p>
    <w:p>
      <w:r>
        <w:t>Name: WBCDP-01, Latitude: 24.211396, Longitude: 87.917601</w:t>
      </w:r>
    </w:p>
    <w:p>
      <w:r>
        <w:t>Name: WBCDP-01, Latitude: 24.213043, Longitude: 87.917443</w:t>
      </w:r>
    </w:p>
    <w:p>
      <w:r>
        <w:t>Name: WBD678, Latitude: 24.132251, Longitude: 88.345991</w:t>
      </w:r>
    </w:p>
    <w:p>
      <w:r>
        <w:t>Name: WBD678, Latitude: 24.133945, Longitude: 88.346857</w:t>
      </w:r>
    </w:p>
    <w:p>
      <w:r>
        <w:t>Name: WBDPD-01, Latitude: 22.318834, Longitude: 88.476687</w:t>
      </w:r>
    </w:p>
    <w:p>
      <w:r>
        <w:t>Name: WBF261, Latitude: 22.828698, Longitude: 88.693665</w:t>
      </w:r>
    </w:p>
    <w:p>
      <w:r>
        <w:t>Name: WBF261, Latitude: 22.827441, Longitude: 88.692039</w:t>
      </w:r>
    </w:p>
    <w:p>
      <w:r>
        <w:t>Name: WBJAN-02, Latitude: 24.449351, Longitude: 88.038879</w:t>
      </w:r>
    </w:p>
    <w:p>
      <w:r>
        <w:t>Name: WB9562, Latitude: 22.946244, Longitude: 88.584562</w:t>
      </w:r>
    </w:p>
    <w:p>
      <w:r>
        <w:t>Name: WB9562, Latitude: 22.946244, Longitude: 88.582438</w:t>
      </w:r>
    </w:p>
    <w:p>
      <w:r>
        <w:t>Name: WB3122, Latitude: 23.240176, Longitude: 88.48463</w:t>
      </w:r>
    </w:p>
    <w:p>
      <w:r>
        <w:t>Name: WB3122, Latitude: 23.239507, Longitude: 88.48263</w:t>
      </w:r>
    </w:p>
    <w:p>
      <w:r>
        <w:t>Name: WBD005, Latitude: 22.134349, Longitude: 88.340936</w:t>
      </w:r>
    </w:p>
    <w:p>
      <w:r>
        <w:t>Name: HP2103, Latitude: 23.045941, Longitude: 88.855722</w:t>
      </w:r>
    </w:p>
    <w:p>
      <w:r>
        <w:t>Name: HP2103, Latitude: 23.047588, Longitude: 88.85422</w:t>
      </w:r>
    </w:p>
    <w:p>
      <w:r>
        <w:t>Name: WB2797, Latitude: 22.439172, Longitude: 87.721196</w:t>
      </w:r>
    </w:p>
    <w:p>
      <w:r>
        <w:t>Name: WB2797, Latitude: 22.437674, Longitude: 87.719836</w:t>
      </w:r>
    </w:p>
    <w:p>
      <w:r>
        <w:t>Name: WB3159, Latitude: 22.089207, Longitude: 88.434741</w:t>
      </w:r>
    </w:p>
    <w:p>
      <w:r>
        <w:t>Name: WB3159, Latitude: 22.091069, Longitude: 88.43358</w:t>
      </w:r>
    </w:p>
    <w:p>
      <w:r>
        <w:t>Name: WB3160, Latitude: 25.597293, Longitude: 88.12084</w:t>
      </w:r>
    </w:p>
    <w:p>
      <w:r>
        <w:t>Name: WB3160, Latitude: 25.597633, Longitude: 88.118704</w:t>
      </w:r>
    </w:p>
    <w:p>
      <w:r>
        <w:t>Name: WB3264, Latitude: 23.754273, Longitude: 88.145191</w:t>
      </w:r>
    </w:p>
    <w:p>
      <w:r>
        <w:t>Name: WB3264, Latitude: 23.755315, Longitude: 88.143219</w:t>
      </w:r>
    </w:p>
    <w:p>
      <w:r>
        <w:t>Name: WB3398, Latitude: 26.045146, Longitude: 89.36043</w:t>
      </w:r>
    </w:p>
    <w:p>
      <w:r>
        <w:t>Name: WB3398, Latitude: 26.046952, Longitude: 89.359892</w:t>
      </w:r>
    </w:p>
    <w:p>
      <w:r>
        <w:t>Name: WB3623, Latitude: 26.230478, Longitude: 89.327618</w:t>
      </w:r>
    </w:p>
    <w:p>
      <w:r>
        <w:t>Name: WB3623, Latitude: 26.228458, Longitude: 89.327421</w:t>
      </w:r>
    </w:p>
    <w:p>
      <w:r>
        <w:t>Name: WB3825, Latitude: 26.865478, Longitude: 88.55545</w:t>
      </w:r>
    </w:p>
    <w:p>
      <w:r>
        <w:t>Name: WB3825, Latitude: 26.867004, Longitude: 88.55545</w:t>
      </w:r>
    </w:p>
    <w:p>
      <w:r>
        <w:t>Name: WB4441, Latitude: 22.126988, Longitude: 88.16044</w:t>
      </w:r>
    </w:p>
    <w:p>
      <w:r>
        <w:t>Name: WB4441, Latitude: 22.125768, Longitude: 88.158561</w:t>
      </w:r>
    </w:p>
    <w:p>
      <w:r>
        <w:t>Name: WB4792, Latitude: 25.085725, Longitude: 88.101583</w:t>
      </w:r>
    </w:p>
    <w:p>
      <w:r>
        <w:t>Name: WB4792, Latitude: 25.087564, Longitude: 88.102529</w:t>
      </w:r>
    </w:p>
    <w:p>
      <w:r>
        <w:t>Name: WB5696, Latitude: 22.687896, Longitude: 87.469505</w:t>
      </w:r>
    </w:p>
    <w:p>
      <w:r>
        <w:t>Name: WB5696, Latitude: 22.689949, Longitude: 87.469112</w:t>
      </w:r>
    </w:p>
    <w:p>
      <w:r>
        <w:t>Name: WB5755, Latitude: 23.557208, Longitude: 87.27439</w:t>
      </w:r>
    </w:p>
    <w:p>
      <w:r>
        <w:t>Name: WB5841, Latitude: 26.180288, Longitude: 89.273729</w:t>
      </w:r>
    </w:p>
    <w:p>
      <w:r>
        <w:t>Name: WB5841, Latitude: 26.182342, Longitude: 89.273325</w:t>
      </w:r>
    </w:p>
    <w:p>
      <w:r>
        <w:t>Name: WB5855, Latitude: 22.027021, Longitude: 88.008114</w:t>
      </w:r>
    </w:p>
    <w:p>
      <w:r>
        <w:t>Name: WB5855, Latitude: 22.027756, Longitude: 88.005935</w:t>
      </w:r>
    </w:p>
    <w:p>
      <w:r>
        <w:t>Name: WB6049, Latitude: 22.023065, Longitude: 88.06758</w:t>
      </w:r>
    </w:p>
    <w:p>
      <w:r>
        <w:t>Name: WB6049, Latitude: 22.023241, Longitude: 88.065401</w:t>
      </w:r>
    </w:p>
    <w:p>
      <w:r>
        <w:t>Name: WB6433, Latitude: 21.809799, Longitude: 87.450346</w:t>
      </w:r>
    </w:p>
    <w:p>
      <w:r>
        <w:t>Name: WB6433, Latitude: 21.811181, Longitude: 87.450476</w:t>
      </w:r>
    </w:p>
    <w:p>
      <w:r>
        <w:t>Name: WB7704, Latitude: 24.998728, Longitude: 87.989032</w:t>
      </w:r>
    </w:p>
    <w:p>
      <w:r>
        <w:t>Name: WB7704, Latitude: 25.000845, Longitude: 87.989444</w:t>
      </w:r>
    </w:p>
    <w:p>
      <w:r>
        <w:t>Name: WB8034, Latitude: 24.07675, Longitude: 88.120387</w:t>
      </w:r>
    </w:p>
    <w:p>
      <w:r>
        <w:t>Name: WB8034, Latitude: 24.076267, Longitude: 88.11841</w:t>
      </w:r>
    </w:p>
    <w:p>
      <w:r>
        <w:t>Name: WB8718, Latitude: 22.490688, Longitude: 87.581914</w:t>
      </w:r>
    </w:p>
    <w:p>
      <w:r>
        <w:t>Name: WB8718, Latitude: 22.488635, Longitude: 87.581318</w:t>
      </w:r>
    </w:p>
    <w:p>
      <w:r>
        <w:t>Name: WB8807, Latitude: 26.727927, Longitude: 88.436504</w:t>
      </w:r>
    </w:p>
    <w:p>
      <w:r>
        <w:t>Name: WB8807, Latitude: 26.728234, Longitude: 88.434555</w:t>
      </w:r>
    </w:p>
    <w:p>
      <w:r>
        <w:t>Name: WB8876, Latitude: 26.664824, Longitude: 88.413825</w:t>
      </w:r>
    </w:p>
    <w:p>
      <w:r>
        <w:t>Name: WB8876, Latitude: 26.663674, Longitude: 88.411806</w:t>
      </w:r>
    </w:p>
    <w:p>
      <w:r>
        <w:t>Name: WB8905, Latitude: 23.964759, Longitude: 88.200014</w:t>
      </w:r>
    </w:p>
    <w:p>
      <w:r>
        <w:t>Name: WB8905, Latitude: 23.963781, Longitude: 88.19816</w:t>
      </w:r>
    </w:p>
    <w:p>
      <w:r>
        <w:t>Name: WB9333, Latitude: 24.890716, Longitude: 88.074997</w:t>
      </w:r>
    </w:p>
    <w:p>
      <w:r>
        <w:t>Name: WB9333, Latitude: 24.892833, Longitude: 88.074586</w:t>
      </w:r>
    </w:p>
    <w:p>
      <w:r>
        <w:t>Name: WB9728, Latitude: 22.36494, Longitude: 87.759211</w:t>
      </w:r>
    </w:p>
    <w:p>
      <w:r>
        <w:t>Name: WB9728, Latitude: 22.365545, Longitude: 87.757414</w:t>
      </w:r>
    </w:p>
    <w:p>
      <w:r>
        <w:t>Name: WB9855, Latitude: 23.630807, Longitude: 87.20468</w:t>
      </w:r>
    </w:p>
    <w:p>
      <w:r>
        <w:t>Name: WBA118, Latitude: 23.378294, Longitude: 88.494415</w:t>
      </w:r>
    </w:p>
    <w:p>
      <w:r>
        <w:t>Name: WBA118, Latitude: 23.380445, Longitude: 88.49421</w:t>
      </w:r>
    </w:p>
    <w:p>
      <w:r>
        <w:t>Name: WBA262, Latitude: 23.920862, Longitude: 88.107409</w:t>
      </w:r>
    </w:p>
    <w:p>
      <w:r>
        <w:t>Name: WBA262, Latitude: 23.920489, Longitude: 88.105092</w:t>
      </w:r>
    </w:p>
    <w:p>
      <w:r>
        <w:t>Name: WBA731, Latitude: 22.354548, Longitude: 87.278994</w:t>
      </w:r>
    </w:p>
    <w:p>
      <w:r>
        <w:t>Name: WBA731, Latitude: 22.353476, Longitude: 87.277339</w:t>
      </w:r>
    </w:p>
    <w:p>
      <w:r>
        <w:t>Name: WBA848, Latitude: 24.98842, Longitude: 88.141834</w:t>
      </w:r>
    </w:p>
    <w:p>
      <w:r>
        <w:t>Name: WBA848, Latitude: 24.989946, Longitude: 88.14015</w:t>
      </w:r>
    </w:p>
    <w:p>
      <w:r>
        <w:t>Name: WBB083, Latitude: 23.690866, Longitude: 87.198517</w:t>
      </w:r>
    </w:p>
    <w:p>
      <w:r>
        <w:t>Name: WBB083, Latitude: 23.689367, Longitude: 87.197754</w:t>
      </w:r>
    </w:p>
    <w:p>
      <w:r>
        <w:t>Name: WBB084, Latitude: 23.702744, Longitude: 86.996666</w:t>
      </w:r>
    </w:p>
    <w:p>
      <w:r>
        <w:t>Name: WBB084, Latitude: 23.704391, Longitude: 86.995156</w:t>
      </w:r>
    </w:p>
    <w:p>
      <w:r>
        <w:t>Name: WBB1306, Latitude: 22.601073, Longitude: 88.944637</w:t>
      </w:r>
    </w:p>
    <w:p>
      <w:r>
        <w:t>Name: WBB1306, Latitude: 22.600031, Longitude: 88.942681</w:t>
      </w:r>
    </w:p>
    <w:p>
      <w:r>
        <w:t>Name: WBB1320, Latitude: 22.838157, Longitude: 88.770308</w:t>
      </w:r>
    </w:p>
    <w:p>
      <w:r>
        <w:t>Name: WBB1320, Latitude: 22.839983, Longitude: 88.769277</w:t>
      </w:r>
    </w:p>
    <w:p>
      <w:r>
        <w:t>Name: WBB133, Latitude: 26.512981, Longitude: 88.695762</w:t>
      </w:r>
    </w:p>
    <w:p>
      <w:r>
        <w:t>Name: WBB133, Latitude: 26.512456, Longitude: 88.693573</w:t>
      </w:r>
    </w:p>
    <w:p>
      <w:r>
        <w:t>Name: WBB1358, Latitude: 21.779427, Longitude: 87.764259</w:t>
      </w:r>
    </w:p>
    <w:p>
      <w:r>
        <w:t>Name: WBB1505, Latitude: 24.187401, Longitude: 87.806254</w:t>
      </w:r>
    </w:p>
    <w:p>
      <w:r>
        <w:t>Name: WBB1505, Latitude: 24.188927, Longitude: 87.806254</w:t>
      </w:r>
    </w:p>
    <w:p>
      <w:r>
        <w:t>Name: WBB1650, Latitude: 22.106161, Longitude: 88.333435</w:t>
      </w:r>
    </w:p>
    <w:p>
      <w:r>
        <w:t>Name: WBB1650, Latitude: 22.105462, Longitude: 88.331818</w:t>
      </w:r>
    </w:p>
    <w:p>
      <w:r>
        <w:t>Name: WBB1937, Latitude: 23.284825, Longitude: 87.889101</w:t>
      </w:r>
    </w:p>
    <w:p>
      <w:r>
        <w:t>Name: WBB1937, Latitude: 23.28535, Longitude: 87.886968</w:t>
      </w:r>
    </w:p>
    <w:p>
      <w:r>
        <w:t>Name: WBB2345, Latitude: 26.271979, Longitude: 88.204176</w:t>
      </w:r>
    </w:p>
    <w:p>
      <w:r>
        <w:t>Name: WBB2345, Latitude: 26.27364, Longitude: 88.205473</w:t>
      </w:r>
    </w:p>
    <w:p>
      <w:r>
        <w:t>Name: WBB2380, Latitude: 23.221482, Longitude: 88.600684</w:t>
      </w:r>
    </w:p>
    <w:p>
      <w:r>
        <w:t>Name: WBB2380, Latitude: 23.219677, Longitude: 88.59955</w:t>
      </w:r>
    </w:p>
    <w:p>
      <w:r>
        <w:t>Name: WBB2508, Latitude: 25.227691, Longitude: 88.763082</w:t>
      </w:r>
    </w:p>
    <w:p>
      <w:r>
        <w:t>Name: WBB2508, Latitude: 25.228589, Longitude: 88.760953</w:t>
      </w:r>
    </w:p>
    <w:p>
      <w:r>
        <w:t>Name: WBB2750, Latitude: 21.905221, Longitude: 87.532224</w:t>
      </w:r>
    </w:p>
    <w:p>
      <w:r>
        <w:t>Name: WBB2750, Latitude: 21.906263, Longitude: 87.530278</w:t>
      </w:r>
    </w:p>
    <w:p>
      <w:r>
        <w:t>Name: WBB301, Latitude: 26.676826, Longitude: 89.420843</w:t>
      </w:r>
    </w:p>
    <w:p>
      <w:r>
        <w:t>Name: WBB301, Latitude: 26.678498, Longitude: 89.420428</w:t>
      </w:r>
    </w:p>
    <w:p>
      <w:r>
        <w:t>Name: WBB3148, Latitude: 24.417081, Longitude: 88.163475</w:t>
      </w:r>
    </w:p>
    <w:p>
      <w:r>
        <w:t>Name: WBB3148, Latitude: 24.418338, Longitude: 88.161829</w:t>
      </w:r>
    </w:p>
    <w:p>
      <w:r>
        <w:t>Name: WBB3377, Latitude: 23.525699, Longitude: 88.561224</w:t>
      </w:r>
    </w:p>
    <w:p>
      <w:r>
        <w:t>Name: WBB3510, Latitude: 22.205768, Longitude: 88.450863</w:t>
      </w:r>
    </w:p>
    <w:p>
      <w:r>
        <w:t>Name: WBB3510, Latitude: 22.204511, Longitude: 88.449244</w:t>
      </w:r>
    </w:p>
    <w:p>
      <w:r>
        <w:t>Name: WBB3772, Latitude: 26.221411, Longitude: 89.204712</w:t>
      </w:r>
    </w:p>
    <w:p>
      <w:r>
        <w:t>Name: WBB3772, Latitude: 26.221784, Longitude: 89.202352</w:t>
      </w:r>
    </w:p>
    <w:p>
      <w:r>
        <w:t>Name: WBB3821, Latitude: 22.485913, Longitude: 88.007556</w:t>
      </w:r>
    </w:p>
    <w:p>
      <w:r>
        <w:t>Name: WBB3821, Latitude: 22.484266, Longitude: 88.0074</w:t>
      </w:r>
    </w:p>
    <w:p>
      <w:r>
        <w:t>Name: WBB3911, Latitude: 25.115852, Longitude: 87.835928</w:t>
      </w:r>
    </w:p>
    <w:p>
      <w:r>
        <w:t>Name: WBB3911, Latitude: 25.113926, Longitude: 87.834936</w:t>
      </w:r>
    </w:p>
    <w:p>
      <w:r>
        <w:t>Name: WBB3973, Latitude: 23.915054, Longitude: 88.267737</w:t>
      </w:r>
    </w:p>
    <w:p>
      <w:r>
        <w:t>Name: WBB3973, Latitude: 23.913095, Longitude: 88.267163</w:t>
      </w:r>
    </w:p>
    <w:p>
      <w:r>
        <w:t>Name: WBB3978, Latitude: 23.923315, Longitude: 88.299007</w:t>
      </w:r>
    </w:p>
    <w:p>
      <w:r>
        <w:t>Name: WBB3978, Latitude: 23.924484, Longitude: 88.297934</w:t>
      </w:r>
    </w:p>
    <w:p>
      <w:r>
        <w:t>Name: WBB3997, Latitude: 23.980076, Longitude: 88.445657</w:t>
      </w:r>
    </w:p>
    <w:p>
      <w:r>
        <w:t>Name: WBB3997, Latitude: 23.980504, Longitude: 88.44391</w:t>
      </w:r>
    </w:p>
    <w:p>
      <w:r>
        <w:t>Name: WBB4019, Latitude: 24.188299, Longitude: 88.642129</w:t>
      </w:r>
    </w:p>
    <w:p>
      <w:r>
        <w:t>Name: WBB4019, Latitude: 24.186702, Longitude: 88.64066</w:t>
      </w:r>
    </w:p>
    <w:p>
      <w:r>
        <w:t>Name: WBB4038, Latitude: 24.420931, Longitude: 88.151185</w:t>
      </w:r>
    </w:p>
    <w:p>
      <w:r>
        <w:t>Name: WBB4038, Latitude: 24.419549, Longitude: 88.149376</w:t>
      </w:r>
    </w:p>
    <w:p>
      <w:r>
        <w:t>Name: WBB4093, Latitude: 22.835634, Longitude: 88.663147</w:t>
      </w:r>
    </w:p>
    <w:p>
      <w:r>
        <w:t>Name: WBB4093, Latitude: 22.835084, Longitude: 88.660919</w:t>
      </w:r>
    </w:p>
    <w:p>
      <w:r>
        <w:t>Name: WBB4617, Latitude: 23.096294, Longitude: 88.460389</w:t>
      </w:r>
    </w:p>
    <w:p>
      <w:r>
        <w:t>Name: WBB4617, Latitude: 23.096387, Longitude: 88.458065</w:t>
      </w:r>
    </w:p>
    <w:p>
      <w:r>
        <w:t>Name: WBB4622, Latitude: 22.705332, Longitude: 88.191373</w:t>
      </w:r>
    </w:p>
    <w:p>
      <w:r>
        <w:t>Name: WBB4622, Latitude: 22.703248, Longitude: 88.190767</w:t>
      </w:r>
    </w:p>
    <w:p>
      <w:r>
        <w:t>Name: WBB4629, Latitude: 22.522821, Longitude: 88.082738</w:t>
      </w:r>
    </w:p>
    <w:p>
      <w:r>
        <w:t>Name: WBB4629, Latitude: 22.523194, Longitude: 88.080446</w:t>
      </w:r>
    </w:p>
    <w:p>
      <w:r>
        <w:t>Name: WBB4697, Latitude: 23.777938, Longitude: 88.275715</w:t>
      </w:r>
    </w:p>
    <w:p>
      <w:r>
        <w:t>Name: WBB4697, Latitude: 23.780055, Longitude: 88.275917</w:t>
      </w:r>
    </w:p>
    <w:p>
      <w:r>
        <w:t>Name: WBB4706, Latitude: 22.823038, Longitude: 88.640017</w:t>
      </w:r>
    </w:p>
    <w:p>
      <w:r>
        <w:t>Name: WBB4706, Latitude: 22.825122, Longitude: 88.640017</w:t>
      </w:r>
    </w:p>
    <w:p>
      <w:r>
        <w:t>Name: WBB546, Latitude: 25.746413, Longitude: 87.976784</w:t>
      </w:r>
    </w:p>
    <w:p>
      <w:r>
        <w:t>Name: WBB546, Latitude: 25.747391, Longitude: 87.974904</w:t>
      </w:r>
    </w:p>
    <w:p>
      <w:r>
        <w:t>Name: WBB683, Latitude: 24.185522, Longitude: 87.787846</w:t>
      </w:r>
    </w:p>
    <w:p>
      <w:r>
        <w:t>Name: WBB683, Latitude: 24.183596, Longitude: 87.788219</w:t>
      </w:r>
    </w:p>
    <w:p>
      <w:r>
        <w:t>Name: WBB945, Latitude: 22.195885, Longitude: 87.922961</w:t>
      </w:r>
    </w:p>
    <w:p>
      <w:r>
        <w:t>Name: WBB945, Latitude: 22.194495, Longitude: 87.921322</w:t>
      </w:r>
    </w:p>
    <w:p>
      <w:r>
        <w:t>Name: WBBEL-01, Latitude: 23.921255, Longitude: 88.239035</w:t>
      </w:r>
    </w:p>
    <w:p>
      <w:r>
        <w:t>Name: WBBEL-01, Latitude: 23.919915, Longitude: 88.237288</w:t>
      </w:r>
    </w:p>
    <w:p>
      <w:r>
        <w:t>Name: WBC863, Latitude: 22.712974, Longitude: 88.167961</w:t>
      </w:r>
    </w:p>
    <w:p>
      <w:r>
        <w:t>Name: WBC863, Latitude: 22.711206, Longitude: 88.166619</w:t>
      </w:r>
    </w:p>
    <w:p>
      <w:r>
        <w:t>Name: WBD014, Latitude: 26.503574, Longitude: 88.333472</w:t>
      </w:r>
    </w:p>
    <w:p>
      <w:r>
        <w:t>Name: WBD014, Latitude: 26.501648, Longitude: 88.332468</w:t>
      </w:r>
    </w:p>
    <w:p>
      <w:r>
        <w:t>Name: WBD094, Latitude: 22.725565, Longitude: 88.671932</w:t>
      </w:r>
    </w:p>
    <w:p>
      <w:r>
        <w:t>Name: WBD094, Latitude: 22.727524, Longitude: 88.671159</w:t>
      </w:r>
    </w:p>
    <w:p>
      <w:r>
        <w:t>Name: WBD900, Latitude: 26.253598, Longitude: 89.298421</w:t>
      </w:r>
    </w:p>
    <w:p>
      <w:r>
        <w:t>Name: WBD900, Latitude: 26.255682, Longitude: 89.297799</w:t>
      </w:r>
    </w:p>
    <w:p>
      <w:r>
        <w:t>Name: WBDWA-01, Latitude: 23.285428, Longitude: 87.876983</w:t>
      </w:r>
    </w:p>
    <w:p>
      <w:r>
        <w:t>Name: WBE649, Latitude: 23.740521, Longitude: 86.824189</w:t>
      </w:r>
    </w:p>
    <w:p>
      <w:r>
        <w:t>Name: WBE649, Latitude: 23.740037, Longitude: 86.822216</w:t>
      </w:r>
    </w:p>
    <w:p>
      <w:r>
        <w:t>Name: WBF430, Latitude: 26.488974, Longitude: 88.567812</w:t>
      </w:r>
    </w:p>
    <w:p>
      <w:r>
        <w:t>Name: WBF430, Latitude: 26.487327, Longitude: 88.566267</w:t>
      </w:r>
    </w:p>
    <w:p>
      <w:r>
        <w:t>Name: WBF657, Latitude: 21.965908, Longitude: 87.984331</w:t>
      </w:r>
    </w:p>
    <w:p>
      <w:r>
        <w:t>Name: WBF657, Latitude: 21.966856, Longitude: 87.982871</w:t>
      </w:r>
    </w:p>
    <w:p>
      <w:r>
        <w:t>Name: WBF706, Latitude: 22.303129, Longitude: 87.787505</w:t>
      </w:r>
    </w:p>
    <w:p>
      <w:r>
        <w:t>Name: WBG070, Latitude: 26.527242, Longitude: 89.407619</w:t>
      </w:r>
    </w:p>
    <w:p>
      <w:r>
        <w:t>Name: WBG070, Latitude: 26.52894, Longitude: 89.407869</w:t>
      </w:r>
    </w:p>
    <w:p>
      <w:r>
        <w:t>Name: WBG741, Latitude: 22.302277, Longitude: 88.32727</w:t>
      </w:r>
    </w:p>
    <w:p>
      <w:r>
        <w:t>Name: WBG741, Latitude: 22.301729, Longitude: 88.325393</w:t>
      </w:r>
    </w:p>
    <w:p>
      <w:r>
        <w:t>Name: WBGID-01, Latitude: 22.484663, Longitude: 86.855031</w:t>
      </w:r>
    </w:p>
    <w:p>
      <w:r>
        <w:t>Name: WBGID-01, Latitude: 22.484663, Longitude: 86.852775</w:t>
      </w:r>
    </w:p>
    <w:p>
      <w:r>
        <w:t>Name: WBH012, Latitude: 23.697283, Longitude: 87.111363</w:t>
      </w:r>
    </w:p>
    <w:p>
      <w:r>
        <w:t>Name: WBH156, Latitude: 24.075775, Longitude: 88.059594</w:t>
      </w:r>
    </w:p>
    <w:p>
      <w:r>
        <w:t>Name: WBH156, Latitude: 24.074918, Longitude: 88.05758</w:t>
      </w:r>
    </w:p>
    <w:p>
      <w:r>
        <w:t>Name: WBH675, Latitude: 22.705533, Longitude: 88.609937</w:t>
      </w:r>
    </w:p>
    <w:p>
      <w:r>
        <w:t>Name: WBH675, Latitude: 22.703792, Longitude: 88.609604</w:t>
      </w:r>
    </w:p>
    <w:p>
      <w:r>
        <w:t>Name: WBH978, Latitude: 22.488092, Longitude: 87.951532</w:t>
      </w:r>
    </w:p>
    <w:p>
      <w:r>
        <w:t>Name: WBH978, Latitude: 22.486287, Longitude: 87.950404</w:t>
      </w:r>
    </w:p>
    <w:p>
      <w:r>
        <w:t>Name: WBHAL-03, Latitude: 22.031992, Longitude: 88.054009</w:t>
      </w:r>
    </w:p>
    <w:p>
      <w:r>
        <w:t>Name: WBI246, Latitude: 22.194907, Longitude: 87.949538</w:t>
      </w:r>
    </w:p>
    <w:p>
      <w:r>
        <w:t>Name: WBI246, Latitude: 22.194626, Longitude: 87.947229</w:t>
      </w:r>
    </w:p>
    <w:p>
      <w:r>
        <w:t>Name: WBI545, Latitude: 22.226181, Longitude: 88.274355</w:t>
      </w:r>
    </w:p>
    <w:p>
      <w:r>
        <w:t>Name: WBI545, Latitude: 22.226344, Longitude: 88.272343</w:t>
      </w:r>
    </w:p>
    <w:p>
      <w:r>
        <w:t>Name: WBI546, Latitude: 22.231353, Longitude: 88.251224</w:t>
      </w:r>
    </w:p>
    <w:p>
      <w:r>
        <w:t>Name: WBI546, Latitude: 22.230134, Longitude: 88.249343</w:t>
      </w:r>
    </w:p>
    <w:p>
      <w:r>
        <w:t>Name: WBI556, Latitude: 22.618375, Longitude: 88.919112</w:t>
      </w:r>
    </w:p>
    <w:p>
      <w:r>
        <w:t>Name: WBI556, Latitude: 22.616258, Longitude: 88.919313</w:t>
      </w:r>
    </w:p>
    <w:p>
      <w:r>
        <w:t>Name: WBJ0260, Latitude: 23.453232, Longitude: 88.689564</w:t>
      </w:r>
    </w:p>
    <w:p>
      <w:r>
        <w:t>Name: WBJ0260, Latitude: 23.451148, Longitude: 88.688956</w:t>
      </w:r>
    </w:p>
    <w:p>
      <w:r>
        <w:t>Name: WBMED-06, Latitude: 22.417608, Longitude: 87.329373</w:t>
      </w:r>
    </w:p>
    <w:p>
      <w:r>
        <w:t>Name: WBMED-06, Latitude: 22.415746, Longitude: 87.32955</w:t>
      </w:r>
    </w:p>
    <w:p>
      <w:r>
        <w:t>Name: WBRKR-10, Latitude: 24.394695, Longitude: 88.088747</w:t>
      </w:r>
    </w:p>
    <w:p>
      <w:r>
        <w:t>Name: WBRKR-10, Latitude: 24.393797, Longitude: 88.086632</w:t>
      </w:r>
    </w:p>
    <w:p>
      <w:r>
        <w:t>Name: WB3099, Latitude: 26.066316, Longitude: 89.46677</w:t>
      </w:r>
    </w:p>
    <w:p>
      <w:r>
        <w:t>Name: WB3099, Latitude: 26.068085, Longitude: 89.467795</w:t>
      </w:r>
    </w:p>
    <w:p>
      <w:r>
        <w:t>Name: WB5840, Latitude: 26.773095, Longitude: 88.47215</w:t>
      </w:r>
    </w:p>
    <w:p>
      <w:r>
        <w:t>Name: WB5840, Latitude: 26.772211, Longitude: 88.470435</w:t>
      </w:r>
    </w:p>
    <w:p>
      <w:r>
        <w:t>Name: WB6069, Latitude: 26.768276, Longitude: 88.450945</w:t>
      </w:r>
    </w:p>
    <w:p>
      <w:r>
        <w:t>Name: WB6394, Latitude: 22.624604, Longitude: 87.917456</w:t>
      </w:r>
    </w:p>
    <w:p>
      <w:r>
        <w:t>Name: WB6394, Latitude: 22.626346, Longitude: 87.917123</w:t>
      </w:r>
    </w:p>
    <w:p>
      <w:r>
        <w:t>Name: WB9914, Latitude: 22.399302, Longitude: 87.834642</w:t>
      </w:r>
    </w:p>
    <w:p>
      <w:r>
        <w:t>Name: WB9914, Latitude: 22.397655, Longitude: 87.834486</w:t>
      </w:r>
    </w:p>
    <w:p>
      <w:r>
        <w:t>Name: WBB2030, Latitude: 21.709423, Longitude: 87.478363</w:t>
      </w:r>
    </w:p>
    <w:p>
      <w:r>
        <w:t>Name: WBB2165, Latitude: 22.465001, Longitude: 86.993995</w:t>
      </w:r>
    </w:p>
    <w:p>
      <w:r>
        <w:t>Name: WBB2165, Latitude: 22.464812, Longitude: 86.991668</w:t>
      </w:r>
    </w:p>
    <w:p>
      <w:r>
        <w:t>Name: WBB3445, Latitude: 21.764394, Longitude: 87.687568</w:t>
      </w:r>
    </w:p>
    <w:p>
      <w:r>
        <w:t>Name: WBB3445, Latitude: 21.765278, Longitude: 87.685919</w:t>
      </w:r>
    </w:p>
    <w:p>
      <w:r>
        <w:t>Name: WBB4271, Latitude: 26.731798, Longitude: 88.703221</w:t>
      </w:r>
    </w:p>
    <w:p>
      <w:r>
        <w:t>Name: WBB4271, Latitude: 26.729936, Longitude: 88.702017</w:t>
      </w:r>
    </w:p>
    <w:p>
      <w:r>
        <w:t>Name: WBD321, Latitude: 22.319531, Longitude: 87.841504</w:t>
      </w:r>
    </w:p>
    <w:p>
      <w:r>
        <w:t>Name: WBD321, Latitude: 22.321192, Longitude: 87.842158</w:t>
      </w:r>
    </w:p>
    <w:p>
      <w:r>
        <w:t>Name: WBD930, Latitude: 21.9749, Longitude: 88.005768</w:t>
      </w:r>
    </w:p>
    <w:p>
      <w:r>
        <w:t>Name: WBDBM-01, Latitude: 26.674165, Longitude: 88.417444</w:t>
      </w:r>
    </w:p>
    <w:p>
      <w:r>
        <w:t>Name: WBE053, Latitude: 26.066516, Longitude: 89.435187</w:t>
      </w:r>
    </w:p>
    <w:p>
      <w:r>
        <w:t>Name: WBE053, Latitude: 26.067373, Longitude: 89.43314</w:t>
      </w:r>
    </w:p>
    <w:p>
      <w:r>
        <w:t>Name: WBF197, Latitude: 21.781018, Longitude: 87.793591</w:t>
      </w:r>
    </w:p>
    <w:p>
      <w:r>
        <w:t>Name: WBF197, Latitude: 21.779421, Longitude: 87.794052</w:t>
      </w:r>
    </w:p>
    <w:p>
      <w:r>
        <w:t>Name: WBF669, Latitude: 21.923898, Longitude: 87.912208</w:t>
      </w:r>
    </w:p>
    <w:p>
      <w:r>
        <w:t>Name: WBF978, Latitude: 22.190656, Longitude: 87.815906</w:t>
      </w:r>
    </w:p>
    <w:p>
      <w:r>
        <w:t>Name: WBF978, Latitude: 22.189316, Longitude: 87.814181</w:t>
      </w:r>
    </w:p>
    <w:p>
      <w:r>
        <w:t>Name: WBHAU-01, Latitude: 22.365703, Longitude: 87.656813</w:t>
      </w:r>
    </w:p>
    <w:p>
      <w:r>
        <w:t>Name: WBHAU-01, Latitude: 22.364755, Longitude: 87.655348</w:t>
      </w:r>
    </w:p>
    <w:p>
      <w:r>
        <w:t>Name: WBJ1329, Latitude: 21.634154, Longitude: 88.073202</w:t>
      </w:r>
    </w:p>
    <w:p>
      <w:r>
        <w:t>Name: WBJ1329, Latitude: 21.635588, Longitude: 88.071659</w:t>
      </w:r>
    </w:p>
    <w:p>
      <w:r>
        <w:t>Name: WBJ1330, Latitude: 21.638306, Longitude: 88.073924</w:t>
      </w:r>
    </w:p>
    <w:p>
      <w:r>
        <w:t>Name: WBJ1330, Latitude: 21.640265, Longitude: 88.074489</w:t>
      </w:r>
    </w:p>
    <w:p>
      <w:r>
        <w:t>Name: WBJ1331, Latitude: 21.636562, Longitude: 88.07726</w:t>
      </w:r>
    </w:p>
    <w:p>
      <w:r>
        <w:t>Name: WBJ1331, Latitude: 21.635426, Longitude: 88.078117</w:t>
      </w:r>
    </w:p>
    <w:p>
      <w:r>
        <w:t>Name: WBPAI-01, Latitude: 21.748713, Longitude: 87.535617</w:t>
      </w:r>
    </w:p>
    <w:p>
      <w:r>
        <w:t>Name: WBPAI-01, Latitude: 21.749235, Longitude: 87.534073</w:t>
      </w:r>
    </w:p>
    <w:p>
      <w:r>
        <w:t>Name: WB3699, Latitude: 24.235464, Longitude: 88.301603</w:t>
      </w:r>
    </w:p>
    <w:p>
      <w:r>
        <w:t>Name: WB3699, Latitude: 24.233965, Longitude: 88.300224</w:t>
      </w:r>
    </w:p>
    <w:p>
      <w:r>
        <w:t>Name: WB1687, Latitude: 24.462019, Longitude: 87.901362</w:t>
      </w:r>
    </w:p>
    <w:p>
      <w:r>
        <w:t>Name: WB1687, Latitude: 24.463092, Longitude: 87.89968</w:t>
      </w:r>
    </w:p>
    <w:p>
      <w:r>
        <w:t>Name: WBA878, Latitude: 23.498159, Longitude: 87.363854</w:t>
      </w:r>
    </w:p>
    <w:p>
      <w:r>
        <w:t>Name: WBA878, Latitude: 23.499202, Longitude: 87.361885</w:t>
      </w:r>
    </w:p>
    <w:p>
      <w:r>
        <w:t>Name: WBB1838, Latitude: 23.551126, Longitude: 87.280347</w:t>
      </w:r>
    </w:p>
    <w:p>
      <w:r>
        <w:t>Name: WBB1838, Latitude: 23.551465, Longitude: 87.278245</w:t>
      </w:r>
    </w:p>
    <w:p>
      <w:r>
        <w:t>Name: WBB2064, Latitude: 23.922803, Longitude: 87.521575</w:t>
      </w:r>
    </w:p>
    <w:p>
      <w:r>
        <w:t>Name: WBB2064, Latitude: 23.920965, Longitude: 87.520843</w:t>
      </w:r>
    </w:p>
    <w:p>
      <w:r>
        <w:t>Name: WBB2975, Latitude: 23.700596, Longitude: 86.931473</w:t>
      </w:r>
    </w:p>
    <w:p>
      <w:r>
        <w:t>Name: WBRAG-01, Latitude: 23.538161, Longitude: 86.667589</w:t>
      </w:r>
    </w:p>
    <w:p>
      <w:r>
        <w:t>Name: WBRAG-01, Latitude: 23.540214, Longitude: 86.667194</w:t>
      </w:r>
    </w:p>
    <w:p>
      <w:r>
        <w:t>Name: WB3588, Latitude: 26.275411, Longitude: 88.99759</w:t>
      </w:r>
    </w:p>
    <w:p>
      <w:r>
        <w:t>Name: WB3588, Latitude: 26.275049, Longitude: 88.9953</w:t>
      </w:r>
    </w:p>
    <w:p>
      <w:r>
        <w:t>Name: WB3736, Latitude: 26.349429, Longitude: 89.47104</w:t>
      </w:r>
    </w:p>
    <w:p>
      <w:r>
        <w:t>Name: WB3736, Latitude: 26.347767, Longitude: 89.469741</w:t>
      </w:r>
    </w:p>
    <w:p>
      <w:r>
        <w:t>Name: WBA145, Latitude: 23.07959, Longitude: 87.319303</w:t>
      </w:r>
    </w:p>
    <w:p>
      <w:r>
        <w:t>Name: WBA145, Latitude: 23.07959, Longitude: 87.317037</w:t>
      </w:r>
    </w:p>
    <w:p>
      <w:r>
        <w:t>Name: WBB219, Latitude: 26.693737, Longitude: 89.342703</w:t>
      </w:r>
    </w:p>
    <w:p>
      <w:r>
        <w:t>Name: WBB219, Latitude: 26.694221, Longitude: 89.340682</w:t>
      </w:r>
    </w:p>
    <w:p>
      <w:r>
        <w:t>Name: WBB2571, Latitude: 23.331289, Longitude: 86.348793</w:t>
      </w:r>
    </w:p>
    <w:p>
      <w:r>
        <w:t>Name: WBB2571, Latitude: 23.330764, Longitude: 86.346659</w:t>
      </w:r>
    </w:p>
    <w:p>
      <w:r>
        <w:t>Name: WBG538, Latitude: 26.766256, Longitude: 88.699233</w:t>
      </w:r>
    </w:p>
    <w:p>
      <w:r>
        <w:t>Name: WBG538, Latitude: 26.7666, Longitude: 88.697493</w:t>
      </w:r>
    </w:p>
    <w:p>
      <w:r>
        <w:t>Name: WBODL-01, Latitude: 26.863077, Longitude: 88.623372</w:t>
      </w:r>
    </w:p>
    <w:p>
      <w:r>
        <w:t>Name: WB1662, Latitude: 11.700279, Longitude: 92.724103</w:t>
      </w:r>
    </w:p>
    <w:p>
      <w:r>
        <w:t>Name: WB1662, Latitude: 11.7016, Longitude: 92.722753</w:t>
      </w:r>
    </w:p>
    <w:p>
      <w:r>
        <w:t>Name: WB2707, Latitude: 22.639145, Longitude: 88.894752</w:t>
      </w:r>
    </w:p>
    <w:p>
      <w:r>
        <w:t>Name: WB2707, Latitude: 22.641295, Longitude: 88.894548</w:t>
      </w:r>
    </w:p>
    <w:p>
      <w:r>
        <w:t>Name: WBB1399, Latitude: 12.506807, Longitude: 92.911682</w:t>
      </w:r>
    </w:p>
    <w:p>
      <w:r>
        <w:t>Name: WBB1399, Latitude: 12.507114, Longitude: 92.909898</w:t>
      </w:r>
    </w:p>
    <w:p>
      <w:r>
        <w:t>Name: WBB2243, Latitude: 22.870072, Longitude: 88.758183</w:t>
      </w:r>
    </w:p>
    <w:p>
      <w:r>
        <w:t>Name: WBB2243, Latitude: 22.868267, Longitude: 88.758708</w:t>
      </w:r>
    </w:p>
    <w:p>
      <w:r>
        <w:t>Name: WBD078, Latitude: 22.859261, Longitude: 88.933569</w:t>
      </w:r>
    </w:p>
    <w:p>
      <w:r>
        <w:t>Name: WBD575, Latitude: 22.530066, Longitude: 88.93023</w:t>
      </w:r>
    </w:p>
    <w:p>
      <w:r>
        <w:t>Name: WBG817, Latitude: 21.918513, Longitude: 88.468303</w:t>
      </w:r>
    </w:p>
    <w:p>
      <w:r>
        <w:t>Name: WBG817, Latitude: 21.916772, Longitude: 88.466988</w:t>
      </w:r>
    </w:p>
    <w:p>
      <w:r>
        <w:t>Name: WB5396, Latitude: 23.314535, Longitude: 88.653438</w:t>
      </w:r>
    </w:p>
    <w:p>
      <w:r>
        <w:t>Name: WB5396, Latitude: 23.315889, Longitude: 88.652405</w:t>
      </w:r>
    </w:p>
    <w:p>
      <w:r>
        <w:t>Name: WB8864, Latitude: 25.176197, Longitude: 87.829607</w:t>
      </w:r>
    </w:p>
    <w:p>
      <w:r>
        <w:t>Name: WB8864, Latitude: 25.178035, Longitude: 87.830346</w:t>
      </w:r>
    </w:p>
    <w:p>
      <w:r>
        <w:t>Name: WBA201, Latitude: 27.275022, Longitude: 88.596477</w:t>
      </w:r>
    </w:p>
    <w:p>
      <w:r>
        <w:t>Name: WBA201, Latitude: 27.277075, Longitude: 88.596884</w:t>
      </w:r>
    </w:p>
    <w:p>
      <w:r>
        <w:t>Name: WBA276, Latitude: 23.317811, Longitude: 88.720033</w:t>
      </w:r>
    </w:p>
    <w:p>
      <w:r>
        <w:t>Name: WBA276, Latitude: 23.318886, Longitude: 88.718005</w:t>
      </w:r>
    </w:p>
    <w:p>
      <w:r>
        <w:t>Name: WBA847, Latitude: 24.986564, Longitude: 88.135019</w:t>
      </w:r>
    </w:p>
    <w:p>
      <w:r>
        <w:t>Name: WBA847, Latitude: 24.988403, Longitude: 88.134074</w:t>
      </w:r>
    </w:p>
    <w:p>
      <w:r>
        <w:t>Name: WBA908, Latitude: 27.318202, Longitude: 88.598768</w:t>
      </w:r>
    </w:p>
    <w:p>
      <w:r>
        <w:t>Name: WBA908, Latitude: 27.318016, Longitude: 88.596385</w:t>
      </w:r>
    </w:p>
    <w:p>
      <w:r>
        <w:t>Name: WBB040, Latitude: 27.196036, Longitude: 88.484894</w:t>
      </w:r>
    </w:p>
    <w:p>
      <w:r>
        <w:t>Name: WBB040, Latitude: 27.194602, Longitude: 88.485481</w:t>
      </w:r>
    </w:p>
    <w:p>
      <w:r>
        <w:t>Name: WBB1439, Latitude: 23.242243, Longitude: 87.044135</w:t>
      </w:r>
    </w:p>
    <w:p>
      <w:r>
        <w:t>Name: WBB1439, Latitude: 23.24074, Longitude: 87.0425</w:t>
      </w:r>
    </w:p>
    <w:p>
      <w:r>
        <w:t>Name: WBB1563, Latitude: 24.60403, Longitude: 88.019358</w:t>
      </w:r>
    </w:p>
    <w:p>
      <w:r>
        <w:t>Name: WBB1563, Latitude: 24.603081, Longitude: 88.020233</w:t>
      </w:r>
    </w:p>
    <w:p>
      <w:r>
        <w:t>Name: WBB1689, Latitude: 22.261578, Longitude: 88.071361</w:t>
      </w:r>
    </w:p>
    <w:p>
      <w:r>
        <w:t>Name: WBB1689, Latitude: 22.263556, Longitude: 88.07108</w:t>
      </w:r>
    </w:p>
    <w:p>
      <w:r>
        <w:t>Name: WBB2510, Latitude: 25.002838, Longitude: 88.140263</w:t>
      </w:r>
    </w:p>
    <w:p>
      <w:r>
        <w:t>Name: WBB2510, Latitude: 25.000976, Longitude: 88.139077</w:t>
      </w:r>
    </w:p>
    <w:p>
      <w:r>
        <w:t>Name: WBB3357, Latitude: 23.083987, Longitude: 88.5351</w:t>
      </w:r>
    </w:p>
    <w:p>
      <w:r>
        <w:t>Name: WBB3357, Latitude: 23.085634, Longitude: 88.533597</w:t>
      </w:r>
    </w:p>
    <w:p>
      <w:r>
        <w:t>Name: WBB3813, Latitude: 22.364671, Longitude: 87.993756</w:t>
      </w:r>
    </w:p>
    <w:p>
      <w:r>
        <w:t>Name: WBB384, Latitude: 25.01432, Longitude: 88.154787</w:t>
      </w:r>
    </w:p>
    <w:p>
      <w:r>
        <w:t>Name: WBB391, Latitude: 24.080667, Longitude: 88.253312</w:t>
      </w:r>
    </w:p>
    <w:p>
      <w:r>
        <w:t>Name: WBB391, Latitude: 24.078828, Longitude: 88.252374</w:t>
      </w:r>
    </w:p>
    <w:p>
      <w:r>
        <w:t>Name: WBB4233, Latitude: 24.883774, Longitude: 88.128052</w:t>
      </w:r>
    </w:p>
    <w:p>
      <w:r>
        <w:t>Name: WBB4233, Latitude: 24.882271, Longitude: 88.126396</w:t>
      </w:r>
    </w:p>
    <w:p>
      <w:r>
        <w:t>Name: WBB445, Latitude: 23.381385, Longitude: 88.540936</w:t>
      </w:r>
    </w:p>
    <w:p>
      <w:r>
        <w:t>Name: WBB445, Latitude: 23.380781, Longitude: 88.539126</w:t>
      </w:r>
    </w:p>
    <w:p>
      <w:r>
        <w:t>Name: WBB740, Latitude: 22.878255, Longitude: 87.78591</w:t>
      </w:r>
    </w:p>
    <w:p>
      <w:r>
        <w:t>Name: WBB740, Latitude: 22.879474, Longitude: 87.78402</w:t>
      </w:r>
    </w:p>
    <w:p>
      <w:r>
        <w:t>Name: WBBDW-01, Latitude: 22.794123, Longitude: 87.756166</w:t>
      </w:r>
    </w:p>
    <w:p>
      <w:r>
        <w:t>Name: WBBDW-01, Latitude: 22.795007, Longitude: 87.754505</w:t>
      </w:r>
    </w:p>
    <w:p>
      <w:r>
        <w:t>Name: WBF300, Latitude: 23.093284, Longitude: 88.521393</w:t>
      </w:r>
    </w:p>
    <w:p>
      <w:r>
        <w:t>Name: WBF300, Latitude: 23.09186, Longitude: 88.519704</w:t>
      </w:r>
    </w:p>
    <w:p>
      <w:r>
        <w:t>Name: WBF853, Latitude: 26.289776, Longitude: 88.350491</w:t>
      </w:r>
    </w:p>
    <w:p>
      <w:r>
        <w:t>Name: WBF853, Latitude: 26.288436, Longitude: 88.34871</w:t>
      </w:r>
    </w:p>
    <w:p>
      <w:r>
        <w:t>Name: WBH665, Latitude: 26.329845, Longitude: 88.293225</w:t>
      </w:r>
    </w:p>
    <w:p>
      <w:r>
        <w:t>Name: WBH665, Latitude: 26.327886, Longitude: 88.292429</w:t>
      </w:r>
    </w:p>
    <w:p>
      <w:r>
        <w:t>Name: WBH868, Latitude: 25.199164, Longitude: 88.026824</w:t>
      </w:r>
    </w:p>
    <w:p>
      <w:r>
        <w:t>Name: WBH868, Latitude: 25.197205, Longitude: 88.026036</w:t>
      </w:r>
    </w:p>
    <w:p>
      <w:r>
        <w:t>Name: WBH881, Latitude: 24.967472, Longitude: 88.016988</w:t>
      </w:r>
    </w:p>
    <w:p>
      <w:r>
        <w:t>Name: WBH881, Latitude: 24.965452, Longitude: 88.017183</w:t>
      </w:r>
    </w:p>
    <w:p>
      <w:r>
        <w:t>Name: WBI136, Latitude: 24.14613, Longitude: 88.311686</w:t>
      </w:r>
    </w:p>
    <w:p>
      <w:r>
        <w:t>Name: WBI136, Latitude: 24.144046, Longitude: 88.311074</w:t>
      </w:r>
    </w:p>
    <w:p>
      <w:r>
        <w:t>Name: WBRGO-01, Latitude: 27.175752, Longitude: 88.517193</w:t>
      </w:r>
    </w:p>
    <w:p>
      <w:r>
        <w:t>Name: HP0915, Latitude: 22.761414, Longitude: 88.761606</w:t>
      </w:r>
    </w:p>
    <w:p>
      <w:r>
        <w:t>Name: HP0915, Latitude: 22.761599, Longitude: 88.75931</w:t>
      </w:r>
    </w:p>
    <w:p>
      <w:r>
        <w:t>Name: WB2027, Latitude: 22.642241, Longitude: 88.656219</w:t>
      </w:r>
    </w:p>
    <w:p>
      <w:r>
        <w:t>Name: WB2027, Latitude: 22.643744, Longitude: 88.65459</w:t>
      </w:r>
    </w:p>
    <w:p>
      <w:r>
        <w:t>Name: WB3150, Latitude: 24.072879, Longitude: 88.124816</w:t>
      </w:r>
    </w:p>
    <w:p>
      <w:r>
        <w:t>Name: WB3150, Latitude: 24.071445, Longitude: 88.125388</w:t>
      </w:r>
    </w:p>
    <w:p>
      <w:r>
        <w:t>Name: WB3314, Latitude: 23.793752, Longitude: 88.17515</w:t>
      </w:r>
    </w:p>
    <w:p>
      <w:r>
        <w:t>Name: WB3314, Latitude: 23.794175, Longitude: 88.173879</w:t>
      </w:r>
    </w:p>
    <w:p>
      <w:r>
        <w:t>Name: WB6691, Latitude: 23.987072, Longitude: 88.74048</w:t>
      </w:r>
    </w:p>
    <w:p>
      <w:r>
        <w:t>Name: WB6691, Latitude: 23.987072, Longitude: 88.738198</w:t>
      </w:r>
    </w:p>
    <w:p>
      <w:r>
        <w:t>Name: WB8462, Latitude: 21.669161, Longitude: 88.195902</w:t>
      </w:r>
    </w:p>
    <w:p>
      <w:r>
        <w:t>Name: WB8462, Latitude: 21.670418, Longitude: 88.194289</w:t>
      </w:r>
    </w:p>
    <w:p>
      <w:r>
        <w:t>Name: WB9701, Latitude: 22.349634, Longitude: 87.841788</w:t>
      </w:r>
    </w:p>
    <w:p>
      <w:r>
        <w:t>Name: WB9701, Latitude: 22.351132, Longitude: 87.840428</w:t>
      </w:r>
    </w:p>
    <w:p>
      <w:r>
        <w:t>Name: WBB1297, Latitude: 22.327483, Longitude: 88.60564</w:t>
      </w:r>
    </w:p>
    <w:p>
      <w:r>
        <w:t>Name: WBB1803, Latitude: 24.627739, Longitude: 87.967842</w:t>
      </w:r>
    </w:p>
    <w:p>
      <w:r>
        <w:t>Name: WBB1803, Latitude: 24.626236, Longitude: 87.967551</w:t>
      </w:r>
    </w:p>
    <w:p>
      <w:r>
        <w:t>Name: WBB1966, Latitude: 23.445677, Longitude: 88.424192</w:t>
      </w:r>
    </w:p>
    <w:p>
      <w:r>
        <w:t>Name: WBB1966, Latitude: 23.445821, Longitude: 88.422396</w:t>
      </w:r>
    </w:p>
    <w:p>
      <w:r>
        <w:t>Name: WBB2008, Latitude: 21.804739, Longitude: 88.112232</w:t>
      </w:r>
    </w:p>
    <w:p>
      <w:r>
        <w:t>Name: WBB2008, Latitude: 21.803236, Longitude: 88.110613</w:t>
      </w:r>
    </w:p>
    <w:p>
      <w:r>
        <w:t>Name: WBB390, Latitude: 24.03617, Longitude: 88.184474</w:t>
      </w:r>
    </w:p>
    <w:p>
      <w:r>
        <w:t>Name: WBB390, Latitude: 24.035905, Longitude: 88.182828</w:t>
      </w:r>
    </w:p>
    <w:p>
      <w:r>
        <w:t>Name: WBB414, Latitude: 23.875679, Longitude: 86.911743</w:t>
      </w:r>
    </w:p>
    <w:p>
      <w:r>
        <w:t>Name: WBB414, Latitude: 23.876721, Longitude: 86.909768</w:t>
      </w:r>
    </w:p>
    <w:p>
      <w:r>
        <w:t>Name: WBC912, Latitude: 22.893207, Longitude: 88.015242</w:t>
      </w:r>
    </w:p>
    <w:p>
      <w:r>
        <w:t>Name: WBC912, Latitude: 22.895033, Longitude: 88.015867</w:t>
      </w:r>
    </w:p>
    <w:p>
      <w:r>
        <w:t>Name: WBD165, Latitude: 23.038721, Longitude: 88.60473</w:t>
      </w:r>
    </w:p>
    <w:p>
      <w:r>
        <w:t>Name: WB8408, Latitude: 22.314819, Longitude: 88.461747</w:t>
      </w:r>
    </w:p>
    <w:p>
      <w:r>
        <w:t>Name: WB8408, Latitude: 22.313498, Longitude: 88.460318</w:t>
      </w:r>
    </w:p>
    <w:p>
      <w:r>
        <w:t>Name: WBB3528, Latitude: 22.381533, Longitude: 88.513708</w:t>
      </w:r>
    </w:p>
    <w:p>
      <w:r>
        <w:t>Name: HP1818, Latitude: 25.166504, Longitude: 87.898841</w:t>
      </w:r>
    </w:p>
    <w:p>
      <w:r>
        <w:t>Name: HP1818, Latitude: 25.165918, Longitude: 87.897451</w:t>
      </w:r>
    </w:p>
    <w:p>
      <w:r>
        <w:t>Name: WB2153, Latitude: 27.057266, Longitude: 88.466458</w:t>
      </w:r>
    </w:p>
    <w:p>
      <w:r>
        <w:t>Name: WB2153, Latitude: 27.056191, Longitude: 88.464367</w:t>
      </w:r>
    </w:p>
    <w:p>
      <w:r>
        <w:t>Name: WB3331, Latitude: 22.282581, Longitude: 87.984836</w:t>
      </w:r>
    </w:p>
    <w:p>
      <w:r>
        <w:t>Name: WB3331, Latitude: 22.28328, Longitude: 87.983216</w:t>
      </w:r>
    </w:p>
    <w:p>
      <w:r>
        <w:t>Name: WB5357, Latitude: 24.457333, Longitude: 88.046249</w:t>
      </w:r>
    </w:p>
    <w:p>
      <w:r>
        <w:t>Name: WB5357, Latitude: 24.458552, Longitude: 88.044337</w:t>
      </w:r>
    </w:p>
    <w:p>
      <w:r>
        <w:t>Name: WB5632, Latitude: 22.880755, Longitude: 88.006311</w:t>
      </w:r>
    </w:p>
    <w:p>
      <w:r>
        <w:t>Name: WB5632, Latitude: 22.882714, Longitude: 88.005741</w:t>
      </w:r>
    </w:p>
    <w:p>
      <w:r>
        <w:t>Name: WB7748, Latitude: 26.227737, Longitude: 89.691449</w:t>
      </w:r>
    </w:p>
    <w:p>
      <w:r>
        <w:t>Name: WB7748, Latitude: 26.229384, Longitude: 89.69161</w:t>
      </w:r>
    </w:p>
    <w:p>
      <w:r>
        <w:t>Name: WB8703, Latitude: 26.690214, Longitude: 88.422483</w:t>
      </w:r>
    </w:p>
    <w:p>
      <w:r>
        <w:t>Name: WB8923, Latitude: 23.64642, Longitude: 88.12895</w:t>
      </w:r>
    </w:p>
    <w:p>
      <w:r>
        <w:t>Name: WB8923, Latitude: 23.645992, Longitude: 88.127207</w:t>
      </w:r>
    </w:p>
    <w:p>
      <w:r>
        <w:t>Name: WB9577, Latitude: 26.696392, Longitude: 88.2547</w:t>
      </w:r>
    </w:p>
    <w:p>
      <w:r>
        <w:t>Name: WB9577, Latitude: 26.695508, Longitude: 88.252986</w:t>
      </w:r>
    </w:p>
    <w:p>
      <w:r>
        <w:t>Name: WB9727, Latitude: 21.975229, Longitude: 87.536462</w:t>
      </w:r>
    </w:p>
    <w:p>
      <w:r>
        <w:t>Name: WB9727, Latitude: 21.973423, Longitude: 87.53594</w:t>
      </w:r>
    </w:p>
    <w:p>
      <w:r>
        <w:t>Name: WBB1639, Latitude: 23.22613, Longitude: 88.896231</w:t>
      </w:r>
    </w:p>
    <w:p>
      <w:r>
        <w:t>Name: WBB1639, Latitude: 23.225906, Longitude: 88.894384</w:t>
      </w:r>
    </w:p>
    <w:p>
      <w:r>
        <w:t>Name: WBB2172, Latitude: 22.171791, Longitude: 88.410485</w:t>
      </w:r>
    </w:p>
    <w:p>
      <w:r>
        <w:t>Name: WBB2741, Latitude: 24.113473, Longitude: 88.248196</w:t>
      </w:r>
    </w:p>
    <w:p>
      <w:r>
        <w:t>Name: WBB2741, Latitude: 24.111732, Longitude: 88.24686</w:t>
      </w:r>
    </w:p>
    <w:p>
      <w:r>
        <w:t>Name: WBB3839, Latitude: 21.660136, Longitude: 88.053016</w:t>
      </w:r>
    </w:p>
    <w:p>
      <w:r>
        <w:t>Name: WBB3839, Latitude: 21.661114, Longitude: 88.051193</w:t>
      </w:r>
    </w:p>
    <w:p>
      <w:r>
        <w:t>Name: WBB4007, Latitude: 24.043443, Longitude: 88.559024</w:t>
      </w:r>
    </w:p>
    <w:p>
      <w:r>
        <w:t>Name: WBB4007, Latitude: 24.042774, Longitude: 88.561037</w:t>
      </w:r>
    </w:p>
    <w:p>
      <w:r>
        <w:t>Name: WBB4197, Latitude: 22.699352, Longitude: 88.592923</w:t>
      </w:r>
    </w:p>
    <w:p>
      <w:r>
        <w:t>Name: WBB4380, Latitude: 22.805889, Longitude: 88.949979</w:t>
      </w:r>
    </w:p>
    <w:p>
      <w:r>
        <w:t>Name: WBB4380, Latitude: 22.804651, Longitude: 88.948061</w:t>
      </w:r>
    </w:p>
    <w:p>
      <w:r>
        <w:t>Name: WBB459, Latitude: 26.536452, Longitude: 88.65443</w:t>
      </w:r>
    </w:p>
    <w:p>
      <w:r>
        <w:t>Name: WBB459, Latitude: 26.538505, Longitude: 88.653815</w:t>
      </w:r>
    </w:p>
    <w:p>
      <w:r>
        <w:t>Name: WBB4616, Latitude: 22.703126, Longitude: 88.268086</w:t>
      </w:r>
    </w:p>
    <w:p>
      <w:r>
        <w:t>Name: WBB4644, Latitude: 24.856833, Longitude: 88.028489</w:t>
      </w:r>
    </w:p>
    <w:p>
      <w:r>
        <w:t>Name: WBB4684, Latitude: 23.07403, Longitude: 88.546481</w:t>
      </w:r>
    </w:p>
    <w:p>
      <w:r>
        <w:t>Name: WBB4684, Latitude: 23.07369, Longitude: 88.544387</w:t>
      </w:r>
    </w:p>
    <w:p>
      <w:r>
        <w:t>Name: WBB582, Latitude: 26.019091, Longitude: 89.35793</w:t>
      </w:r>
    </w:p>
    <w:p>
      <w:r>
        <w:t>Name: WBB582, Latitude: 26.019464, Longitude: 89.355574</w:t>
      </w:r>
    </w:p>
    <w:p>
      <w:r>
        <w:t>Name: WBC289, Latitude: 24.692514, Longitude: 87.972539</w:t>
      </w:r>
    </w:p>
    <w:p>
      <w:r>
        <w:t>Name: WBC741, Latitude: 22.213104, Longitude: 86.896381</w:t>
      </w:r>
    </w:p>
    <w:p>
      <w:r>
        <w:t>Name: WBC741, Latitude: 22.212247, Longitude: 86.894396</w:t>
      </w:r>
    </w:p>
    <w:p>
      <w:r>
        <w:t>Name: WBC782, Latitude: 26.602731, Longitude: 88.962606</w:t>
      </w:r>
    </w:p>
    <w:p>
      <w:r>
        <w:t>Name: WBC782, Latitude: 26.604052, Longitude: 88.961128</w:t>
      </w:r>
    </w:p>
    <w:p>
      <w:r>
        <w:t>Name: WBD059, Latitude: 24.396872, Longitude: 88.127314</w:t>
      </w:r>
    </w:p>
    <w:p>
      <w:r>
        <w:t>Name: WBD059, Latitude: 24.398306, Longitude: 88.125739</w:t>
      </w:r>
    </w:p>
    <w:p>
      <w:r>
        <w:t>Name: WBFAR-01, Latitude: 24.779973, Longitude: 87.917977</w:t>
      </w:r>
    </w:p>
    <w:p>
      <w:r>
        <w:t>Name: WBFAR-01, Latitude: 24.778474, Longitude: 87.917207</w:t>
      </w:r>
    </w:p>
    <w:p>
      <w:r>
        <w:t>Name: WBG165, Latitude: 21.925767, Longitude: 87.620883</w:t>
      </w:r>
    </w:p>
    <w:p>
      <w:r>
        <w:t>Name: WBG165, Latitude: 21.926986, Longitude: 87.619006</w:t>
      </w:r>
    </w:p>
    <w:p>
      <w:r>
        <w:t>Name: WBH092, Latitude: 26.929612, Longitude: 88.806793</w:t>
      </w:r>
    </w:p>
    <w:p>
      <w:r>
        <w:t>Name: WBH092, Latitude: 26.927592, Longitude: 88.805968</w:t>
      </w:r>
    </w:p>
    <w:p>
      <w:r>
        <w:t>Name: WBI659, Latitude: 24.315566, Longitude: 88.21553</w:t>
      </w:r>
    </w:p>
    <w:p>
      <w:r>
        <w:t>Name: WBI659, Latitude: 24.315566, Longitude: 88.213242</w:t>
      </w:r>
    </w:p>
    <w:p>
      <w:r>
        <w:t>Name: WBNJP-01, Latitude: 26.69025, Longitude: 88.437783</w:t>
      </w:r>
    </w:p>
    <w:p>
      <w:r>
        <w:t>Name: WB2214, Latitude: 27.162447, Longitude: 88.622528</w:t>
      </w:r>
    </w:p>
    <w:p>
      <w:r>
        <w:t>Name: WB2214, Latitude: 27.163973, Longitude: 88.622528</w:t>
      </w:r>
    </w:p>
    <w:p>
      <w:r>
        <w:t>Name: WB3374, Latitude: 25.238692, Longitude: 87.847649</w:t>
      </w:r>
    </w:p>
    <w:p>
      <w:r>
        <w:t>Name: WB3374, Latitude: 25.236575, Longitude: 87.847444</w:t>
      </w:r>
    </w:p>
    <w:p>
      <w:r>
        <w:t>Name: WB4911, Latitude: 25.169247, Longitude: 88.069453</w:t>
      </w:r>
    </w:p>
    <w:p>
      <w:r>
        <w:t>Name: WB4911, Latitude: 25.169391, Longitude: 88.067633</w:t>
      </w:r>
    </w:p>
    <w:p>
      <w:r>
        <w:t>Name: WB6159, Latitude: 22.900964, Longitude: 87.542032</w:t>
      </w:r>
    </w:p>
    <w:p>
      <w:r>
        <w:t>Name: WB6159, Latitude: 22.902398, Longitude: 87.540475</w:t>
      </w:r>
    </w:p>
    <w:p>
      <w:r>
        <w:t>Name: WB8032, Latitude: 25.126804, Longitude: 88.038807</w:t>
      </w:r>
    </w:p>
    <w:p>
      <w:r>
        <w:t>Name: WB8032, Latitude: 25.127752, Longitude: 88.037311</w:t>
      </w:r>
    </w:p>
    <w:p>
      <w:r>
        <w:t>Name: WB9594, Latitude: 27.030018, Longitude: 88.257702</w:t>
      </w:r>
    </w:p>
    <w:p>
      <w:r>
        <w:t>Name: WB9594, Latitude: 27.029496, Longitude: 88.256092</w:t>
      </w:r>
    </w:p>
    <w:p>
      <w:r>
        <w:t>Name: WBA151, Latitude: 23.958265, Longitude: 88.048319</w:t>
      </w:r>
    </w:p>
    <w:p>
      <w:r>
        <w:t>Name: WBA151, Latitude: 23.958815, Longitude: 88.046072</w:t>
      </w:r>
    </w:p>
    <w:p>
      <w:r>
        <w:t>Name: WBB1481, Latitude: 23.406703, Longitude: 88.486752</w:t>
      </w:r>
    </w:p>
    <w:p>
      <w:r>
        <w:t>Name: WBB1481, Latitude: 23.405056, Longitude: 88.486594</w:t>
      </w:r>
    </w:p>
    <w:p>
      <w:r>
        <w:t>Name: WBB1841, Latitude: 23.492415, Longitude: 87.335331</w:t>
      </w:r>
    </w:p>
    <w:p>
      <w:r>
        <w:t>Name: WBB1866, Latitude: 22.882673, Longitude: 88.755312</w:t>
      </w:r>
    </w:p>
    <w:p>
      <w:r>
        <w:t>Name: WBB1866, Latitude: 22.880653, Longitude: 88.754514</w:t>
      </w:r>
    </w:p>
    <w:p>
      <w:r>
        <w:t>Name: WBB305, Latitude: 26.702938, Longitude: 88.338173</w:t>
      </w:r>
    </w:p>
    <w:p>
      <w:r>
        <w:t>Name: WBB3986, Latitude: 23.914405, Longitude: 88.284183</w:t>
      </w:r>
    </w:p>
    <w:p>
      <w:r>
        <w:t>Name: WBB3986, Latitude: 23.913236, Longitude: 88.285256</w:t>
      </w:r>
    </w:p>
    <w:p>
      <w:r>
        <w:t>Name: WBBIP-01, Latitude: 23.163099, Longitude: 88.249912</w:t>
      </w:r>
    </w:p>
    <w:p>
      <w:r>
        <w:t>Name: WBBIP-01, Latitude: 23.161861, Longitude: 88.247988</w:t>
      </w:r>
    </w:p>
    <w:p>
      <w:r>
        <w:t>Name: WBC442, Latitude: 27.156413, Longitude: 88.614028</w:t>
      </w:r>
    </w:p>
    <w:p>
      <w:r>
        <w:t>Name: WBC442, Latitude: 27.154672, Longitude: 88.612657</w:t>
      </w:r>
    </w:p>
    <w:p>
      <w:r>
        <w:t>Name: WBC515, Latitude: 23.870297, Longitude: 88.464826</w:t>
      </w:r>
    </w:p>
    <w:p>
      <w:r>
        <w:t>Name: WBC515, Latitude: 23.872135, Longitude: 88.465557</w:t>
      </w:r>
    </w:p>
    <w:p>
      <w:r>
        <w:t>Name: WBF779, Latitude: 24.363789, Longitude: 88.252008</w:t>
      </w:r>
    </w:p>
    <w:p>
      <w:r>
        <w:t>Name: WBGAR-01, Latitude: 22.852029, Longitude: 87.345461</w:t>
      </w:r>
    </w:p>
    <w:p>
      <w:r>
        <w:t>Name: WBGAR-01, Latitude: 22.850866, Longitude: 87.343658</w:t>
      </w:r>
    </w:p>
    <w:p>
      <w:r>
        <w:t>Name: WBH669, Latitude: 26.059209, Longitude: 89.293304</w:t>
      </w:r>
    </w:p>
    <w:p>
      <w:r>
        <w:t>Name: WBH669, Latitude: 26.057612, Longitude: 89.291812</w:t>
      </w:r>
    </w:p>
    <w:p>
      <w:r>
        <w:t>Name: WBKEG-01, Latitude: 22.314983, Longitude: 87.553351</w:t>
      </w:r>
    </w:p>
    <w:p>
      <w:r>
        <w:t>Name: WBKEG-01, Latitude: 22.316909, Longitude: 87.553718</w:t>
      </w:r>
    </w:p>
    <w:p>
      <w:r>
        <w:t>Name: WBLGL-02, Latitude: 24.371612, Longitude: 88.244951</w:t>
      </w:r>
    </w:p>
    <w:p>
      <w:r>
        <w:t>Name: WBLGL-02, Latitude: 24.373632, Longitude: 88.244143</w:t>
      </w:r>
    </w:p>
    <w:p>
      <w:r>
        <w:t>Name: WBSOS-01, Latitude: 22.647572, Longitude: 88.585543</w:t>
      </w:r>
    </w:p>
    <w:p>
      <w:r>
        <w:t>Name: WBSOS-01, Latitude: 22.645455, Longitude: 88.585138</w:t>
      </w:r>
    </w:p>
    <w:p>
      <w:r>
        <w:t>Name: WB2909, Latitude: 22.320577, Longitude: 88.017827</w:t>
      </w:r>
    </w:p>
    <w:p>
      <w:r>
        <w:t>Name: WB2909, Latitude: 22.322536, Longitude: 88.017056</w:t>
      </w:r>
    </w:p>
    <w:p>
      <w:r>
        <w:t>Name: WB4080, Latitude: 22.143374, Longitude: 87.619945</w:t>
      </w:r>
    </w:p>
    <w:p>
      <w:r>
        <w:t>Name: WB4080, Latitude: 22.145394, Longitude: 87.620136</w:t>
      </w:r>
    </w:p>
    <w:p>
      <w:r>
        <w:t>Name: WB4294, Latitude: 22.111051, Longitude: 87.904614</w:t>
      </w:r>
    </w:p>
    <w:p>
      <w:r>
        <w:t>Name: WB4294, Latitude: 22.112, Longitude: 87.903152</w:t>
      </w:r>
    </w:p>
    <w:p>
      <w:r>
        <w:t>Name: WB4696, Latitude: 22.492259, Longitude: 87.8045</w:t>
      </w:r>
    </w:p>
    <w:p>
      <w:r>
        <w:t>Name: WB4696, Latitude: 22.492259, Longitude: 87.802244</w:t>
      </w:r>
    </w:p>
    <w:p>
      <w:r>
        <w:t>Name: WB9865, Latitude: 25.45888, Longitude: 88.796569</w:t>
      </w:r>
    </w:p>
    <w:p>
      <w:r>
        <w:t>Name: WB9865, Latitude: 25.457283, Longitude: 88.795085</w:t>
      </w:r>
    </w:p>
    <w:p>
      <w:r>
        <w:t>Name: WBB4486, Latitude: 22.116369, Longitude: 87.371805</w:t>
      </w:r>
    </w:p>
    <w:p>
      <w:r>
        <w:t>Name: WBB4486, Latitude: 22.117132, Longitude: 87.373231</w:t>
      </w:r>
    </w:p>
    <w:p>
      <w:r>
        <w:t>Name: WBB506, Latitude: 22.191417, Longitude: 87.907217</w:t>
      </w:r>
    </w:p>
    <w:p>
      <w:r>
        <w:t>Name: WBB506, Latitude: 22.189332, Longitude: 87.907217</w:t>
      </w:r>
    </w:p>
    <w:p>
      <w:r>
        <w:t>Name: WBD174, Latitude: 21.970905, Longitude: 87.496219</w:t>
      </w:r>
    </w:p>
    <w:p>
      <w:r>
        <w:t>Name: WBD174, Latitude: 21.972958, Longitude: 87.495828</w:t>
      </w:r>
    </w:p>
    <w:p>
      <w:r>
        <w:t>Name: WBF780, Latitude: 21.832986, Longitude: 87.427444</w:t>
      </w:r>
    </w:p>
    <w:p>
      <w:r>
        <w:t>Name: WBF780, Latitude: 21.831455, Longitude: 87.426289</w:t>
      </w:r>
    </w:p>
    <w:p>
      <w:r>
        <w:t>Name: WB4756, Latitude: 24.069981, Longitude: 87.588112</w:t>
      </w:r>
    </w:p>
    <w:p>
      <w:r>
        <w:t>Name: WB4756, Latitude: 24.071302, Longitude: 87.586664</w:t>
      </w:r>
    </w:p>
    <w:p>
      <w:r>
        <w:t>Name: WB9981, Latitude: 23.234631, Longitude: 86.832915</w:t>
      </w:r>
    </w:p>
    <w:p>
      <w:r>
        <w:t>Name: WB9981, Latitude: 23.236368, Longitude: 86.831711</w:t>
      </w:r>
    </w:p>
    <w:p>
      <w:r>
        <w:t>Name: WBE636, Latitude: 23.677389, Longitude: 86.969698</w:t>
      </w:r>
    </w:p>
    <w:p>
      <w:r>
        <w:t>Name: WBE636, Latitude: 23.676347, Longitude: 86.967727</w:t>
      </w:r>
    </w:p>
    <w:p>
      <w:r>
        <w:t>Name: WBG283, Latitude: 23.647107, Longitude: 87.099883</w:t>
      </w:r>
    </w:p>
    <w:p>
      <w:r>
        <w:t>Name: WBG283, Latitude: 23.647107, Longitude: 87.098217</w:t>
      </w:r>
    </w:p>
    <w:p>
      <w:r>
        <w:t>Name: WBSTD-02, Latitude: 23.617628, Longitude: 86.474453</w:t>
      </w:r>
    </w:p>
    <w:p>
      <w:r>
        <w:t>Name: WBSTD-02, Latitude: 23.619745, Longitude: 86.474046</w:t>
      </w:r>
    </w:p>
    <w:p>
      <w:r>
        <w:t>Name: WB4253, Latitude: 27.215095, Longitude: 88.591736</w:t>
      </w:r>
    </w:p>
    <w:p>
      <w:r>
        <w:t>Name: WB4253, Latitude: 27.217212, Longitude: 88.591316</w:t>
      </w:r>
    </w:p>
    <w:p>
      <w:r>
        <w:t>Name: WB4667, Latitude: 23.348649, Longitude: 88.469912</w:t>
      </w:r>
    </w:p>
    <w:p>
      <w:r>
        <w:t>Name: WB4667, Latitude: 23.347192, Longitude: 88.469843</w:t>
      </w:r>
    </w:p>
    <w:p>
      <w:r>
        <w:t>Name: WB6206, Latitude: 25.244317, Longitude: 87.963394</w:t>
      </w:r>
    </w:p>
    <w:p>
      <w:r>
        <w:t>Name: WB6206, Latitude: 25.243153, Longitude: 87.961558</w:t>
      </w:r>
    </w:p>
    <w:p>
      <w:r>
        <w:t>Name: WB6688, Latitude: 22.296029, Longitude: 88.027895</w:t>
      </w:r>
    </w:p>
    <w:p>
      <w:r>
        <w:t>Name: WB6688, Latitude: 22.294368, Longitude: 88.026638</w:t>
      </w:r>
    </w:p>
    <w:p>
      <w:r>
        <w:t>Name: WBA939, Latitude: 27.233771, Longitude: 88.501941</w:t>
      </w:r>
    </w:p>
    <w:p>
      <w:r>
        <w:t>Name: WBA939, Latitude: 27.233521, Longitude: 88.499806</w:t>
      </w:r>
    </w:p>
    <w:p>
      <w:r>
        <w:t>Name: WBB076, Latitude: 25.396121, Longitude: 88.758238</w:t>
      </w:r>
    </w:p>
    <w:p>
      <w:r>
        <w:t>Name: WBB076, Latitude: 25.398239, Longitude: 88.757824</w:t>
      </w:r>
    </w:p>
    <w:p>
      <w:r>
        <w:t>Name: WBB2556, Latitude: 25.185009, Longitude: 88.178467</w:t>
      </w:r>
    </w:p>
    <w:p>
      <w:r>
        <w:t>Name: WBB2556, Latitude: 25.183696, Longitude: 88.178404</w:t>
      </w:r>
    </w:p>
    <w:p>
      <w:r>
        <w:t>Name: WBB257, Latitude: 25.825106, Longitude: 87.921762</w:t>
      </w:r>
    </w:p>
    <w:p>
      <w:r>
        <w:t>Name: WBB257, Latitude: 25.826842, Longitude: 87.92299</w:t>
      </w:r>
    </w:p>
    <w:p>
      <w:r>
        <w:t>Name: WBB531, Latitude: 27.282854, Longitude: 88.610965</w:t>
      </w:r>
    </w:p>
    <w:p>
      <w:r>
        <w:t>Name: WBB531, Latitude: 27.281934, Longitude: 88.60934</w:t>
      </w:r>
    </w:p>
    <w:p>
      <w:r>
        <w:t>Name: WBB765, Latitude: 25.761564, Longitude: 88.175197</w:t>
      </w:r>
    </w:p>
    <w:p>
      <w:r>
        <w:t>Name: WBB765, Latitude: 25.760959, Longitude: 88.173353</w:t>
      </w:r>
    </w:p>
    <w:p>
      <w:r>
        <w:t>Name: WBF641, Latitude: 22.178017, Longitude: 87.439426</w:t>
      </w:r>
    </w:p>
    <w:p>
      <w:r>
        <w:t>Name: WBF641, Latitude: 22.17642, Longitude: 87.437978</w:t>
      </w:r>
    </w:p>
    <w:p>
      <w:r>
        <w:t>Name: WBG108, Latitude: 25.436702, Longitude: 88.096099</w:t>
      </w:r>
    </w:p>
    <w:p>
      <w:r>
        <w:t>Name: WBG108, Latitude: 25.434585, Longitude: 88.095686</w:t>
      </w:r>
    </w:p>
    <w:p>
      <w:r>
        <w:t>Name: WBG336, Latitude: 25.328452, Longitude: 88.814174</w:t>
      </w:r>
    </w:p>
    <w:p>
      <w:r>
        <w:t>Name: WBG336, Latitude: 25.33035, Longitude: 88.814451</w:t>
      </w:r>
    </w:p>
    <w:p>
      <w:r>
        <w:t>Name: WBKRD-01, Latitude: 25.816407, Longitude: 87.921182</w:t>
      </w:r>
    </w:p>
    <w:p>
      <w:r>
        <w:t>Name: WBKRD-01, Latitude: 25.814481, Longitude: 87.920804</w:t>
      </w:r>
    </w:p>
    <w:p>
      <w:r>
        <w:t>Name: WB9496, Latitude: 26.443024, Longitude: 89.219827</w:t>
      </w:r>
    </w:p>
    <w:p>
      <w:r>
        <w:t>Name: WB9496, Latitude: 26.444243, Longitude: 89.217882</w:t>
      </w:r>
    </w:p>
    <w:p>
      <w:r>
        <w:t>Name: WB9532, Latitude: 26.961176, Longitude: 88.273703</w:t>
      </w:r>
    </w:p>
    <w:p>
      <w:r>
        <w:t>Name: WB9532, Latitude: 26.959821, Longitude: 88.272428</w:t>
      </w:r>
    </w:p>
    <w:p>
      <w:r>
        <w:t>Name: WBG317, Latitude: 26.367124, Longitude: 89.621181</w:t>
      </w:r>
    </w:p>
    <w:p>
      <w:r>
        <w:t>Name: WBG317, Latitude: 26.365477, Longitude: 89.619638</w:t>
      </w:r>
    </w:p>
    <w:p>
      <w:r>
        <w:t>Name: HP1525, Latitude: 22.162644, Longitude: 88.486688</w:t>
      </w:r>
    </w:p>
    <w:p>
      <w:r>
        <w:t>Name: HP1525, Latitude: 22.160997, Longitude: 88.485196</w:t>
      </w:r>
    </w:p>
    <w:p>
      <w:r>
        <w:t>Name: WB4259, Latitude: 24.294639, Longitude: 88.18689</w:t>
      </w:r>
    </w:p>
    <w:p>
      <w:r>
        <w:t>Name: WB4259, Latitude: 24.294639, Longitude: 88.18495</w:t>
      </w:r>
    </w:p>
    <w:p>
      <w:r>
        <w:t>Name: WB9076, Latitude: 24.343825, Longitude: 87.795457</w:t>
      </w:r>
    </w:p>
    <w:p>
      <w:r>
        <w:t>Name: WB9076, Latitude: 24.344961, Longitude: 87.793971</w:t>
      </w:r>
    </w:p>
    <w:p>
      <w:r>
        <w:t>Name: WB9122, Latitude: 24.132197, Longitude: 88.209419</w:t>
      </w:r>
    </w:p>
    <w:p>
      <w:r>
        <w:t>Name: WB9122, Latitude: 24.133631, Longitude: 88.207847</w:t>
      </w:r>
    </w:p>
    <w:p>
      <w:r>
        <w:t>Name: WBB2375, Latitude: 23.907253, Longitude: 88.253765</w:t>
      </w:r>
    </w:p>
    <w:p>
      <w:r>
        <w:t>Name: WBB2375, Latitude: 23.905871, Longitude: 88.251963</w:t>
      </w:r>
    </w:p>
    <w:p>
      <w:r>
        <w:t>Name: WBB2753, Latitude: 23.934198, Longitude: 88.257264</w:t>
      </w:r>
    </w:p>
    <w:p>
      <w:r>
        <w:t>Name: WBB2753, Latitude: 23.935696, Longitude: 88.2565</w:t>
      </w:r>
    </w:p>
    <w:p>
      <w:r>
        <w:t>Name: WBB3555, Latitude: 22.204498, Longitude: 88.512689</w:t>
      </w:r>
    </w:p>
    <w:p>
      <w:r>
        <w:t>Name: WBB3555, Latitude: 22.204498, Longitude: 88.510367</w:t>
      </w:r>
    </w:p>
    <w:p>
      <w:r>
        <w:t>Name: WBB3902, Latitude: 24.157246, Longitude: 88.167882</w:t>
      </w:r>
    </w:p>
    <w:p>
      <w:r>
        <w:t>Name: WBB3902, Latitude: 24.155748, Longitude: 88.167116</w:t>
      </w:r>
    </w:p>
    <w:p>
      <w:r>
        <w:t>Name: WBD015, Latitude: 23.185176, Longitude: 88.932954</w:t>
      </w:r>
    </w:p>
    <w:p>
      <w:r>
        <w:t>Name: WBD015, Latitude: 23.183836, Longitude: 88.931217</w:t>
      </w:r>
    </w:p>
    <w:p>
      <w:r>
        <w:t>Name: WBD023, Latitude: 21.686908, Longitude: 88.218341</w:t>
      </w:r>
    </w:p>
    <w:p>
      <w:r>
        <w:t>Name: WBD023, Latitude: 21.688229, Longitude: 88.216918</w:t>
      </w:r>
    </w:p>
    <w:p>
      <w:r>
        <w:t>Name: WBF658, Latitude: 24.365294, Longitude: 88.19365</w:t>
      </w:r>
    </w:p>
    <w:p>
      <w:r>
        <w:t>Name: WBF658, Latitude: 24.364125, Longitude: 88.192573</w:t>
      </w:r>
    </w:p>
    <w:p>
      <w:r>
        <w:t>Name: WBF718, Latitude: 24.750216, Longitude: 88.015944</w:t>
      </w:r>
    </w:p>
    <w:p>
      <w:r>
        <w:t>Name: WBF718, Latitude: 24.750216, Longitude: 88.013576</w:t>
      </w:r>
    </w:p>
    <w:p>
      <w:r>
        <w:t>Name: WBF854, Latitude: 22.468195, Longitude: 88.824842</w:t>
      </w:r>
    </w:p>
    <w:p>
      <w:r>
        <w:t>Name: WBF854, Latitude: 22.470033, Longitude: 88.823914</w:t>
      </w:r>
    </w:p>
    <w:p>
      <w:r>
        <w:t>Name: WB2378, Latitude: 24.380518, Longitude: 88.101951</w:t>
      </w:r>
    </w:p>
    <w:p>
      <w:r>
        <w:t>Name: WB2378, Latitude: 24.378465, Longitude: 88.101553</w:t>
      </w:r>
    </w:p>
    <w:p>
      <w:r>
        <w:t>Name: WBB4313, Latitude: 24.073354, Longitude: 88.196347</w:t>
      </w:r>
    </w:p>
    <w:p>
      <w:r>
        <w:t>Name: WBB4313, Latitude: 24.072218, Longitude: 88.194864</w:t>
      </w:r>
    </w:p>
    <w:p>
      <w:r>
        <w:t>Name: WBD680, Latitude: 24.02586, Longitude: 88.178733</w:t>
      </w:r>
    </w:p>
    <w:p>
      <w:r>
        <w:t>Name: WBD680, Latitude: 24.026841, Longitude: 88.177453</w:t>
      </w:r>
    </w:p>
    <w:p>
      <w:r>
        <w:t>Name: WB3368, Latitude: 23.620073, Longitude: 88.4672</w:t>
      </w:r>
    </w:p>
    <w:p>
      <w:r>
        <w:t>Name: WB3368, Latitude: 23.618331, Longitude: 88.466865</w:t>
      </w:r>
    </w:p>
    <w:p>
      <w:r>
        <w:t>Name: WB6731, Latitude: 23.925358, Longitude: 88.370229</w:t>
      </w:r>
    </w:p>
    <w:p>
      <w:r>
        <w:t>Name: WB6731, Latitude: 23.925786, Longitude: 88.368482</w:t>
      </w:r>
    </w:p>
    <w:p>
      <w:r>
        <w:t>Name: WBA327, Latitude: 22.807927, Longitude: 88.573603</w:t>
      </w:r>
    </w:p>
    <w:p>
      <w:r>
        <w:t>Name: WBA327, Latitude: 22.809789, Longitude: 88.572437</w:t>
      </w:r>
    </w:p>
    <w:p>
      <w:r>
        <w:t>Name: WBD130, Latitude: 23.666463, Longitude: 88.246303</w:t>
      </w:r>
    </w:p>
    <w:p>
      <w:r>
        <w:t>Name: WBD130, Latitude: 23.666156, Longitude: 88.244402</w:t>
      </w:r>
    </w:p>
    <w:p>
      <w:r>
        <w:t>Name: WBG813, Latitude: 23.919732, Longitude: 88.698696</w:t>
      </w:r>
    </w:p>
    <w:p>
      <w:r>
        <w:t>Name: WBG813, Latitude: 23.917806, Longitude: 88.697713</w:t>
      </w:r>
    </w:p>
    <w:p>
      <w:r>
        <w:t>Name: WBF726, Latitude: 25.997391, Longitude: 89.56039</w:t>
      </w:r>
    </w:p>
    <w:p>
      <w:r>
        <w:t>Name: WBF726, Latitude: 25.997391, Longitude: 89.55807</w:t>
      </w:r>
    </w:p>
    <w:p>
      <w:r>
        <w:t>Name: WBI669, Latitude: 24.155237, Longitude: 88.338281</w:t>
      </w:r>
    </w:p>
    <w:p>
      <w:r>
        <w:t>Name: WBI669, Latitude: 24.156671, Longitude: 88.336709</w:t>
      </w:r>
    </w:p>
    <w:p>
      <w:r>
        <w:t>Name: WB4828, Latitude: 23.784029, Longitude: 88.251251</w:t>
      </w:r>
    </w:p>
    <w:p>
      <w:r>
        <w:t>Name: WB4828, Latitude: 23.783844, Longitude: 88.248937</w:t>
      </w:r>
    </w:p>
    <w:p>
      <w:r>
        <w:t>Name: WB9385, Latitude: 23.968794, Longitude: 88.546398</w:t>
      </w:r>
    </w:p>
    <w:p>
      <w:r>
        <w:t>Name: WB9385, Latitude: 23.969167, Longitude: 88.54408</w:t>
      </w:r>
    </w:p>
    <w:p>
      <w:r>
        <w:t>Name: WBB4451, Latitude: 23.917296, Longitude: 88.278446</w:t>
      </w:r>
    </w:p>
    <w:p>
      <w:r>
        <w:t>Name: WBB4451, Latitude: 23.916315, Longitude: 88.277167</w:t>
      </w:r>
    </w:p>
    <w:p>
      <w:r>
        <w:t>Name: WBD164, Latitude: 24.171809, Longitude: 88.596714</w:t>
      </w:r>
    </w:p>
    <w:p>
      <w:r>
        <w:t>Name: WBD164, Latitude: 24.17355, Longitude: 88.595378</w:t>
      </w:r>
    </w:p>
    <w:p>
      <w:r>
        <w:t>Name: WBJIB-01, Latitude: 24.084642, Longitude: 88.167824</w:t>
      </w:r>
    </w:p>
    <w:p>
      <w:r>
        <w:t>Name: WBJIB-01, Latitude: 24.086173, Longitude: 88.166855</w:t>
      </w:r>
    </w:p>
    <w:p>
      <w:r>
        <w:t>Name: WBSAK-01, Latitude: 23.855802, Longitude: 88.199605</w:t>
      </w:r>
    </w:p>
    <w:p>
      <w:r>
        <w:t>Name: WBSAK-01, Latitude: 23.854481, Longitude: 88.19816</w:t>
      </w:r>
    </w:p>
    <w:p>
      <w:r>
        <w:t>Name: HP1657, Latitude: 23.515976, Longitude: 88.686872</w:t>
      </w:r>
    </w:p>
    <w:p>
      <w:r>
        <w:t>Name: HP1657, Latitude: 23.517145, Longitude: 88.685803</w:t>
      </w:r>
    </w:p>
    <w:p>
      <w:r>
        <w:t>Name: WB2352, Latitude: 22.637028, Longitude: 88.111187</w:t>
      </w:r>
    </w:p>
    <w:p>
      <w:r>
        <w:t>Name: WB2352, Latitude: 22.634943, Longitude: 88.110581</w:t>
      </w:r>
    </w:p>
    <w:p>
      <w:r>
        <w:t>Name: WB5223, Latitude: 22.51479, Longitude: 88.874349</w:t>
      </w:r>
    </w:p>
    <w:p>
      <w:r>
        <w:t>Name: WB5223, Latitude: 22.516843, Longitude: 88.873957</w:t>
      </w:r>
    </w:p>
    <w:p>
      <w:r>
        <w:t>Name: WB6569, Latitude: 23.903096, Longitude: 88.46066</w:t>
      </w:r>
    </w:p>
    <w:p>
      <w:r>
        <w:t>Name: WB6569, Latitude: 23.901042, Longitude: 88.460058</w:t>
      </w:r>
    </w:p>
    <w:p>
      <w:r>
        <w:t>Name: WBB4048, Latitude: 23.920558, Longitude: 88.280194</w:t>
      </w:r>
    </w:p>
    <w:p>
      <w:r>
        <w:t>Name: WBB4048, Latitude: 23.922056, Longitude: 88.27943</w:t>
      </w:r>
    </w:p>
    <w:p>
      <w:r>
        <w:t>Name: WBB844, Latitude: 23.705958, Longitude: 87.485287</w:t>
      </w:r>
    </w:p>
    <w:p>
      <w:r>
        <w:t>Name: WBB844, Latitude: 23.70703, Longitude: 87.483615</w:t>
      </w:r>
    </w:p>
    <w:p>
      <w:r>
        <w:t>Name: WBF528, Latitude: 22.188859, Longitude: 88.473975</w:t>
      </w:r>
    </w:p>
    <w:p>
      <w:r>
        <w:t>Name: WBF528, Latitude: 22.188146, Longitude: 88.471859</w:t>
      </w:r>
    </w:p>
    <w:p>
      <w:r>
        <w:t>Name: WBF897, Latitude: 22.020593, Longitude: 88.566333</w:t>
      </w:r>
    </w:p>
    <w:p>
      <w:r>
        <w:t>Name: WBF897, Latitude: 22.018755, Longitude: 88.565409</w:t>
      </w:r>
    </w:p>
    <w:p>
      <w:r>
        <w:t>Name: WBF918, Latitude: 23.203514, Longitude: 88.977733</w:t>
      </w:r>
    </w:p>
    <w:p>
      <w:r>
        <w:t>Name: WBF918, Latitude: 23.203249, Longitude: 88.976098</w:t>
      </w:r>
    </w:p>
    <w:p>
      <w:r>
        <w:t>Name: WBG681, Latitude: 22.267328, Longitude: 88.546853</w:t>
      </w:r>
    </w:p>
    <w:p>
      <w:r>
        <w:t>Name: WBG681, Latitude: 22.265275, Longitude: 88.546462</w:t>
      </w:r>
    </w:p>
    <w:p>
      <w:r>
        <w:t>Name: WBG775, Latitude: 23.139091, Longitude: 88.773491</w:t>
      </w:r>
    </w:p>
    <w:p>
      <w:r>
        <w:t>Name: WBG775, Latitude: 23.139804, Longitude: 88.771361</w:t>
      </w:r>
    </w:p>
    <w:p>
      <w:r>
        <w:t>Name: WBH151, Latitude: 24.066154, Longitude: 88.105628</w:t>
      </w:r>
    </w:p>
    <w:p>
      <w:r>
        <w:t>Name: WBH151, Latitude: 24.064507, Longitude: 88.104114</w:t>
      </w:r>
    </w:p>
    <w:p>
      <w:r>
        <w:t>Name: WBH643, Latitude: 22.762719, Longitude: 88.882459</w:t>
      </w:r>
    </w:p>
    <w:p>
      <w:r>
        <w:t>Name: WBH643, Latitude: 22.761337, Longitude: 88.880672</w:t>
      </w:r>
    </w:p>
    <w:p>
      <w:r>
        <w:t>Name: WBI529, Latitude: 22.604252, Longitude: 88.859224</w:t>
      </w:r>
    </w:p>
    <w:p>
      <w:r>
        <w:t>Name: WBI529, Latitude: 22.605509, Longitude: 88.857601</w:t>
      </w:r>
    </w:p>
    <w:p>
      <w:r>
        <w:t>Name: WBJ0156, Latitude: 22.670058, Longitude: 87.938204</w:t>
      </w:r>
    </w:p>
    <w:p>
      <w:r>
        <w:t>Name: WBJ0156, Latitude: 22.668005, Longitude: 87.937608</w:t>
      </w:r>
    </w:p>
    <w:p>
      <w:r>
        <w:t>Name: HP1379, Latitude: 22.269909, Longitude: 88.191945</w:t>
      </w:r>
    </w:p>
    <w:p>
      <w:r>
        <w:t>Name: HP1379, Latitude: 22.268248, Longitude: 88.191292</w:t>
      </w:r>
    </w:p>
    <w:p>
      <w:r>
        <w:t>Name: WB2981, Latitude: 26.371892, Longitude: 88.77611</w:t>
      </w:r>
    </w:p>
    <w:p>
      <w:r>
        <w:t>Name: WB2981, Latitude: 26.374042, Longitude: 88.77632</w:t>
      </w:r>
    </w:p>
    <w:p>
      <w:r>
        <w:t>Name: WB4269, Latitude: 25.352286, Longitude: 88.197928</w:t>
      </w:r>
    </w:p>
    <w:p>
      <w:r>
        <w:t>Name: WB4269, Latitude: 25.350233, Longitude: 88.197319</w:t>
      </w:r>
    </w:p>
    <w:p>
      <w:r>
        <w:t>Name: WB5871, Latitude: 26.153413, Longitude: 88.097455</w:t>
      </w:r>
    </w:p>
    <w:p>
      <w:r>
        <w:t>Name: WB5871, Latitude: 26.151672, Longitude: 88.096097</w:t>
      </w:r>
    </w:p>
    <w:p>
      <w:r>
        <w:t>Name: WB7708, Latitude: 23.010987, Longitude: 88.348399</w:t>
      </w:r>
    </w:p>
    <w:p>
      <w:r>
        <w:t>Name: WB7708, Latitude: 23.012518, Longitude: 88.347234</w:t>
      </w:r>
    </w:p>
    <w:p>
      <w:r>
        <w:t>Name: WB8456, Latitude: 22.894286, Longitude: 88.103497</w:t>
      </w:r>
    </w:p>
    <w:p>
      <w:r>
        <w:t>Name: WB8456, Latitude: 22.89598, Longitude: 88.104354</w:t>
      </w:r>
    </w:p>
    <w:p>
      <w:r>
        <w:t>Name: WB9366, Latitude: 22.78273, Longitude: 88.017111</w:t>
      </w:r>
    </w:p>
    <w:p>
      <w:r>
        <w:t>Name: WB9366, Latitude: 22.780709, Longitude: 88.01692</w:t>
      </w:r>
    </w:p>
    <w:p>
      <w:r>
        <w:t>Name: WBA190, Latitude: 27.363342, Longitude: 88.614364</w:t>
      </w:r>
    </w:p>
    <w:p>
      <w:r>
        <w:t>Name: WBA190, Latitude: 27.365395, Longitude: 88.613744</w:t>
      </w:r>
    </w:p>
    <w:p>
      <w:r>
        <w:t>Name: WBB3834, Latitude: 26.528436, Longitude: 88.236812</w:t>
      </w:r>
    </w:p>
    <w:p>
      <w:r>
        <w:t>Name: WBB3834, Latitude: 26.529149, Longitude: 88.234622</w:t>
      </w:r>
    </w:p>
    <w:p>
      <w:r>
        <w:t>Name: WBF687, Latitude: 22.590044, Longitude: 88.095309</w:t>
      </w:r>
    </w:p>
    <w:p>
      <w:r>
        <w:t>Name: WBF687, Latitude: 22.590779, Longitude: 88.093121</w:t>
      </w:r>
    </w:p>
    <w:p>
      <w:r>
        <w:t>Name: WBG072, Latitude: 22.045344, Longitude: 88.409748</w:t>
      </w:r>
    </w:p>
    <w:p>
      <w:r>
        <w:t>Name: WBG072, Latitude: 22.043482, Longitude: 88.408588</w:t>
      </w:r>
    </w:p>
    <w:p>
      <w:r>
        <w:t>Name: WBG240, Latitude: 26.669848, Longitude: 88.682732</w:t>
      </w:r>
    </w:p>
    <w:p>
      <w:r>
        <w:t>Name: WBG240, Latitude: 26.667795, Longitude: 88.682117</w:t>
      </w:r>
    </w:p>
    <w:p>
      <w:r>
        <w:t>Name: WBG320, Latitude: 22.623874, Longitude: 88.556431</w:t>
      </w:r>
    </w:p>
    <w:p>
      <w:r>
        <w:t>Name: WBG320, Latitude: 22.621915, Longitude: 88.555658</w:t>
      </w:r>
    </w:p>
    <w:p>
      <w:r>
        <w:t>Name: WBH176, Latitude: 26.603132, Longitude: 88.225372</w:t>
      </w:r>
    </w:p>
    <w:p>
      <w:r>
        <w:t>Name: WBH176, Latitude: 26.601015, Longitude: 88.224955</w:t>
      </w:r>
    </w:p>
    <w:p>
      <w:r>
        <w:t>Name: WBH579, Latitude: 24.242445, Longitude: 88.526793</w:t>
      </w:r>
    </w:p>
    <w:p>
      <w:r>
        <w:t>Name: WBH579, Latitude: 24.244404, Longitude: 88.526011</w:t>
      </w:r>
    </w:p>
    <w:p>
      <w:r>
        <w:t>Name: WBLAH-01, Latitude: 25.220043, Longitude: 88.576924</w:t>
      </w:r>
    </w:p>
    <w:p>
      <w:r>
        <w:t>Name: WBLAH-01, Latitude: 25.218205, Longitude: 88.575976</w:t>
      </w:r>
    </w:p>
    <w:p>
      <w:r>
        <w:t>Name: WB1980, Latitude: 26.680458, Longitude: 89.710673</w:t>
      </w:r>
    </w:p>
    <w:p>
      <w:r>
        <w:t>Name: WB1980, Latitude: 26.682563, Longitude: 89.71015</w:t>
      </w:r>
    </w:p>
    <w:p>
      <w:r>
        <w:t>Name: WB2431, Latitude: 26.151652, Longitude: 89.183628</w:t>
      </w:r>
    </w:p>
    <w:p>
      <w:r>
        <w:t>Name: WB2431, Latitude: 26.153086, Longitude: 89.18203</w:t>
      </w:r>
    </w:p>
    <w:p>
      <w:r>
        <w:t>Name: WB3641, Latitude: 26.651242, Longitude: 88.939753</w:t>
      </w:r>
    </w:p>
    <w:p>
      <w:r>
        <w:t>Name: WB3641, Latitude: 26.649744, Longitude: 88.940534</w:t>
      </w:r>
    </w:p>
    <w:p>
      <w:r>
        <w:t>Name: WB3716, Latitude: 26.469246, Longitude: 89.211133</w:t>
      </w:r>
    </w:p>
    <w:p>
      <w:r>
        <w:t>Name: WB3716, Latitude: 26.467812, Longitude: 89.210549</w:t>
      </w:r>
    </w:p>
    <w:p>
      <w:r>
        <w:t>Name: WB5778, Latitude: 26.645295, Longitude: 89.028605</w:t>
      </w:r>
    </w:p>
    <w:p>
      <w:r>
        <w:t>Name: WB5778, Latitude: 26.643178, Longitude: 89.028812</w:t>
      </w:r>
    </w:p>
    <w:p>
      <w:r>
        <w:t>Name: WBD161, Latitude: 26.632217, Longitude: 88.961064</w:t>
      </w:r>
    </w:p>
    <w:p>
      <w:r>
        <w:t>Name: WBD161, Latitude: 26.633958, Longitude: 88.9597</w:t>
      </w:r>
    </w:p>
    <w:p>
      <w:r>
        <w:t>Name: WBG547, Latitude: 26.588376, Longitude: 89.064302</w:t>
      </w:r>
    </w:p>
    <w:p>
      <w:r>
        <w:t>Name: WBG547, Latitude: 26.58645, Longitude: 89.063922</w:t>
      </w:r>
    </w:p>
    <w:p>
      <w:r>
        <w:t>Name: WBI742, Latitude: 26.671181, Longitude: 89.119619</w:t>
      </w:r>
    </w:p>
    <w:p>
      <w:r>
        <w:t>Name: WBI742, Latitude: 26.671181, Longitude: 89.117641</w:t>
      </w:r>
    </w:p>
    <w:p>
      <w:r>
        <w:t>Name: WBKMG-01, Latitude: 26.618002, Longitude: 89.830162</w:t>
      </w:r>
    </w:p>
    <w:p>
      <w:r>
        <w:t>Name: WBKMG-01, Latitude: 26.616076, Longitude: 89.829158</w:t>
      </w:r>
    </w:p>
    <w:p>
      <w:r>
        <w:t>Name: WB2970, Latitude: 23.672664, Longitude: 86.788004</w:t>
      </w:r>
    </w:p>
    <w:p>
      <w:r>
        <w:t>Name: WB2970, Latitude: 23.674163, Longitude: 86.786631</w:t>
      </w:r>
    </w:p>
    <w:p>
      <w:r>
        <w:t>Name: WB3721, Latitude: 23.792046, Longitude: 87.493419</w:t>
      </w:r>
    </w:p>
    <w:p>
      <w:r>
        <w:t>Name: WB3721, Latitude: 23.790612, Longitude: 87.493989</w:t>
      </w:r>
    </w:p>
    <w:p>
      <w:r>
        <w:t>Name: WB3972, Latitude: 23.117755, Longitude: 86.628777</w:t>
      </w:r>
    </w:p>
    <w:p>
      <w:r>
        <w:t>Name: WB3972, Latitude: 23.118491, Longitude: 86.62658</w:t>
      </w:r>
    </w:p>
    <w:p>
      <w:r>
        <w:t>Name: WBB1915, Latitude: 23.492665, Longitude: 87.296603</w:t>
      </w:r>
    </w:p>
    <w:p>
      <w:r>
        <w:t>Name: WBB1915, Latitude: 23.494019, Longitude: 87.295363</w:t>
      </w:r>
    </w:p>
    <w:p>
      <w:r>
        <w:t>Name: WBC403, Latitude: 22.884325, Longitude: 87.906562</w:t>
      </w:r>
    </w:p>
    <w:p>
      <w:r>
        <w:t>Name: WBC403, Latitude: 22.882631, Longitude: 87.9055</w:t>
      </w:r>
    </w:p>
    <w:p>
      <w:r>
        <w:t>Name: WBG420, Latitude: 22.951241, Longitude: 87.884852</w:t>
      </w:r>
    </w:p>
    <w:p>
      <w:r>
        <w:t>Name: WBG420, Latitude: 22.951725, Longitude: 87.882891</w:t>
      </w:r>
    </w:p>
    <w:p>
      <w:r>
        <w:t>Name: WBTIR-01, Latitude: 22.942783, Longitude: 87.818227</w:t>
      </w:r>
    </w:p>
    <w:p>
      <w:r>
        <w:t>Name: WBTIR-01, Latitude: 22.941193, Longitude: 87.816645</w:t>
      </w:r>
    </w:p>
    <w:p>
      <w:r>
        <w:t>Name: WB3343, Latitude: 26.802392, Longitude: 88.742844</w:t>
      </w:r>
    </w:p>
    <w:p>
      <w:r>
        <w:t>Name: WB3343, Latitude: 26.803713, Longitude: 88.741989</w:t>
      </w:r>
    </w:p>
    <w:p>
      <w:r>
        <w:t>Name: WB3487, Latitude: 22.082855, Longitude: 87.379402</w:t>
      </w:r>
    </w:p>
    <w:p>
      <w:r>
        <w:t>Name: WB3487, Latitude: 22.084024, Longitude: 87.37814</w:t>
      </w:r>
    </w:p>
    <w:p>
      <w:r>
        <w:t>Name: WB4767, Latitude: 22.531049, Longitude: 87.585495</w:t>
      </w:r>
    </w:p>
    <w:p>
      <w:r>
        <w:t>Name: WB4767, Latitude: 22.532855, Longitude: 87.586018</w:t>
      </w:r>
    </w:p>
    <w:p>
      <w:r>
        <w:t>Name: WBA821, Latitude: 24.650255, Longitude: 87.964802</w:t>
      </w:r>
    </w:p>
    <w:p>
      <w:r>
        <w:t>Name: WBA821, Latitude: 24.652405, Longitude: 87.964595</w:t>
      </w:r>
    </w:p>
    <w:p>
      <w:r>
        <w:t>Name: WBAST-01, Latitude: 21.908108, Longitude: 87.6664</w:t>
      </w:r>
    </w:p>
    <w:p>
      <w:r>
        <w:t>Name: WBAST-01, Latitude: 21.906152, Longitude: 87.6664</w:t>
      </w:r>
    </w:p>
    <w:p>
      <w:r>
        <w:t>Name: WBB2898, Latitude: 26.575838, Longitude: 88.911022</w:t>
      </w:r>
    </w:p>
    <w:p>
      <w:r>
        <w:t>Name: WBB2898, Latitude: 26.574498, Longitude: 88.909236</w:t>
      </w:r>
    </w:p>
    <w:p>
      <w:r>
        <w:t>Name: WBC703, Latitude: 26.077796, Longitude: 89.522664</w:t>
      </w:r>
    </w:p>
    <w:p>
      <w:r>
        <w:t>Name: WBC703, Latitude: 26.077312, Longitude: 89.520653</w:t>
      </w:r>
    </w:p>
    <w:p>
      <w:r>
        <w:t>Name: WBG021, Latitude: 22.291158, Longitude: 88.041098</w:t>
      </w:r>
    </w:p>
    <w:p>
      <w:r>
        <w:t>Name: WBG021, Latitude: 22.293084, Longitude: 88.040731</w:t>
      </w:r>
    </w:p>
    <w:p>
      <w:r>
        <w:t>Name: WBG717, Latitude: 26.116525, Longitude: 89.416895</w:t>
      </w:r>
    </w:p>
    <w:p>
      <w:r>
        <w:t>Name: WBG717, Latitude: 26.114994, Longitude: 89.417879</w:t>
      </w:r>
    </w:p>
    <w:p>
      <w:r>
        <w:t>Name: WBH013, Latitude: 24.488592, Longitude: 88.052201</w:t>
      </w:r>
    </w:p>
    <w:p>
      <w:r>
        <w:t>Name: WBH013, Latitude: 24.490548, Longitude: 88.051199</w:t>
      </w:r>
    </w:p>
    <w:p>
      <w:r>
        <w:t>Name: WBH349, Latitude: 26.82641, Longitude: 88.680504</w:t>
      </w:r>
    </w:p>
    <w:p>
      <w:r>
        <w:t>Name: WBH349, Latitude: 26.827844, Longitude: 88.681089</w:t>
      </w:r>
    </w:p>
    <w:p>
      <w:r>
        <w:t>Name: WBH661, Latitude: 22.420166, Longitude: 87.80266</w:t>
      </w:r>
    </w:p>
    <w:p>
      <w:r>
        <w:t>Name: WBH661, Latitude: 22.421813, Longitude: 87.801164</w:t>
      </w:r>
    </w:p>
    <w:p>
      <w:r>
        <w:t>Name: KNR039, Latitude: 22.56998, Longitude: 88.430395</w:t>
      </w:r>
    </w:p>
    <w:p>
      <w:r>
        <w:t>Name: WNR001, Latitude: 23.540332, Longitude: 87.293295</w:t>
      </w:r>
    </w:p>
    <w:p>
      <w:r>
        <w:t>Name: KOAR008, Latitude: 22.515619, Longitude: 88.391807</w:t>
      </w:r>
    </w:p>
    <w:p>
      <w:r>
        <w:t>Name: KOAR015, Latitude: 22.555767, Longitude: 88.351066</w:t>
      </w:r>
    </w:p>
    <w:p>
      <w:r>
        <w:t>Name: KOAR018, Latitude: 22.570626, Longitude: 88.432221</w:t>
      </w:r>
    </w:p>
    <w:p>
      <w:r>
        <w:t>Name: KOAR019, Latitude: 22.57115, Longitude: 88.353431</w:t>
      </w:r>
    </w:p>
    <w:p>
      <w:r>
        <w:t>Name: KOAR022, Latitude: 22.578257, Longitude: 88.390405</w:t>
      </w:r>
    </w:p>
    <w:p>
      <w:r>
        <w:t>Name: KOAR025, Latitude: 22.611947, Longitude: 88.408692</w:t>
      </w:r>
    </w:p>
    <w:p>
      <w:r>
        <w:t>Name: KOAR027, Latitude: 22.624631, Longitude: 88.442012</w:t>
      </w:r>
    </w:p>
    <w:p>
      <w:r>
        <w:t>Name: KOAR007, Latitude: 22.515483, Longitude: 88.353074</w:t>
      </w:r>
    </w:p>
    <w:p>
      <w:r>
        <w:t>Name: KOAR030, Latitude: 22.711389, Longitude: 88.47567</w:t>
      </w:r>
    </w:p>
    <w:p>
      <w:r>
        <w:t>Name: KOAR026, Latitude: 22.622083, Longitude: 88.34905</w:t>
      </w:r>
    </w:p>
    <w:p>
      <w:r>
        <w:t>Name: KOAR011, Latitude: 22.523267, Longitude: 88.32846</w:t>
      </w:r>
    </w:p>
    <w:p>
      <w:r>
        <w:t>Name: KOAR003, Latitude: 22.490688, Longitude: 88.349036</w:t>
      </w:r>
    </w:p>
    <w:p>
      <w:r>
        <w:t>Name: KOAR013, Latitude: 22.538739, Longitude: 88.354136</w:t>
      </w:r>
    </w:p>
    <w:p>
      <w:r>
        <w:t>Name: KOAR020, Latitude: 22.57332, Longitude: 88.350937</w:t>
      </w:r>
    </w:p>
    <w:p>
      <w:r>
        <w:t>Name: KOAR032, Latitude: 22.976296, Longitude: 88.43516</w:t>
      </w:r>
    </w:p>
    <w:p>
      <w:r>
        <w:t>Name: KOAR006, Latitude: 22.503306, Longitude: 88.346058</w:t>
      </w:r>
    </w:p>
    <w:p>
      <w:r>
        <w:t>Name: KOAR028, Latitude: 22.6219, Longitude: 88.402788</w:t>
      </w:r>
    </w:p>
    <w:p>
      <w:r>
        <w:t>Name: KOAR004, Latitude: 22.501298, Longitude: 88.36268</w:t>
      </w:r>
    </w:p>
    <w:p>
      <w:r>
        <w:t>Name: KOAR010, Latitude: 22.521899, Longitude: 88.363318</w:t>
      </w:r>
    </w:p>
    <w:p>
      <w:r>
        <w:t>Name: INIM5, Latitude: 22.569842, Longitude: 88.432132</w:t>
      </w:r>
    </w:p>
    <w:p>
      <w:r>
        <w:t>Name: INIM5, Latitude: 22.569842, Longitude: 88.432132</w:t>
      </w:r>
    </w:p>
    <w:p>
      <w:r>
        <w:t>Name: INIM6, Latitude: 22.569842, Longitude: 88.432132</w:t>
      </w:r>
    </w:p>
    <w:p>
      <w:r>
        <w:t>Name: INIM6, Latitude: 22.569842, Longitude: 88.432132</w:t>
      </w:r>
    </w:p>
    <w:p>
      <w:r>
        <w:t>Name: INIM6, Latitude: 22.569842, Longitude: 88.432132</w:t>
      </w:r>
    </w:p>
    <w:p>
      <w:r>
        <w:t>Name: INIM7, Latitude: 22.569842, Longitude: 88.432132</w:t>
      </w:r>
    </w:p>
    <w:p>
      <w:r>
        <w:t>Name: INIM7, Latitude: 22.569842, Longitude: 88.432132</w:t>
      </w:r>
    </w:p>
    <w:p>
      <w:r>
        <w:t>Name: SDFM, Latitude: 22.570169, Longitude: 88.431811</w:t>
      </w:r>
    </w:p>
    <w:p>
      <w:r>
        <w:t>Name: KOAR016, Latitude: 22.560211, Longitude: 88.495121</w:t>
      </w:r>
    </w:p>
    <w:p>
      <w:r>
        <w:t>Name: MRTI, Latitude: 22.576594, Longitude: 88.434829</w:t>
      </w:r>
    </w:p>
    <w:p>
      <w:r>
        <w:t>Name: KOR036, Latitude: 22.702472, Longitude: 88.348905</w:t>
      </w:r>
    </w:p>
    <w:p>
      <w:r>
        <w:t>Name: KOR026, Latitude: 22.622083, Longitude: 88.34905</w:t>
      </w:r>
    </w:p>
    <w:p>
      <w:r>
        <w:t>Name: KOR003, Latitude: 22.490688, Longitude: 88.349036</w:t>
      </w:r>
    </w:p>
    <w:p>
      <w:r>
        <w:t>Name: KOR005, Latitude: 22.504342, Longitude: 88.367802</w:t>
      </w:r>
    </w:p>
    <w:p>
      <w:r>
        <w:t>Name: KOR010, Latitude: 22.521899, Longitude: 88.363318</w:t>
      </w:r>
    </w:p>
    <w:p>
      <w:r>
        <w:t>Name: KOR028, Latitude: 22.622486, Longitude: 88.402031</w:t>
      </w:r>
    </w:p>
    <w:p>
      <w:r>
        <w:t>Name: KOR033, Latitude: 22.656915, Longitude: 88.377658</w:t>
      </w:r>
    </w:p>
    <w:p>
      <w:r>
        <w:t>Name: KOR021, Latitude: 22.57588, Longitude: 88.329394</w:t>
      </w:r>
    </w:p>
    <w:p>
      <w:r>
        <w:t>Name: KOR009, Latitude: 22.517442, Longitude: 88.367502</w:t>
      </w:r>
    </w:p>
    <w:p>
      <w:r>
        <w:t>Name: KOR031, Latitude: 22.761941, Longitude: 88.368873</w:t>
      </w:r>
    </w:p>
    <w:p>
      <w:r>
        <w:t>Name: KOR034, Latitude: 22.555642, Longitude: 88.372302</w:t>
      </w:r>
    </w:p>
    <w:p>
      <w:r>
        <w:t>Name: KOR035, Latitude: 22.594229, Longitude: 88.342511</w:t>
      </w:r>
    </w:p>
    <w:p>
      <w:r>
        <w:t>Name: WB5790, Latitude: 26.699973, Longitude: 88.336982</w:t>
      </w:r>
    </w:p>
    <w:p>
      <w:r>
        <w:t>Name: WB5790, Latitude: 26.701142, Longitude: 88.335673</w:t>
      </w:r>
    </w:p>
    <w:p>
      <w:r>
        <w:t>Name: INIMA, Latitude: 22.569882, Longitude: 88.432132</w:t>
      </w:r>
    </w:p>
    <w:p>
      <w:r>
        <w:t>Name: INIMB, Latitude: 22.569882, Longitude: 88.432132</w:t>
      </w:r>
    </w:p>
    <w:p>
      <w:r>
        <w:t>Name: INIMC, Latitude: 22.569882, Longitude: 88.432132</w:t>
      </w:r>
    </w:p>
    <w:p>
      <w:r>
        <w:t>Name: INIMD, Latitude: 22.569882, Longitude: 88.432132</w:t>
      </w:r>
    </w:p>
    <w:p>
      <w:r>
        <w:t>Name: INIME, Latitude: 22.569882, Longitude: 88.432132</w:t>
      </w:r>
    </w:p>
    <w:p>
      <w:r>
        <w:t>Name: KOR023, Latitude: 22.582542, Longitude: 88.361403</w:t>
      </w:r>
    </w:p>
    <w:p>
      <w:r>
        <w:t>Name: APLI, Latitude: 22.574362, Longitude: 88.401172</w:t>
      </w:r>
    </w:p>
    <w:p>
      <w:r>
        <w:t>Name: GLBI, Latitude: 22.572922, Longitude: 88.433522</w:t>
      </w:r>
    </w:p>
    <w:p>
      <w:r>
        <w:t>Name: GLBI, Latitude: 22.572922, Longitude: 88.433522</w:t>
      </w:r>
    </w:p>
    <w:p>
      <w:r>
        <w:t>Name: GLBI, Latitude: 22.572922, Longitude: 88.433522</w:t>
      </w:r>
    </w:p>
    <w:p>
      <w:r>
        <w:t>Name: GLBI, Latitude: 22.572922, Longitude: 88.433522</w:t>
      </w:r>
    </w:p>
    <w:p>
      <w:r>
        <w:t>Name: MSCI, Latitude: 22.584582, Longitude: 88.448613</w:t>
      </w:r>
    </w:p>
    <w:p>
      <w:r>
        <w:t>Name: MSCI, Latitude: 22.584582, Longitude: 88.448613</w:t>
      </w:r>
    </w:p>
    <w:p>
      <w:r>
        <w:t>Name: MSCI, Latitude: 22.584582, Longitude: 88.448613</w:t>
      </w:r>
    </w:p>
    <w:p>
      <w:r>
        <w:t>Name: MSCI, Latitude: 22.584582, Longitude: 88.448613</w:t>
      </w:r>
    </w:p>
    <w:p>
      <w:r>
        <w:t>Name: MSCI, Latitude: 22.584582, Longitude: 88.448613</w:t>
      </w:r>
    </w:p>
    <w:p>
      <w:r>
        <w:t>Name: BNMI, Latitude: 22.570742, Longitude: 88.433832</w:t>
      </w:r>
    </w:p>
    <w:p>
      <w:r>
        <w:t>Name: BNMI, Latitude: 22.570742, Longitude: 88.433832</w:t>
      </w:r>
    </w:p>
    <w:p>
      <w:r>
        <w:t>Name: BNMI, Latitude: 22.570742, Longitude: 88.433832</w:t>
      </w:r>
    </w:p>
    <w:p>
      <w:r>
        <w:t>Name: BNMI, Latitude: 22.570742, Longitude: 88.433832</w:t>
      </w:r>
    </w:p>
    <w:p>
      <w:r>
        <w:t>Name: BNMI, Latitude: 22.570742, Longitude: 88.433832</w:t>
      </w:r>
    </w:p>
    <w:p>
      <w:r>
        <w:t>Name: BNMI, Latitude: 22.570742, Longitude: 88.433832</w:t>
      </w:r>
    </w:p>
    <w:p>
      <w:r>
        <w:t>Name: CAGI, Latitude: 22.577762, Longitude: 88.354782</w:t>
      </w:r>
    </w:p>
    <w:p>
      <w:r>
        <w:t>Name: CPZI, Latitude: 22.540302, Longitude: 88.355612</w:t>
      </w:r>
    </w:p>
    <w:p>
      <w:r>
        <w:t>Name: CPZI, Latitude: 22.540302, Longitude: 88.355612</w:t>
      </w:r>
    </w:p>
    <w:p>
      <w:r>
        <w:t>Name: DA1I, Latitude: 22.578612, Longitude: 88.487242</w:t>
      </w:r>
    </w:p>
    <w:p>
      <w:r>
        <w:t>Name: DA1I, Latitude: 22.578612, Longitude: 88.487242</w:t>
      </w:r>
    </w:p>
    <w:p>
      <w:r>
        <w:t>Name: DA1I, Latitude: 22.578612, Longitude: 88.487242</w:t>
      </w:r>
    </w:p>
    <w:p>
      <w:r>
        <w:t>Name: DA1I, Latitude: 22.578612, Longitude: 88.487242</w:t>
      </w:r>
    </w:p>
    <w:p>
      <w:r>
        <w:t>Name: DA1I, Latitude: 22.578612, Longitude: 88.487242</w:t>
      </w:r>
    </w:p>
    <w:p>
      <w:r>
        <w:t>Name: DLFI, Latitude: 22.583642, Longitude: 88.449993</w:t>
      </w:r>
    </w:p>
    <w:p>
      <w:r>
        <w:t>Name: DLFI, Latitude: 22.583642, Longitude: 88.449993</w:t>
      </w:r>
    </w:p>
    <w:p>
      <w:r>
        <w:t>Name: DLFI, Latitude: 22.583642, Longitude: 88.449993</w:t>
      </w:r>
    </w:p>
    <w:p>
      <w:r>
        <w:t>Name: DLFI, Latitude: 22.583642, Longitude: 88.449993</w:t>
      </w:r>
    </w:p>
    <w:p>
      <w:r>
        <w:t>Name: DLFI, Latitude: 22.583642, Longitude: 88.449993</w:t>
      </w:r>
    </w:p>
    <w:p>
      <w:r>
        <w:t>Name: DLFI, Latitude: 22.583642, Longitude: 88.449993</w:t>
      </w:r>
    </w:p>
    <w:p>
      <w:r>
        <w:t>Name: DLFI, Latitude: 22.583642, Longitude: 88.449993</w:t>
      </w:r>
    </w:p>
    <w:p>
      <w:r>
        <w:t>Name: DLFI, Latitude: 22.583642, Longitude: 88.449993</w:t>
      </w:r>
    </w:p>
    <w:p>
      <w:r>
        <w:t>Name: ES4I, Latitude: 22.585772, Longitude: 88.490903</w:t>
      </w:r>
    </w:p>
    <w:p>
      <w:r>
        <w:t>Name: ES4I, Latitude: 22.585772, Longitude: 88.490903</w:t>
      </w:r>
    </w:p>
    <w:p>
      <w:r>
        <w:t>Name: ES4I, Latitude: 22.585772, Longitude: 88.490903</w:t>
      </w:r>
    </w:p>
    <w:p>
      <w:r>
        <w:t>Name: ES4I, Latitude: 22.585772, Longitude: 88.490903</w:t>
      </w:r>
    </w:p>
    <w:p>
      <w:r>
        <w:t>Name: ES4I, Latitude: 22.585772, Longitude: 88.490903</w:t>
      </w:r>
    </w:p>
    <w:p>
      <w:r>
        <w:t>Name: ES4I, Latitude: 22.585772, Longitude: 88.490903</w:t>
      </w:r>
    </w:p>
    <w:p>
      <w:r>
        <w:t>Name: ES4I, Latitude: 22.585772, Longitude: 88.490903</w:t>
      </w:r>
    </w:p>
    <w:p>
      <w:r>
        <w:t>Name: ES4I, Latitude: 22.585772, Longitude: 88.490903</w:t>
      </w:r>
    </w:p>
    <w:p>
      <w:r>
        <w:t>Name: ESBI, Latitude: 22.587002, Longitude: 88.492023</w:t>
      </w:r>
    </w:p>
    <w:p>
      <w:r>
        <w:t>Name: ESBI, Latitude: 22.587002, Longitude: 88.492023</w:t>
      </w:r>
    </w:p>
    <w:p>
      <w:r>
        <w:t>Name: ESBI, Latitude: 22.587002, Longitude: 88.492023</w:t>
      </w:r>
    </w:p>
    <w:p>
      <w:r>
        <w:t>Name: ESBI, Latitude: 22.587002, Longitude: 88.492023</w:t>
      </w:r>
    </w:p>
    <w:p>
      <w:r>
        <w:t>Name: ESBI, Latitude: 22.587002, Longitude: 88.492023</w:t>
      </w:r>
    </w:p>
    <w:p>
      <w:r>
        <w:t>Name: ESBI, Latitude: 22.587002, Longitude: 88.492023</w:t>
      </w:r>
    </w:p>
    <w:p>
      <w:r>
        <w:t>Name: FCMI, Latitude: 22.540112, Longitude: 88.323262</w:t>
      </w:r>
    </w:p>
    <w:p>
      <w:r>
        <w:t>Name: GD2I, Latitude: 22.575122, Longitude: 88.438582</w:t>
      </w:r>
    </w:p>
    <w:p>
      <w:r>
        <w:t>Name: GD2I, Latitude: 22.575122, Longitude: 88.438582</w:t>
      </w:r>
    </w:p>
    <w:p>
      <w:r>
        <w:t>Name: GD2I, Latitude: 22.575122, Longitude: 88.438582</w:t>
      </w:r>
    </w:p>
    <w:p>
      <w:r>
        <w:t>Name: GD2I, Latitude: 22.575122, Longitude: 88.438582</w:t>
      </w:r>
    </w:p>
    <w:p>
      <w:r>
        <w:t>Name: GD2I, Latitude: 22.575122, Longitude: 88.438582</w:t>
      </w:r>
    </w:p>
    <w:p>
      <w:r>
        <w:t>Name: GD2I, Latitude: 22.575122, Longitude: 88.438582</w:t>
      </w:r>
    </w:p>
    <w:p>
      <w:r>
        <w:t>Name: IDLF, Latitude: 22.584052, Longitude: 88.449353</w:t>
      </w:r>
    </w:p>
    <w:p>
      <w:r>
        <w:t>Name: IDLF, Latitude: 22.584052, Longitude: 88.449353</w:t>
      </w:r>
    </w:p>
    <w:p>
      <w:r>
        <w:t>Name: IDLF, Latitude: 22.584052, Longitude: 88.449353</w:t>
      </w:r>
    </w:p>
    <w:p>
      <w:r>
        <w:t>Name: IDLF, Latitude: 22.584052, Longitude: 88.449353</w:t>
      </w:r>
    </w:p>
    <w:p>
      <w:r>
        <w:t>Name: MRTI, Latitude: 22.577942, Longitude: 88.434132</w:t>
      </w:r>
    </w:p>
    <w:p>
      <w:r>
        <w:t>Name: MRTI, Latitude: 22.577942, Longitude: 88.434132</w:t>
      </w:r>
    </w:p>
    <w:p>
      <w:r>
        <w:t>Name: SDFM, Latitude: 22.570169, Longitude: 88.431811</w:t>
      </w:r>
    </w:p>
    <w:p>
      <w:r>
        <w:t>Name: SURI, Latitude: 22.569502, Longitude: 88.411972</w:t>
      </w:r>
    </w:p>
    <w:p>
      <w:r>
        <w:t>Name: SURI, Latitude: 22.569502, Longitude: 88.411972</w:t>
      </w:r>
    </w:p>
    <w:p>
      <w:r>
        <w:t>Name: PKHI, Latitude: 22.555332, Longitude: 88.352212</w:t>
      </w:r>
    </w:p>
    <w:p>
      <w:r>
        <w:t>Name: PKHI, Latitude: 22.555332, Longitude: 88.352212</w:t>
      </w:r>
    </w:p>
    <w:p>
      <w:r>
        <w:t>Name: R490, Latitude: 22.545922, Longitude: 88.395412</w:t>
      </w:r>
    </w:p>
    <w:p>
      <w:r>
        <w:t>Name: R491, Latitude: 22.545842, Longitude: 88.396182</w:t>
      </w:r>
    </w:p>
    <w:p>
      <w:r>
        <w:t>Name: APLI, Latitude: 22.574362, Longitude: 88.401172</w:t>
      </w:r>
    </w:p>
    <w:p>
      <w:r>
        <w:t>Name: KOR038, Latitude: 22.751053, Longitude: 88.345203</w:t>
      </w:r>
    </w:p>
    <w:p>
      <w:r>
        <w:t>Name: KOR001, Latitude: 22.467999, Longitude: 88.308658</w:t>
      </w:r>
    </w:p>
    <w:p>
      <w:r>
        <w:t>Name: KOR002, Latitude: 22.470228, Longitude: 88.378057</w:t>
      </w:r>
    </w:p>
    <w:p>
      <w:r>
        <w:t>Name: KOR012, Latitude: 22.524542, Longitude: 88.343502</w:t>
      </w:r>
    </w:p>
    <w:p>
      <w:r>
        <w:t>Name: KOR014, Latitude: 22.551157, Longitude: 88.354077</w:t>
      </w:r>
    </w:p>
    <w:p>
      <w:r>
        <w:t>Name: KOR017, Latitude: 22.566742, Longitude: 88.357502</w:t>
      </w:r>
    </w:p>
    <w:p>
      <w:r>
        <w:t>Name: KOR024, Latitude: 22.589423, Longitude: 88.409636</w:t>
      </w:r>
    </w:p>
    <w:p>
      <w:r>
        <w:t>Name: KOR037, Latitude: 22.562767, Longitude: 88.317988</w:t>
      </w:r>
    </w:p>
    <w:p>
      <w:r>
        <w:t>Name: WNR013, Latitude: 24.114122, Longitude: 88.248606</w:t>
      </w:r>
    </w:p>
    <w:p>
      <w:r>
        <w:t>Name: WB2243, Latitude: 26.323552, Longitude: 89.667965</w:t>
      </w:r>
    </w:p>
    <w:p>
      <w:r>
        <w:t>Name: WB2243, Latitude: 26.323552, Longitude: 89.665566</w:t>
      </w:r>
    </w:p>
    <w:p>
      <w:r>
        <w:t>Name: KOR048, Latitude: 22.574464, Longitude: 88.389851</w:t>
      </w:r>
    </w:p>
    <w:p>
      <w:r>
        <w:t>Name: KOR047, Latitude: 22.858502, Longitude: 88.366103</w:t>
      </w:r>
    </w:p>
    <w:p>
      <w:r>
        <w:t>Name: WBTEST-01, Latitude: 22.379644, Longitude: 87.366258</w:t>
      </w:r>
    </w:p>
    <w:p>
      <w:r>
        <w:t>Name: WB9036, Latitude: 26.68754, Longitude: 88.479673</w:t>
      </w:r>
    </w:p>
    <w:p>
      <w:r>
        <w:t>Name: WB9036, Latitude: 26.689503, Longitude: 88.480366</w:t>
      </w:r>
    </w:p>
    <w:p>
      <w:r>
        <w:t>Name: WB3503, Latitude: 24.813813, Longitude: 88.02264</w:t>
      </w:r>
    </w:p>
    <w:p>
      <w:r>
        <w:t>Name: WB3503, Latitude: 24.815461, Longitude: 88.021118</w:t>
      </w:r>
    </w:p>
    <w:p>
      <w:r>
        <w:t>Name: WBG062, Latitude: 22.435063, Longitude: 87.704572</w:t>
      </w:r>
    </w:p>
    <w:p>
      <w:r>
        <w:t>Name: WBG062, Latitude: 22.433258, Longitude: 87.703444</w:t>
      </w:r>
    </w:p>
    <w:p>
      <w:r>
        <w:t>Name: WB1807, Latitude: 25.157045, Longitude: 87.936559</w:t>
      </w:r>
    </w:p>
    <w:p>
      <w:r>
        <w:t>Name: WB1807, Latitude: 25.15731, Longitude: 87.934898</w:t>
      </w:r>
    </w:p>
    <w:p>
      <w:r>
        <w:t>Name: WB2056, Latitude: 22.457815, Longitude: 88.586703</w:t>
      </w:r>
    </w:p>
    <w:p>
      <w:r>
        <w:t>Name: WB2056, Latitude: 22.459169, Longitude: 88.585473</w:t>
      </w:r>
    </w:p>
    <w:p>
      <w:r>
        <w:t>Name: WB3360, Latitude: 26.502706, Longitude: 88.643107</w:t>
      </w:r>
    </w:p>
    <w:p>
      <w:r>
        <w:t>Name: WB3360, Latitude: 26.504824, Longitude: 88.6429</w:t>
      </w:r>
    </w:p>
    <w:p>
      <w:r>
        <w:t>Name: WB3706, Latitude: 22.892363, Longitude: 88.122345</w:t>
      </w:r>
    </w:p>
    <w:p>
      <w:r>
        <w:t>Name: WB3706, Latitude: 22.892982, Longitude: 88.121181</w:t>
      </w:r>
    </w:p>
    <w:p>
      <w:r>
        <w:t>Name: WB6067, Latitude: 27.072176, Longitude: 88.198178</w:t>
      </w:r>
    </w:p>
    <w:p>
      <w:r>
        <w:t>Name: WB6067, Latitude: 27.071626, Longitude: 88.195873</w:t>
      </w:r>
    </w:p>
    <w:p>
      <w:r>
        <w:t>Name: WB6290, Latitude: 26.25987, Longitude: 89.617931</w:t>
      </w:r>
    </w:p>
    <w:p>
      <w:r>
        <w:t>Name: WB6290, Latitude: 26.258488, Longitude: 89.616094</w:t>
      </w:r>
    </w:p>
    <w:p>
      <w:r>
        <w:t>Name: WBA267, Latitude: 24.147114, Longitude: 88.466009</w:t>
      </w:r>
    </w:p>
    <w:p>
      <w:r>
        <w:t>Name: WBA267, Latitude: 24.148468, Longitude: 88.467049</w:t>
      </w:r>
    </w:p>
    <w:p>
      <w:r>
        <w:t>Name: WBA335, Latitude: 22.850097, Longitude: 88.905408</w:t>
      </w:r>
    </w:p>
    <w:p>
      <w:r>
        <w:t>Name: WBA335, Latitude: 22.849723, Longitude: 88.90311</w:t>
      </w:r>
    </w:p>
    <w:p>
      <w:r>
        <w:t>Name: WBB138, Latitude: 26.665914, Longitude: 89.814343</w:t>
      </w:r>
    </w:p>
    <w:p>
      <w:r>
        <w:t>Name: WBB138, Latitude: 26.664146, Longitude: 89.812957</w:t>
      </w:r>
    </w:p>
    <w:p>
      <w:r>
        <w:t>Name: WBG105, Latitude: 22.456392, Longitude: 87.567032</w:t>
      </w:r>
    </w:p>
    <w:p>
      <w:r>
        <w:t>Name: WBG105, Latitude: 22.454587, Longitude: 87.565904</w:t>
      </w:r>
    </w:p>
    <w:p>
      <w:r>
        <w:t>Name: WBG257, Latitude: 25.219012, Longitude: 88.436619</w:t>
      </w:r>
    </w:p>
    <w:p>
      <w:r>
        <w:t>Name: WBG257, Latitude: 25.216928, Longitude: 88.436001</w:t>
      </w:r>
    </w:p>
    <w:p>
      <w:r>
        <w:t>Name: WBI018, Latitude: 22.442058, Longitude: 87.961481</w:t>
      </w:r>
    </w:p>
    <w:p>
      <w:r>
        <w:t>Name: WBI018, Latitude: 22.443655, Longitude: 87.961944</w:t>
      </w:r>
    </w:p>
    <w:p>
      <w:r>
        <w:t>Name: WBKUN-01, Latitude: 25.580471, Longitude: 88.273666</w:t>
      </w:r>
    </w:p>
    <w:p>
      <w:r>
        <w:t>Name: WBKUN-01, Latitude: 25.580656, Longitude: 88.271318</w:t>
      </w:r>
    </w:p>
    <w:p>
      <w:r>
        <w:t>Name: WB1722, Latitude: 26.510603, Longitude: 89.769203</w:t>
      </w:r>
    </w:p>
    <w:p>
      <w:r>
        <w:t>Name: WB1722, Latitude: 26.511925, Longitude: 89.76835</w:t>
      </w:r>
    </w:p>
    <w:p>
      <w:r>
        <w:t>Name: WB9397, Latitude: 26.501884, Longitude: 89.338692</w:t>
      </w:r>
    </w:p>
    <w:p>
      <w:r>
        <w:t>Name: WB9397, Latitude: 26.500721, Longitude: 89.336835</w:t>
      </w:r>
    </w:p>
    <w:p>
      <w:r>
        <w:t>Name: WBF558, Latitude: 22.677547, Longitude: 87.487167</w:t>
      </w:r>
    </w:p>
    <w:p>
      <w:r>
        <w:t>Name: WBF558, Latitude: 22.678404, Longitude: 87.485175</w:t>
      </w:r>
    </w:p>
    <w:p>
      <w:r>
        <w:t>Name: WBH272, Latitude: 23.074948, Longitude: 87.836666</w:t>
      </w:r>
    </w:p>
    <w:p>
      <w:r>
        <w:t>Name: WBH272, Latitude: 23.073514, Longitude: 87.835107</w:t>
      </w:r>
    </w:p>
    <w:p>
      <w:r>
        <w:t>Name: WBG948, Latitude: 23.614657, Longitude: 88.269933</w:t>
      </w:r>
    </w:p>
    <w:p>
      <w:r>
        <w:t>Name: WBG948, Latitude: 23.616462, Longitude: 88.268795</w:t>
      </w:r>
    </w:p>
    <w:p>
      <w:r>
        <w:t>Name: WBH166, Latitude: 25.412273, Longitude: 88.511147</w:t>
      </w:r>
    </w:p>
    <w:p>
      <w:r>
        <w:t>Name: WBH166, Latitude: 25.410253, Longitude: 88.511343</w:t>
      </w:r>
    </w:p>
    <w:p>
      <w:r>
        <w:t>Name: WBJ0223, Latitude: 22.042492, Longitude: 88.256303</w:t>
      </w:r>
    </w:p>
    <w:p>
      <w:r>
        <w:t>Name: WBJ0223, Latitude: 22.043347, Longitude: 88.254855</w:t>
      </w:r>
    </w:p>
    <w:p>
      <w:r>
        <w:t>Name: WBJ0498, Latitude: 24.119474, Longitude: 88.002328</w:t>
      </w:r>
    </w:p>
    <w:p>
      <w:r>
        <w:t>Name: WBJ0498, Latitude: 24.118617, Longitude: 88.000314</w:t>
      </w:r>
    </w:p>
    <w:p>
      <w:r>
        <w:t>Name: HP1608, Latitude: 24.004189, Longitude: 88.267691</w:t>
      </w:r>
    </w:p>
    <w:p>
      <w:r>
        <w:t>Name: HP1608, Latitude: 24.002691, Longitude: 88.266926</w:t>
      </w:r>
    </w:p>
    <w:p>
      <w:r>
        <w:t>Name: WBB4628, Latitude: 22.620376, Longitude: 88.179675</w:t>
      </w:r>
    </w:p>
    <w:p>
      <w:r>
        <w:t>Name: WBB4628, Latitude: 22.619586, Longitude: 88.177839</w:t>
      </w:r>
    </w:p>
    <w:p>
      <w:r>
        <w:t>Name: WBG102, Latitude: 22.541564, Longitude: 87.71479</w:t>
      </w:r>
    </w:p>
    <w:p>
      <w:r>
        <w:t>Name: WBG102, Latitude: 22.539917, Longitude: 87.713294</w:t>
      </w:r>
    </w:p>
    <w:p>
      <w:r>
        <w:t>Name: WBG223, Latitude: 23.577214, Longitude: 87.597215</w:t>
      </w:r>
    </w:p>
    <w:p>
      <w:r>
        <w:t>Name: WBG223, Latitude: 23.576424, Longitude: 87.595367</w:t>
      </w:r>
    </w:p>
    <w:p>
      <w:r>
        <w:t>Name: WBG700, Latitude: 21.942214, Longitude: 88.378418</w:t>
      </w:r>
    </w:p>
    <w:p>
      <w:r>
        <w:t>Name: WBG700, Latitude: 21.940352, Longitude: 88.377259</w:t>
      </w:r>
    </w:p>
    <w:p>
      <w:r>
        <w:t>Name: WBG772, Latitude: 23.242925, Longitude: 88.728698</w:t>
      </w:r>
    </w:p>
    <w:p>
      <w:r>
        <w:t>Name: WBG772, Latitude: 23.245042, Longitude: 88.728496</w:t>
      </w:r>
    </w:p>
    <w:p>
      <w:r>
        <w:t>Name: WBI123, Latitude: 24.415942, Longitude: 88.183402</w:t>
      </w:r>
    </w:p>
    <w:p>
      <w:r>
        <w:t>Name: WBI123, Latitude: 24.414248, Longitude: 88.182328</w:t>
      </w:r>
    </w:p>
    <w:p>
      <w:r>
        <w:t>Name: WBI411, Latitude: 23.156347, Longitude: 88.78441</w:t>
      </w:r>
    </w:p>
    <w:p>
      <w:r>
        <w:t>Name: WBI411, Latitude: 23.157566, Longitude: 88.782516</w:t>
      </w:r>
    </w:p>
    <w:p>
      <w:r>
        <w:t>Name: WBI417, Latitude: 23.342239, Longitude: 88.387563</w:t>
      </w:r>
    </w:p>
    <w:p>
      <w:r>
        <w:t>Name: WBI417, Latitude: 23.341341, Longitude: 88.385465</w:t>
      </w:r>
    </w:p>
    <w:p>
      <w:r>
        <w:t>Name: WBI660, Latitude: 24.311415, Longitude: 88.243007</w:t>
      </w:r>
    </w:p>
    <w:p>
      <w:r>
        <w:t>Name: WBI660, Latitude: 24.310467, Longitude: 88.241521</w:t>
      </w:r>
    </w:p>
    <w:p>
      <w:r>
        <w:t>Name: WBJ0282, Latitude: 22.270774, Longitude: 87.860059</w:t>
      </w:r>
    </w:p>
    <w:p>
      <w:r>
        <w:t>Name: WBJ0282, Latitude: 22.269127, Longitude: 87.858565</w:t>
      </w:r>
    </w:p>
    <w:p>
      <w:r>
        <w:t>Name: WBSLD-01, Latitude: 23.169944, Longitude: 86.812824</w:t>
      </w:r>
    </w:p>
    <w:p>
      <w:r>
        <w:t>Name: WBSLD-01, Latitude: 23.170856, Longitude: 86.810696</w:t>
      </w:r>
    </w:p>
    <w:p>
      <w:r>
        <w:t>Name: WB3775, Latitude: 25.264228, Longitude: 88.273474</w:t>
      </w:r>
    </w:p>
    <w:p>
      <w:r>
        <w:t>Name: WB3775, Latitude: 25.262794, Longitude: 88.274052</w:t>
      </w:r>
    </w:p>
    <w:p>
      <w:r>
        <w:t>Name: WB4627, Latitude: 22.123148, Longitude: 87.754617</w:t>
      </w:r>
    </w:p>
    <w:p>
      <w:r>
        <w:t>Name: WB4627, Latitude: 22.124367, Longitude: 87.752738</w:t>
      </w:r>
    </w:p>
    <w:p>
      <w:r>
        <w:t>Name: WBB138, Latitude: 26.665914, Longitude: 89.814343</w:t>
      </w:r>
    </w:p>
    <w:p>
      <w:r>
        <w:t>Name: WBB138, Latitude: 26.664146, Longitude: 89.812957</w:t>
      </w:r>
    </w:p>
    <w:p>
      <w:r>
        <w:t>Name: WBC636, Latitude: 26.680353, Longitude: 88.973324</w:t>
      </w:r>
    </w:p>
    <w:p>
      <w:r>
        <w:t>Name: WBC636, Latitude: 26.678706, Longitude: 88.973163</w:t>
      </w:r>
    </w:p>
    <w:p>
      <w:r>
        <w:t>Name: WBD229, Latitude: 25.590909, Longitude: 88.345848</w:t>
      </w:r>
    </w:p>
    <w:p>
      <w:r>
        <w:t>Name: WBD229, Latitude: 25.592923, Longitude: 88.346446</w:t>
      </w:r>
    </w:p>
    <w:p>
      <w:r>
        <w:t>Name: WBI018, Latitude: 22.442058, Longitude: 87.961481</w:t>
      </w:r>
    </w:p>
    <w:p>
      <w:r>
        <w:t>Name: WBI018, Latitude: 22.443655, Longitude: 87.961944</w:t>
      </w:r>
    </w:p>
    <w:p>
      <w:r>
        <w:t>Name: WBI239, Latitude: 25.019474, Longitude: 88.351362</w:t>
      </w:r>
    </w:p>
    <w:p>
      <w:r>
        <w:t>Name: WBI239, Latitude: 25.019059, Longitude: 88.3493</w:t>
      </w:r>
    </w:p>
    <w:p>
      <w:r>
        <w:t>Name: WBI373, Latitude: 21.94506, Longitude: 87.99832</w:t>
      </w:r>
    </w:p>
    <w:p>
      <w:r>
        <w:t>Name: WBI373, Latitude: 21.946558, Longitude: 87.997567</w:t>
      </w:r>
    </w:p>
    <w:p>
      <w:r>
        <w:t>Name: WBJ0869, Latitude: 24.343461, Longitude: 88.194114</w:t>
      </w:r>
    </w:p>
    <w:p>
      <w:r>
        <w:t>Name: WBJ0869, Latitude: 24.343284, Longitude: 88.191896</w:t>
      </w:r>
    </w:p>
    <w:p>
      <w:r>
        <w:t>Name: WBJPR-01, Latitude: 23.416916, Longitude: 86.14659</w:t>
      </w:r>
    </w:p>
    <w:p>
      <w:r>
        <w:t>Name: WBB2361, Latitude: 23.380977, Longitude: 85.89054</w:t>
      </w:r>
    </w:p>
    <w:p>
      <w:r>
        <w:t>Name: WB2143, Latitude: 23.36382, Longitude: 85.978287</w:t>
      </w:r>
    </w:p>
    <w:p>
      <w:r>
        <w:t>Name: WBJHL-01, Latitude: 23.367195, Longitude: 85.970949</w:t>
      </w:r>
    </w:p>
    <w:p>
      <w:r>
        <w:t>Name: WBB2360, Latitude: 23.3679, Longitude: 85.9874</w:t>
      </w:r>
    </w:p>
    <w:p>
      <w:r>
        <w:t>Name: WB5643, Latitude: 23.275847, Longitude: 86.200384</w:t>
      </w:r>
    </w:p>
    <w:p>
      <w:r>
        <w:t>Name: WBB3461, Latitude: 23.35267, Longitude: 86.05768</w:t>
      </w:r>
    </w:p>
    <w:p>
      <w:r>
        <w:t>Name: WBBLR-01, Latitude: 23.095005, Longitude: 86.221554</w:t>
      </w:r>
    </w:p>
    <w:p>
      <w:r>
        <w:t>Name: WB6161, Latitude: 23.191436, Longitude: 86.052406</w:t>
      </w:r>
    </w:p>
    <w:p>
      <w:r>
        <w:t>Name: WBBLR-02, Latitude: 23.099751, Longitude: 86.226129</w:t>
      </w:r>
    </w:p>
    <w:p>
      <w:r>
        <w:t>Name: WB9019, Latitude: 23.086921, Longitude: 86.24502</w:t>
      </w:r>
    </w:p>
    <w:p>
      <w:r>
        <w:t>Name: WBBLR-04, Latitude: 23.102424, Longitude: 86.219805</w:t>
      </w:r>
    </w:p>
    <w:p>
      <w:r>
        <w:t>Name: WBB3266, Latitude: 23.0935, Longitude: 86.21641</w:t>
      </w:r>
    </w:p>
    <w:p>
      <w:r>
        <w:t>Name: WB2079, Latitude: 23.09028, Longitude: 86.22537</w:t>
      </w:r>
    </w:p>
    <w:p>
      <w:r>
        <w:t>Name: WBB806, Latitude: 23.082573, Longitude: 86.216762</w:t>
      </w:r>
    </w:p>
    <w:p>
      <w:r>
        <w:t>Name: WB6001, Latitude: 23.097563, Longitude: 86.213773</w:t>
      </w:r>
    </w:p>
    <w:p>
      <w:r>
        <w:t>Name: WBB2571, Latitude: 23.33067, Longitude: 86.34783</w:t>
      </w:r>
    </w:p>
    <w:p>
      <w:r>
        <w:t>Name: WBLAG-01, Latitude: 23.362974, Longitude: 86.324767</w:t>
      </w:r>
    </w:p>
    <w:p>
      <w:r>
        <w:t>Name: WBA685, Latitude: 23.332245, Longitude: 86.360416</w:t>
      </w:r>
    </w:p>
    <w:p>
      <w:r>
        <w:t>Name: WBB1323, Latitude: 23.349935, Longitude: 86.361592</w:t>
      </w:r>
    </w:p>
    <w:p>
      <w:r>
        <w:t>Name: WB4929, Latitude: 23.336678, Longitude: 86.369625</w:t>
      </w:r>
    </w:p>
    <w:p>
      <w:r>
        <w:t>Name: WBPUR-08, Latitude: 23.338845, Longitude: 86.353796</w:t>
      </w:r>
    </w:p>
    <w:p>
      <w:r>
        <w:t>Name: WB3251, Latitude: 23.334861, Longitude: 86.352972</w:t>
      </w:r>
    </w:p>
    <w:p>
      <w:r>
        <w:t>Name: WBPUR-01, Latitude: 23.338129, Longitude: 86.3637</w:t>
      </w:r>
    </w:p>
    <w:p>
      <w:r>
        <w:t>Name: WB2655, Latitude: 23.340036, Longitude: 86.373561</w:t>
      </w:r>
    </w:p>
    <w:p>
      <w:r>
        <w:t>Name: WB2497, Latitude: 23.330363, Longitude: 86.365806</w:t>
      </w:r>
    </w:p>
    <w:p>
      <w:r>
        <w:t>Name: WBC729, Latitude: 23.334562, Longitude: 86.363629</w:t>
      </w:r>
    </w:p>
    <w:p>
      <w:r>
        <w:t>Name: WBPUR-04, Latitude: 23.343307, Longitude: 86.361009</w:t>
      </w:r>
    </w:p>
    <w:p>
      <w:r>
        <w:t>Name: WB3436, Latitude: 23.33462, Longitude: 86.358353</w:t>
      </w:r>
    </w:p>
    <w:p>
      <w:r>
        <w:t>Name: WBG281, Latitude: 23.33072, Longitude: 86.38044</w:t>
      </w:r>
    </w:p>
    <w:p>
      <w:r>
        <w:t>Name: WBC087, Latitude: 23.32644, Longitude: 86.38181</w:t>
      </w:r>
    </w:p>
    <w:p>
      <w:r>
        <w:t>Name: WBB1378, Latitude: 23.349536, Longitude: 86.345858</w:t>
      </w:r>
    </w:p>
    <w:p>
      <w:r>
        <w:t>Name: WBA585, Latitude: 23.335843, Longitude: 86.371283</w:t>
      </w:r>
    </w:p>
    <w:p>
      <w:r>
        <w:t>Name: WBB1242, Latitude: 23.301738, Longitude: 86.353234</w:t>
      </w:r>
    </w:p>
    <w:p>
      <w:r>
        <w:t>Name: WBB775, Latitude: 23.324826, Longitude: 86.373352</w:t>
      </w:r>
    </w:p>
    <w:p>
      <w:r>
        <w:t>Name: WB2221, Latitude: 23.310512, Longitude: 86.356838</w:t>
      </w:r>
    </w:p>
    <w:p>
      <w:r>
        <w:t>Name: WBB815, Latitude: 23.324177, Longitude: 86.354126</w:t>
      </w:r>
    </w:p>
    <w:p>
      <w:r>
        <w:t>Name: WB9587, Latitude: 23.321487, Longitude: 86.374543</w:t>
      </w:r>
    </w:p>
    <w:p>
      <w:r>
        <w:t>Name: WBA653, Latitude: 23.318633, Longitude: 86.358137</w:t>
      </w:r>
    </w:p>
    <w:p>
      <w:r>
        <w:t>Name: WBPUR-05, Latitude: 23.316227, Longitude: 86.368572</w:t>
      </w:r>
    </w:p>
    <w:p>
      <w:r>
        <w:t>Name: WBB3262, Latitude: 23.31582, Longitude: 86.37958</w:t>
      </w:r>
    </w:p>
    <w:p>
      <w:r>
        <w:t>Name: WBB4091, Latitude: 23.32933, Longitude: 86.36993</w:t>
      </w:r>
    </w:p>
    <w:p>
      <w:r>
        <w:t>Name: WBPUR-11, Latitude: 23.31928, Longitude: 86.360466</w:t>
      </w:r>
    </w:p>
    <w:p>
      <w:r>
        <w:t>Name: WBBAB-01, Latitude: 23.026614, Longitude: 86.363384</w:t>
      </w:r>
    </w:p>
    <w:p>
      <w:r>
        <w:t>Name: WBA652, Latitude: 23.324391, Longitude: 86.364466</w:t>
      </w:r>
    </w:p>
    <w:p>
      <w:r>
        <w:t>Name: WB9842, Latitude: 23.32933, Longitude: 86.3611</w:t>
      </w:r>
    </w:p>
    <w:p>
      <w:r>
        <w:t>Name: WB3672, Latitude: 23.350958, Longitude: 86.476962</w:t>
      </w:r>
    </w:p>
    <w:p>
      <w:r>
        <w:t>Name: WBSTD-01, Latitude: 23.590521, Longitude: 86.471064</w:t>
      </w:r>
    </w:p>
    <w:p>
      <w:r>
        <w:t>Name: WBB2333, Latitude: 23.614794, Longitude: 86.7912</w:t>
      </w:r>
    </w:p>
    <w:p>
      <w:r>
        <w:t>Name: WBB2350, Latitude: 23.58131, Longitude: 86.46003</w:t>
      </w:r>
    </w:p>
    <w:p>
      <w:r>
        <w:t>Name: WB3479, Latitude: 23.618326, Longitude: 86.466029</w:t>
      </w:r>
    </w:p>
    <w:p>
      <w:r>
        <w:t>Name: WBSTD-04, Latitude: 23.583053, Longitude: 86.472721</w:t>
      </w:r>
    </w:p>
    <w:p>
      <w:r>
        <w:t>Name: WBB839, Latitude: 23.609663, Longitude: 86.468514</w:t>
      </w:r>
    </w:p>
    <w:p>
      <w:r>
        <w:t>Name: WBSTD-02, Latitude: 23.61867, Longitude: 86.474149</w:t>
      </w:r>
    </w:p>
    <w:p>
      <w:r>
        <w:t>Name: WBHUR-01, Latitude: 23.306313, Longitude: 86.651008</w:t>
      </w:r>
    </w:p>
    <w:p>
      <w:r>
        <w:t>Name: WBMNB-01, Latitude: 23.057685, Longitude: 86.662422</w:t>
      </w:r>
    </w:p>
    <w:p>
      <w:r>
        <w:t>Name: WBSBA-01, Latitude: 23.649094, Longitude: 86.819094</w:t>
      </w:r>
    </w:p>
    <w:p>
      <w:r>
        <w:t>Name: WBPAB-01, Latitude: 23.675935, Longitude: 86.821352</w:t>
      </w:r>
    </w:p>
    <w:p>
      <w:r>
        <w:t>Name: WBGBG-01, Latitude: 23.591213, Longitude: 86.763988</w:t>
      </w:r>
    </w:p>
    <w:p>
      <w:r>
        <w:t>Name: WB8486, Latitude: 23.732758, Longitude: 86.814368</w:t>
      </w:r>
    </w:p>
    <w:p>
      <w:r>
        <w:t>Name: WBA103, Latitude: 23.433417, Longitude: 86.672018</w:t>
      </w:r>
    </w:p>
    <w:p>
      <w:r>
        <w:t>Name: WB2366, Latitude: 23.677135, Longitude: 86.807378</w:t>
      </w:r>
    </w:p>
    <w:p>
      <w:r>
        <w:t>Name: WBBKR-01, Latitude: 23.732687, Longitude: 86.818351</w:t>
      </w:r>
    </w:p>
    <w:p>
      <w:r>
        <w:t>Name: WB2970, Latitude: 23.673707, Longitude: 86.787699</w:t>
      </w:r>
    </w:p>
    <w:p>
      <w:r>
        <w:t>Name: WB6078, Latitude: 23.739327, Longitude: 86.847559</w:t>
      </w:r>
    </w:p>
    <w:p>
      <w:r>
        <w:t>Name: WBKUL-01, Latitude: 23.726855, Longitude: 86.84476</w:t>
      </w:r>
    </w:p>
    <w:p>
      <w:r>
        <w:t>Name: WB3740, Latitude: 23.733089, Longitude: 86.835661</w:t>
      </w:r>
    </w:p>
    <w:p>
      <w:r>
        <w:t>Name: WBB1719, Latitude: 23.745644, Longitude: 86.845408</w:t>
      </w:r>
    </w:p>
    <w:p>
      <w:r>
        <w:t>Name: WB5798, Latitude: 23.777632, Longitude: 86.854199</w:t>
      </w:r>
    </w:p>
    <w:p>
      <w:r>
        <w:t>Name: WBKUL-02, Latitude: 23.741366, Longitude: 86.83692</w:t>
      </w:r>
    </w:p>
    <w:p>
      <w:r>
        <w:t>Name: WBE649, Latitude: 23.7408, Longitude: 86.82305</w:t>
      </w:r>
    </w:p>
    <w:p>
      <w:r>
        <w:t>Name: WBSNT-01, Latitude: 23.707516, Longitude: 86.825852</w:t>
      </w:r>
    </w:p>
    <w:p>
      <w:r>
        <w:t>Name: WBDIS-01, Latitude: 23.688789, Longitude: 86.857475</w:t>
      </w:r>
    </w:p>
    <w:p>
      <w:r>
        <w:t>Name: WBB4082, Latitude: 23.69674, Longitude: 86.82754</w:t>
      </w:r>
    </w:p>
    <w:p>
      <w:r>
        <w:t>Name: WB5759, Latitude: 23.689973, Longitude: 86.825227</w:t>
      </w:r>
    </w:p>
    <w:p>
      <w:r>
        <w:t>Name: WBB162, Latitude: 23.680099, Longitude: 86.856519</w:t>
      </w:r>
    </w:p>
    <w:p>
      <w:r>
        <w:t>Name: WBF159, Latitude: 23.69718, Longitude: 86.842686</w:t>
      </w:r>
    </w:p>
    <w:p>
      <w:r>
        <w:t>Name: WBB2272, Latitude: 23.700275, Longitude: 86.82745</w:t>
      </w:r>
    </w:p>
    <w:p>
      <w:r>
        <w:t>Name: HP0216, Latitude: 23.713652, Longitude: 86.839537</w:t>
      </w:r>
    </w:p>
    <w:p>
      <w:r>
        <w:t>Name: WB4977, Latitude: 23.758706, Longitude: 86.880661</w:t>
      </w:r>
    </w:p>
    <w:p>
      <w:r>
        <w:t>Name: WBDEN-01, Latitude: 23.781347, Longitude: 86.867184</w:t>
      </w:r>
    </w:p>
    <w:p>
      <w:r>
        <w:t>Name: WB8913, Latitude: 23.800113, Longitude: 86.87383</w:t>
      </w:r>
    </w:p>
    <w:p>
      <w:r>
        <w:t>Name: WBB801, Latitude: 23.820856, Longitude: 86.871915</w:t>
      </w:r>
    </w:p>
    <w:p>
      <w:r>
        <w:t>Name: WB6006, Latitude: 23.70404, Longitude: 86.873084</w:t>
      </w:r>
    </w:p>
    <w:p>
      <w:r>
        <w:t>Name: WBB1717, Latitude: 23.716775, Longitude: 86.896354</w:t>
      </w:r>
    </w:p>
    <w:p>
      <w:r>
        <w:t>Name: WBNIA-01, Latitude: 23.718144, Longitude: 86.880785</w:t>
      </w:r>
    </w:p>
    <w:p>
      <w:r>
        <w:t>Name: WB2206, Latitude: 23.713191, Longitude: 86.888444</w:t>
      </w:r>
    </w:p>
    <w:p>
      <w:r>
        <w:t>Name: WBG627, Latitude: 23.72007, Longitude: 86.87421</w:t>
      </w:r>
    </w:p>
    <w:p>
      <w:r>
        <w:t>Name: WBMIH-01, Latitude: 23.696056, Longitude: 86.898207</w:t>
      </w:r>
    </w:p>
    <w:p>
      <w:r>
        <w:t>Name: WBG279, Latitude: 23.71796, Longitude: 86.88562</w:t>
      </w:r>
    </w:p>
    <w:p>
      <w:r>
        <w:t>Name: WB4928, Latitude: 23.7236, Longitude: 86.881206</w:t>
      </w:r>
    </w:p>
    <w:p>
      <w:r>
        <w:t>Name: WBNIA-02, Latitude: 23.720808, Longitude: 86.894084</w:t>
      </w:r>
    </w:p>
    <w:p>
      <w:r>
        <w:t>Name: WBD968, Latitude: 23.80981, Longitude: 86.89214</w:t>
      </w:r>
    </w:p>
    <w:p>
      <w:r>
        <w:t>Name: WB2697, Latitude: 23.810397, Longitude: 86.884752</w:t>
      </w:r>
    </w:p>
    <w:p>
      <w:r>
        <w:t>Name: WBRUP-01, Latitude: 23.818808, Longitude: 86.893477</w:t>
      </w:r>
    </w:p>
    <w:p>
      <w:r>
        <w:t>Name: WBCTR-02, Latitude: 23.833555, Longitude: 86.907476</w:t>
      </w:r>
    </w:p>
    <w:p>
      <w:r>
        <w:t>Name: WB2623, Latitude: 23.839734, Longitude: 86.878601</w:t>
      </w:r>
    </w:p>
    <w:p>
      <w:r>
        <w:t>Name: WBA587, Latitude: 23.814558, Longitude: 86.888622</w:t>
      </w:r>
    </w:p>
    <w:p>
      <w:r>
        <w:t>Name: WBA758, Latitude: 23.828956, Longitude: 86.896351</w:t>
      </w:r>
    </w:p>
    <w:p>
      <w:r>
        <w:t>Name: WB2226, Latitude: 23.820562, Longitude: 86.906187</w:t>
      </w:r>
    </w:p>
    <w:p>
      <w:r>
        <w:t>Name: WBB414, Latitude: 23.876442, Longitude: 86.910908</w:t>
      </w:r>
    </w:p>
    <w:p>
      <w:r>
        <w:t>Name: WB6479, Latitude: 23.848737, Longitude: 86.918072</w:t>
      </w:r>
    </w:p>
    <w:p>
      <w:r>
        <w:t>Name: WB9708, Latitude: 23.865423, Longitude: 86.917126</w:t>
      </w:r>
    </w:p>
    <w:p>
      <w:r>
        <w:t>Name: WB2514, Latitude: 23.864518, Longitude: 86.889164</w:t>
      </w:r>
    </w:p>
    <w:p>
      <w:r>
        <w:t>Name: WB5969, Latitude: 23.697205, Longitude: 86.912253</w:t>
      </w:r>
    </w:p>
    <w:p>
      <w:r>
        <w:t>Name: WBA390, Latitude: 23.70375, Longitude: 86.921389</w:t>
      </w:r>
    </w:p>
    <w:p>
      <w:r>
        <w:t>Name: WB7555, Latitude: 23.673833, Longitude: 86.916222</w:t>
      </w:r>
    </w:p>
    <w:p>
      <w:r>
        <w:t>Name: WB8421, Latitude: 23.710191, Longitude: 86.904504</w:t>
      </w:r>
    </w:p>
    <w:p>
      <w:r>
        <w:t>Name: WBB1910, Latitude: 23.702833, Longitude: 86.903472</w:t>
      </w:r>
    </w:p>
    <w:p>
      <w:r>
        <w:t>Name: WBNTA-01, Latitude: 23.689863, Longitude: 86.920232</w:t>
      </w:r>
    </w:p>
    <w:p>
      <w:r>
        <w:t>Name: WB6124, Latitude: 23.52375, Longitude: 87.252917</w:t>
      </w:r>
    </w:p>
    <w:p>
      <w:r>
        <w:t>Name: WBB1215, Latitude: 23.537333, Longitude: 87.287556</w:t>
      </w:r>
    </w:p>
    <w:p>
      <w:r>
        <w:t>Name: WBDUR-11, Latitude: 23.500806, Longitude: 87.282944</w:t>
      </w:r>
    </w:p>
    <w:p>
      <w:r>
        <w:t>Name: WBANR-01, Latitude: 23.487501, Longitude: 86.558434</w:t>
      </w:r>
    </w:p>
    <w:p>
      <w:r>
        <w:t>Name: WBB3460, Latitude: 23.53916, Longitude: 86.67146</w:t>
      </w:r>
    </w:p>
    <w:p>
      <w:r>
        <w:t>Name: WBG220, Latitude: 23.538056, Longitude: 87.292833</w:t>
      </w:r>
    </w:p>
    <w:p>
      <w:r>
        <w:t>Name: WBB816, Latitude: 23.524394, Longitude: 86.675008</w:t>
      </w:r>
    </w:p>
    <w:p>
      <w:r>
        <w:t>Name: WBB1830, Latitude: 23.511111, Longitude: 87.271806</w:t>
      </w:r>
    </w:p>
    <w:p>
      <w:r>
        <w:t>Name: WBASN-03, Latitude: 23.699666, Longitude: 86.935185</w:t>
      </w:r>
    </w:p>
    <w:p>
      <w:r>
        <w:t>Name: WBASN-14, Latitude: 23.6905, Longitude: 86.939083</w:t>
      </w:r>
    </w:p>
    <w:p>
      <w:r>
        <w:t>Name: WBA525, Latitude: 23.698056, Longitude: 86.940944</w:t>
      </w:r>
    </w:p>
    <w:p>
      <w:r>
        <w:t>Name: WBB2975, Latitude: 23.701639, Longitude: 86.931778</w:t>
      </w:r>
    </w:p>
    <w:p>
      <w:r>
        <w:t>Name: WB2403, Latitude: 23.683444, Longitude: 86.932056</w:t>
      </w:r>
    </w:p>
    <w:p>
      <w:r>
        <w:t>Name: WBD831, Latitude: 23.687389, Longitude: 86.939528</w:t>
      </w:r>
    </w:p>
    <w:p>
      <w:r>
        <w:t>Name: WBB1779, Latitude: 23.689639, Longitude: 86.929972</w:t>
      </w:r>
    </w:p>
    <w:p>
      <w:r>
        <w:t>Name: WB5950, Latitude: 23.661306, Longitude: 86.950694</w:t>
      </w:r>
    </w:p>
    <w:p>
      <w:r>
        <w:t>Name: WBASN-08, Latitude: 23.668944, Longitude: 86.947694</w:t>
      </w:r>
    </w:p>
    <w:p>
      <w:r>
        <w:t>Name: WBB468, Latitude: 23.683667, Longitude: 86.940111</w:t>
      </w:r>
    </w:p>
    <w:p>
      <w:r>
        <w:t>Name: WBE625, Latitude: 23.682778, Longitude: 86.949722</w:t>
      </w:r>
    </w:p>
    <w:p>
      <w:r>
        <w:t>Name: WBA389, Latitude: 23.679722, Longitude: 86.947472</w:t>
      </w:r>
    </w:p>
    <w:p>
      <w:r>
        <w:t>Name: WBASN-15, Latitude: 23.675611, Longitude: 86.947111</w:t>
      </w:r>
    </w:p>
    <w:p>
      <w:r>
        <w:t>Name: WBA615, Latitude: 23.672833, Longitude: 86.947389</w:t>
      </w:r>
    </w:p>
    <w:p>
      <w:r>
        <w:t>Name: WBA526, Latitude: 23.674639, Longitude: 86.951056</w:t>
      </w:r>
    </w:p>
    <w:p>
      <w:r>
        <w:t>Name: WBB864, Latitude: 23.689944, Longitude: 86.947278</w:t>
      </w:r>
    </w:p>
    <w:p>
      <w:r>
        <w:t>Name: WB2656, Latitude: 23.703778, Longitude: 86.964861</w:t>
      </w:r>
    </w:p>
    <w:p>
      <w:r>
        <w:t>Name: WB5890, Latitude: 23.695278, Longitude: 86.953611</w:t>
      </w:r>
    </w:p>
    <w:p>
      <w:r>
        <w:t>Name: WBASN-04, Latitude: 23.701417, Longitude: 86.953333</w:t>
      </w:r>
    </w:p>
    <w:p>
      <w:r>
        <w:t>Name: WBB1208, Latitude: 23.707139, Longitude: 86.973944</w:t>
      </w:r>
    </w:p>
    <w:p>
      <w:r>
        <w:t>Name: WB8036, Latitude: 23.711139, Longitude: 86.970528</w:t>
      </w:r>
    </w:p>
    <w:p>
      <w:r>
        <w:t>Name: WBA528, Latitude: 23.699778, Longitude: 86.961167</w:t>
      </w:r>
    </w:p>
    <w:p>
      <w:r>
        <w:t>Name: WBB587, Latitude: 23.69775, Longitude: 86.972306</w:t>
      </w:r>
    </w:p>
    <w:p>
      <w:r>
        <w:t>Name: WBB1426, Latitude: 23.688917, Longitude: 86.986889</w:t>
      </w:r>
    </w:p>
    <w:p>
      <w:r>
        <w:t>Name: WBB1780, Latitude: 23.688333, Longitude: 86.967306</w:t>
      </w:r>
    </w:p>
    <w:p>
      <w:r>
        <w:t>Name: WBB1148, Latitude: 23.703389, Longitude: 86.948472</w:t>
      </w:r>
    </w:p>
    <w:p>
      <w:r>
        <w:t>Name: WBB2351, Latitude: 23.69493, Longitude: 86.98161</w:t>
      </w:r>
    </w:p>
    <w:p>
      <w:r>
        <w:t>Name: WBASN-05, Latitude: 23.686806, Longitude: 86.952833</w:t>
      </w:r>
    </w:p>
    <w:p>
      <w:r>
        <w:t>Name: WBA527, Latitude: 23.673944, Longitude: 86.960278</w:t>
      </w:r>
    </w:p>
    <w:p>
      <w:r>
        <w:t>Name: WBASN-06, Latitude: 23.677861, Longitude: 86.963861</w:t>
      </w:r>
    </w:p>
    <w:p>
      <w:r>
        <w:t>Name: WB2666, Latitude: 23.668361, Longitude: 86.95825</w:t>
      </w:r>
    </w:p>
    <w:p>
      <w:r>
        <w:t>Name: WBB1436, Latitude: 23.664361, Longitude: 86.962694</w:t>
      </w:r>
    </w:p>
    <w:p>
      <w:r>
        <w:t>Name: WB3074, Latitude: 23.677667, Longitude: 86.953306</w:t>
      </w:r>
    </w:p>
    <w:p>
      <w:r>
        <w:t>Name: WBB1429, Latitude: 23.68433, Longitude: 86.955528</w:t>
      </w:r>
    </w:p>
    <w:p>
      <w:r>
        <w:t>Name: WBB2572, Latitude: 23.673963, Longitude: 86.974853</w:t>
      </w:r>
    </w:p>
    <w:p>
      <w:r>
        <w:t>Name: WB6492, Latitude: 23.685654, Longitude: 86.963866</w:t>
      </w:r>
    </w:p>
    <w:p>
      <w:r>
        <w:t>Name: WBD967, Latitude: 23.67433, Longitude: 86.98614</w:t>
      </w:r>
    </w:p>
    <w:p>
      <w:r>
        <w:t>Name: WBA234, Latitude: 23.682694, Longitude: 86.990028</w:t>
      </w:r>
    </w:p>
    <w:p>
      <w:r>
        <w:t>Name: WBE636, Latitude: 23.67711, Longitude: 86.96856</w:t>
      </w:r>
    </w:p>
    <w:p>
      <w:r>
        <w:t>Name: WBB2362, Latitude: 23.74079, Longitude: 86.96102</w:t>
      </w:r>
    </w:p>
    <w:p>
      <w:r>
        <w:t>Name: WBASN-16, Latitude: 23.716, Longitude: 86.951194</w:t>
      </w:r>
    </w:p>
    <w:p>
      <w:r>
        <w:t>Name: WBF095, Latitude: 23.727944, Longitude: 86.952306</w:t>
      </w:r>
    </w:p>
    <w:p>
      <w:r>
        <w:t>Name: WBB1784, Latitude: 23.717278, Longitude: 86.940556</w:t>
      </w:r>
    </w:p>
    <w:p>
      <w:r>
        <w:t>Name: WBE640, Latitude: 23.725556, Longitude: 86.955917</w:t>
      </w:r>
    </w:p>
    <w:p>
      <w:r>
        <w:t>Name: WB2074, Latitude: 23.730028, Longitude: 86.959806</w:t>
      </w:r>
    </w:p>
    <w:p>
      <w:r>
        <w:t>Name: WB4330, Latitude: 23.727718, Longitude: 87.018872</w:t>
      </w:r>
    </w:p>
    <w:p>
      <w:r>
        <w:t>Name: WBB1209, Latitude: 23.726147, Longitude: 87.055009</w:t>
      </w:r>
    </w:p>
    <w:p>
      <w:r>
        <w:t>Name: WB4899, Latitude: 23.713771, Longitude: 87.071113</w:t>
      </w:r>
    </w:p>
    <w:p>
      <w:r>
        <w:t>Name: WBB084, Latitude: 23.703628, Longitude: 86.99599</w:t>
      </w:r>
    </w:p>
    <w:p>
      <w:r>
        <w:t>Name: WB9895, Latitude: 23.701366, Longitude: 87.027689</w:t>
      </w:r>
    </w:p>
    <w:p>
      <w:r>
        <w:t>Name: WBC117, Latitude: 23.676111, Longitude: 87.002917</w:t>
      </w:r>
    </w:p>
    <w:p>
      <w:r>
        <w:t>Name: WBB4083, Latitude: 23.69076, Longitude: 87.04049</w:t>
      </w:r>
    </w:p>
    <w:p>
      <w:r>
        <w:t>Name: WB3072, Latitude: 23.684778, Longitude: 87.001167</w:t>
      </w:r>
    </w:p>
    <w:p>
      <w:r>
        <w:t>Name: WBB3271, Latitude: 23.70601, Longitude: 87.08781</w:t>
      </w:r>
    </w:p>
    <w:p>
      <w:r>
        <w:t>Name: WBB2036, Latitude: 23.69329, Longitude: 87.12288</w:t>
      </w:r>
    </w:p>
    <w:p>
      <w:r>
        <w:t>Name: WBB1721, Latitude: 23.7109, Longitude: 87.07732</w:t>
      </w:r>
    </w:p>
    <w:p>
      <w:r>
        <w:t>Name: WB4349, Latitude: 23.69526, Longitude: 87.079628</w:t>
      </w:r>
    </w:p>
    <w:p>
      <w:r>
        <w:t>Name: WBA787, Latitude: 23.702877, Longitude: 87.291077</w:t>
      </w:r>
    </w:p>
    <w:p>
      <w:r>
        <w:t>Name: WBB083, Latitude: 23.69041, Longitude: 87.197449</w:t>
      </w:r>
    </w:p>
    <w:p>
      <w:r>
        <w:t>Name: WB3639, Latitude: 22.773365, Longitude: 86.903208</w:t>
      </w:r>
    </w:p>
    <w:p>
      <w:r>
        <w:t>Name: WB1754, Latitude: 23.02228, Longitude: 86.858159</w:t>
      </w:r>
    </w:p>
    <w:p>
      <w:r>
        <w:t>Name: WBB1373, Latitude: 22.967743, Longitude: 86.855425</w:t>
      </w:r>
    </w:p>
    <w:p>
      <w:r>
        <w:t>Name: WBKHT-02, Latitude: 22.980376, Longitude: 86.857381</w:t>
      </w:r>
    </w:p>
    <w:p>
      <w:r>
        <w:t>Name: WB6236, Latitude: 22.878892, Longitude: 86.503992</w:t>
      </w:r>
    </w:p>
    <w:p>
      <w:r>
        <w:t>Name: WB5926, Latitude: 22.981418, Longitude: 86.847814</w:t>
      </w:r>
    </w:p>
    <w:p>
      <w:r>
        <w:t>Name: WBHTP-01, Latitude: 23.065132, Longitude: 86.880429</w:t>
      </w:r>
    </w:p>
    <w:p>
      <w:r>
        <w:t>Name: WBKHT-03, Latitude: 22.973683, Longitude: 86.842702</w:t>
      </w:r>
    </w:p>
    <w:p>
      <w:r>
        <w:t>Name: WBSRG-01, Latitude: 22.762225, Longitude: 87.022861</w:t>
      </w:r>
    </w:p>
    <w:p>
      <w:r>
        <w:t>Name: WBLAK-01, Latitude: 22.930418, Longitude: 87.014017</w:t>
      </w:r>
    </w:p>
    <w:p>
      <w:r>
        <w:t>Name: WB4695, Latitude: 22.769408, Longitude: 87.018586</w:t>
      </w:r>
    </w:p>
    <w:p>
      <w:r>
        <w:t>Name: WBB1680, Latitude: 22.796937, Longitude: 86.947628</w:t>
      </w:r>
    </w:p>
    <w:p>
      <w:r>
        <w:t>Name: WB2442, Latitude: 22.793769, Longitude: 86.962078</w:t>
      </w:r>
    </w:p>
    <w:p>
      <w:r>
        <w:t>Name: WBGLT-01, Latitude: 22.710351, Longitude: 87.170954</w:t>
      </w:r>
    </w:p>
    <w:p>
      <w:r>
        <w:t>Name: WBSIM-01, Latitude: 22.913752, Longitude: 87.072878</w:t>
      </w:r>
    </w:p>
    <w:p>
      <w:r>
        <w:t>Name: WBB2598, Latitude: 22.925058, Longitude: 87.072993</w:t>
      </w:r>
    </w:p>
    <w:p>
      <w:r>
        <w:t>Name: WBHUM-01, Latitude: 22.828314, Longitude: 87.247147</w:t>
      </w:r>
    </w:p>
    <w:p>
      <w:r>
        <w:t>Name: WB8762, Latitude: 23.099529, Longitude: 87.271068</w:t>
      </w:r>
    </w:p>
    <w:p>
      <w:r>
        <w:t>Name: WBE690, Latitude: 23.102963, Longitude: 87.26455</w:t>
      </w:r>
    </w:p>
    <w:p>
      <w:r>
        <w:t>Name: WB1780, Latitude: 22.964872, Longitude: 87.299418</w:t>
      </w:r>
    </w:p>
    <w:p>
      <w:r>
        <w:t>Name: WBA286, Latitude: 23.069968, Longitude: 87.327567</w:t>
      </w:r>
    </w:p>
    <w:p>
      <w:r>
        <w:t>Name: WBB2056, Latitude: 23.06703, Longitude: 87.32159</w:t>
      </w:r>
    </w:p>
    <w:p>
      <w:r>
        <w:t>Name: WBB2053, Latitude: 23.077755, Longitude: 87.324178</w:t>
      </w:r>
    </w:p>
    <w:p>
      <w:r>
        <w:t>Name: WBBIS-01, Latitude: 23.07206, Longitude: 87.316324</w:t>
      </w:r>
    </w:p>
    <w:p>
      <w:r>
        <w:t>Name: WBBIS-03, Latitude: 23.073561, Longitude: 87.323687</w:t>
      </w:r>
    </w:p>
    <w:p>
      <w:r>
        <w:t>Name: WBB2055, Latitude: 23.06404, Longitude: 87.3082</w:t>
      </w:r>
    </w:p>
    <w:p>
      <w:r>
        <w:t>Name: WBA145, Latitude: 23.079869, Longitude: 87.31817</w:t>
      </w:r>
    </w:p>
    <w:p>
      <w:r>
        <w:t>Name: HP0857, Latitude: 22.71736, Longitude: 87.35391</w:t>
      </w:r>
    </w:p>
    <w:p>
      <w:r>
        <w:t>Name: WB2535, Latitude: 22.743192, Longitude: 87.338815</w:t>
      </w:r>
    </w:p>
    <w:p>
      <w:r>
        <w:t>Name: WB8981, Latitude: 22.724476, Longitude: 87.334837</w:t>
      </w:r>
    </w:p>
    <w:p>
      <w:r>
        <w:t>Name: WBB2309, Latitude: 22.733462, Longitude: 87.334213</w:t>
      </w:r>
    </w:p>
    <w:p>
      <w:r>
        <w:t>Name: WBCRD-01, Latitude: 22.733458, Longitude: 87.339511</w:t>
      </w:r>
    </w:p>
    <w:p>
      <w:r>
        <w:t>Name: WB1658, Latitude: 22.72905, Longitude: 87.354971</w:t>
      </w:r>
    </w:p>
    <w:p>
      <w:r>
        <w:t>Name: WBGAR-01, Latitude: 22.85175, Longitude: 87.34433</w:t>
      </w:r>
    </w:p>
    <w:p>
      <w:r>
        <w:t>Name: WB6091, Latitude: 22.846471, Longitude: 87.335984</w:t>
      </w:r>
    </w:p>
    <w:p>
      <w:r>
        <w:t>Name: WBGAR-03, Latitude: 22.864537, Longitude: 87.358031</w:t>
      </w:r>
    </w:p>
    <w:p>
      <w:r>
        <w:t>Name: WBB743, Latitude: 22.855278, Longitude: 87.350649</w:t>
      </w:r>
    </w:p>
    <w:p>
      <w:r>
        <w:t>Name: WB2704, Latitude: 23.53347, Longitude: 86.664493</w:t>
      </w:r>
    </w:p>
    <w:p>
      <w:r>
        <w:t>Name: WBB1861, Latitude: 23.487762, Longitude: 86.669304</w:t>
      </w:r>
    </w:p>
    <w:p>
      <w:r>
        <w:t>Name: WB5809, Latitude: 23.543593, Longitude: 86.676222</w:t>
      </w:r>
    </w:p>
    <w:p>
      <w:r>
        <w:t>Name: WB5931, Latitude: 23.54482, Longitude: 86.658403</w:t>
      </w:r>
    </w:p>
    <w:p>
      <w:r>
        <w:t>Name: WBRAG-01, Latitude: 23.539236, Longitude: 86.667691</w:t>
      </w:r>
    </w:p>
    <w:p>
      <w:r>
        <w:t>Name: WB3972, Latitude: 23.118035, Longitude: 86.627643</w:t>
      </w:r>
    </w:p>
    <w:p>
      <w:r>
        <w:t>Name: WB2017, Latitude: 23.18606, Longitude: 86.75337</w:t>
      </w:r>
    </w:p>
    <w:p>
      <w:r>
        <w:t>Name: WBKML-01, Latitude: 23.300485, Longitude: 86.848983</w:t>
      </w:r>
    </w:p>
    <w:p>
      <w:r>
        <w:t>Name: WBMLN-01, Latitude: 23.104719, Longitude: 86.811144</w:t>
      </w:r>
    </w:p>
    <w:p>
      <w:r>
        <w:t>Name: WB9981, Latitude: 23.235674, Longitude: 86.832611</w:t>
      </w:r>
    </w:p>
    <w:p>
      <w:r>
        <w:t>Name: WBSLD-01, Latitude: 23.1704, Longitude: 86.81176</w:t>
      </w:r>
    </w:p>
    <w:p>
      <w:r>
        <w:t>Name: WBB1219, Latitude: 23.230488, Longitude: 87.032894</w:t>
      </w:r>
    </w:p>
    <w:p>
      <w:r>
        <w:t>Name: WBANH-01, Latitude: 23.27182, Longitude: 87.002859</w:t>
      </w:r>
    </w:p>
    <w:p>
      <w:r>
        <w:t>Name: WBB3318, Latitude: 23.2397, Longitude: 87.03405</w:t>
      </w:r>
    </w:p>
    <w:p>
      <w:r>
        <w:t>Name: WBB2349, Latitude: 23.302456, Longitude: 86.973649</w:t>
      </w:r>
    </w:p>
    <w:p>
      <w:r>
        <w:t>Name: WBB1996, Latitude: 23.26833, Longitude: 86.920292</w:t>
      </w:r>
    </w:p>
    <w:p>
      <w:r>
        <w:t>Name: WBD965, Latitude: 23.580194, Longitude: 87.269556</w:t>
      </w:r>
    </w:p>
    <w:p>
      <w:r>
        <w:t>Name: WB8965, Latitude: 23.59671, Longitude: 87.28458</w:t>
      </w:r>
    </w:p>
    <w:p>
      <w:r>
        <w:t>Name: WB1913, Latitude: 23.615028, Longitude: 87.267866</w:t>
      </w:r>
    </w:p>
    <w:p>
      <w:r>
        <w:t>Name: WBB1919, Latitude: 23.579, Longitude: 87.258944</w:t>
      </w:r>
    </w:p>
    <w:p>
      <w:r>
        <w:t>Name: WB9198, Latitude: 23.581944, Longitude: 87.22881</w:t>
      </w:r>
    </w:p>
    <w:p>
      <w:r>
        <w:t>Name: WB5361, Latitude: 23.58413, Longitude: 86.73223</w:t>
      </w:r>
    </w:p>
    <w:p>
      <w:r>
        <w:t>Name: WB1604, Latitude: 23.584389, Longitude: 87.261611</w:t>
      </w:r>
    </w:p>
    <w:p>
      <w:r>
        <w:t>Name: WBB1995, Latitude: 23.60546, Longitude: 87.11751</w:t>
      </w:r>
    </w:p>
    <w:p>
      <w:r>
        <w:t>Name: WBAND-01, Latitude: 23.58747, Longitude: 87.199348</w:t>
      </w:r>
    </w:p>
    <w:p>
      <w:r>
        <w:t>Name: WBBNK-02, Latitude: 23.237328, Longitude: 87.037708</w:t>
      </w:r>
    </w:p>
    <w:p>
      <w:r>
        <w:t>Name: WBBNK-04, Latitude: 23.234904, Longitude: 87.047008</w:t>
      </w:r>
    </w:p>
    <w:p>
      <w:r>
        <w:t>Name: WBB1218, Latitude: 23.251977, Longitude: 87.044584</w:t>
      </w:r>
    </w:p>
    <w:p>
      <w:r>
        <w:t>Name: WB5667, Latitude: 23.225503, Longitude: 87.044607</w:t>
      </w:r>
    </w:p>
    <w:p>
      <w:r>
        <w:t>Name: WBB1442, Latitude: 23.228937, Longitude: 87.040721</w:t>
      </w:r>
    </w:p>
    <w:p>
      <w:r>
        <w:t>Name: WB4548, Latitude: 23.243617, Longitude: 87.035405</w:t>
      </w:r>
    </w:p>
    <w:p>
      <w:r>
        <w:t>Name: WBB1440, Latitude: 23.24547, Longitude: 87.04011</w:t>
      </w:r>
    </w:p>
    <w:p>
      <w:r>
        <w:t>Name: WBB2576, Latitude: 23.23715, Longitude: 87.04408</w:t>
      </w:r>
    </w:p>
    <w:p>
      <w:r>
        <w:t>Name: WB2471, Latitude: 23.243589, Longitude: 87.047917</w:t>
      </w:r>
    </w:p>
    <w:p>
      <w:r>
        <w:t>Name: WBB1439, Latitude: 23.241624, Longitude: 87.043173</w:t>
      </w:r>
    </w:p>
    <w:p>
      <w:r>
        <w:t>Name: WB3424, Latitude: 23.638702, Longitude: 87.025564</w:t>
      </w:r>
    </w:p>
    <w:p>
      <w:r>
        <w:t>Name: WBG351, Latitude: 23.6488, Longitude: 87.062252</w:t>
      </w:r>
    </w:p>
    <w:p>
      <w:r>
        <w:t>Name: WBASH-02, Latitude: 23.662006, Longitude: 87.059651</w:t>
      </w:r>
    </w:p>
    <w:p>
      <w:r>
        <w:t>Name: WB8040, Latitude: 23.667444, Longitude: 86.972306</w:t>
      </w:r>
    </w:p>
    <w:p>
      <w:r>
        <w:t>Name: WB9215, Latitude: 23.669427, Longitude: 87.165413</w:t>
      </w:r>
    </w:p>
    <w:p>
      <w:r>
        <w:t>Name: WBB3283, Latitude: 23.670861, Longitude: 86.965444</w:t>
      </w:r>
    </w:p>
    <w:p>
      <w:r>
        <w:t>Name: WBB515, Latitude: 23.671548, Longitude: 87.030501</w:t>
      </w:r>
    </w:p>
    <w:p>
      <w:r>
        <w:t>Name: WB6005, Latitude: 23.670417, Longitude: 86.942194</w:t>
      </w:r>
    </w:p>
    <w:p>
      <w:r>
        <w:t>Name: WBB1783, Latitude: 23.664778, Longitude: 86.949056</w:t>
      </w:r>
    </w:p>
    <w:p>
      <w:r>
        <w:t>Name: WBB2486, Latitude: 23.661083, Longitude: 86.946444</w:t>
      </w:r>
    </w:p>
    <w:p>
      <w:r>
        <w:t>Name: WB9586, Latitude: 23.659425, Longitude: 86.937352</w:t>
      </w:r>
    </w:p>
    <w:p>
      <w:r>
        <w:t>Name: WBB1438, Latitude: 23.22797, Longitude: 87.072027</w:t>
      </w:r>
    </w:p>
    <w:p>
      <w:r>
        <w:t>Name: WBB1217, Latitude: 23.255023, Longitude: 87.06341</w:t>
      </w:r>
    </w:p>
    <w:p>
      <w:r>
        <w:t>Name: WBB698, Latitude: 23.2505, Longitude: 87.070289</w:t>
      </w:r>
    </w:p>
    <w:p>
      <w:r>
        <w:t>Name: WB4694, Latitude: 23.236786, Longitude: 87.056441</w:t>
      </w:r>
    </w:p>
    <w:p>
      <w:r>
        <w:t>Name: WB7975, Latitude: 23.240532, Longitude: 87.064198</w:t>
      </w:r>
    </w:p>
    <w:p>
      <w:r>
        <w:t>Name: WBD859, Latitude: 23.24613, Longitude: 87.05525</w:t>
      </w:r>
    </w:p>
    <w:p>
      <w:r>
        <w:t>Name: WBBNK-01, Latitude: 23.236301, Longitude: 87.064434</w:t>
      </w:r>
    </w:p>
    <w:p>
      <w:r>
        <w:t>Name: WB2667, Latitude: 23.232711, Longitude: 87.071662</w:t>
      </w:r>
    </w:p>
    <w:p>
      <w:r>
        <w:t>Name: WBGJG-01, Latitude: 23.428925, Longitude: 87.113526</w:t>
      </w:r>
    </w:p>
    <w:p>
      <w:r>
        <w:t>Name: WBB557, Latitude: 23.22873, Longitude: 87.076977</w:t>
      </w:r>
    </w:p>
    <w:p>
      <w:r>
        <w:t>Name: WBB1443, Latitude: 23.23677, Longitude: 87.077435</w:t>
      </w:r>
    </w:p>
    <w:p>
      <w:r>
        <w:t>Name: WBB2593, Latitude: 23.2338, Longitude: 87.08246</w:t>
      </w:r>
    </w:p>
    <w:p>
      <w:r>
        <w:t>Name: WB9526, Latitude: 23.251317, Longitude: 87.087489</w:t>
      </w:r>
    </w:p>
    <w:p>
      <w:r>
        <w:t>Name: WBG283, Latitude: 23.64787, Longitude: 87.09905</w:t>
      </w:r>
    </w:p>
    <w:p>
      <w:r>
        <w:t>Name: WBC738, Latitude: 23.66227, Longitude: 87.09792</w:t>
      </w:r>
    </w:p>
    <w:p>
      <w:r>
        <w:t>Name: WBB1342, Latitude: 23.61907, Longitude: 87.14785</w:t>
      </w:r>
    </w:p>
    <w:p>
      <w:r>
        <w:t>Name: WBB2787, Latitude: 23.6203, Longitude: 87.11614</w:t>
      </w:r>
    </w:p>
    <w:p>
      <w:r>
        <w:t>Name: WB2574, Latitude: 23.628066, Longitude: 87.104884</w:t>
      </w:r>
    </w:p>
    <w:p>
      <w:r>
        <w:t>Name: WBB2453, Latitude: 23.66113, Longitude: 87.12548</w:t>
      </w:r>
    </w:p>
    <w:p>
      <w:r>
        <w:t>Name: WBRGJ-03, Latitude: 23.630708, Longitude: 87.114558</w:t>
      </w:r>
    </w:p>
    <w:p>
      <w:r>
        <w:t>Name: WB4936, Latitude: 23.639015, Longitude: 87.120739</w:t>
      </w:r>
    </w:p>
    <w:p>
      <w:r>
        <w:t>Name: WBB2583, Latitude: 23.567905, Longitude: 87.188887</w:t>
      </w:r>
    </w:p>
    <w:p>
      <w:r>
        <w:t>Name: WBE218, Latitude: 23.61437, Longitude: 87.186477</w:t>
      </w:r>
    </w:p>
    <w:p>
      <w:r>
        <w:t>Name: WB3223, Latitude: 23.597257, Longitude: 87.153587</w:t>
      </w:r>
    </w:p>
    <w:p>
      <w:r>
        <w:t>Name: WBA417, Latitude: 23.583724, Longitude: 87.185762</w:t>
      </w:r>
    </w:p>
    <w:p>
      <w:r>
        <w:t>Name: WBB1539, Latitude: 23.592952, Longitude: 87.161075</w:t>
      </w:r>
    </w:p>
    <w:p>
      <w:r>
        <w:t>Name: WBOND-01, Latitude: 23.140613, Longitude: 87.200978</w:t>
      </w:r>
    </w:p>
    <w:p>
      <w:r>
        <w:t>Name: WB9352, Latitude: 23.31733, Longitude: 87.221401</w:t>
      </w:r>
    </w:p>
    <w:p>
      <w:r>
        <w:t>Name: WB2288, Latitude: 23.472267, Longitude: 87.130984</w:t>
      </w:r>
    </w:p>
    <w:p>
      <w:r>
        <w:t>Name: WBDLR-01, Latitude: 23.471251, Longitude: 87.145936</w:t>
      </w:r>
    </w:p>
    <w:p>
      <w:r>
        <w:t>Name: WBA287, Latitude: 23.471917, Longitude: 87.334639</w:t>
      </w:r>
    </w:p>
    <w:p>
      <w:r>
        <w:t>Name: WB2127, Latitude: 23.539472, Longitude: 87.245861</w:t>
      </w:r>
    </w:p>
    <w:p>
      <w:r>
        <w:t>Name: WBE651, Latitude: 23.516278, Longitude: 87.266472</w:t>
      </w:r>
    </w:p>
    <w:p>
      <w:r>
        <w:t>Name: WBB3307, Latitude: 23.518972, Longitude: 87.257639</w:t>
      </w:r>
    </w:p>
    <w:p>
      <w:r>
        <w:t>Name: WBB3308, Latitude: 23.64683, Longitude: 87.24825</w:t>
      </w:r>
    </w:p>
    <w:p>
      <w:r>
        <w:t>Name: WBB2368, Latitude: 23.672461, Longitude: 87.247262</w:t>
      </w:r>
    </w:p>
    <w:p>
      <w:r>
        <w:t>Name: WB2244, Latitude: 23.648971, Longitude: 87.251</w:t>
      </w:r>
    </w:p>
    <w:p>
      <w:r>
        <w:t>Name: WBF132, Latitude: 23.64714, Longitude: 87.26011</w:t>
      </w:r>
    </w:p>
    <w:p>
      <w:r>
        <w:t>Name: WB8483, Latitude: 23.637222, Longitude: 87.267542</w:t>
      </w:r>
    </w:p>
    <w:p>
      <w:r>
        <w:t>Name: WBC304, Latitude: 23.649715, Longitude: 87.244717</w:t>
      </w:r>
    </w:p>
    <w:p>
      <w:r>
        <w:t>Name: WBE645, Latitude: 23.652622, Longitude: 87.233853</w:t>
      </w:r>
    </w:p>
    <w:p>
      <w:r>
        <w:t>Name: WB3622, Latitude: 23.66199, Longitude: 87.306155</w:t>
      </w:r>
    </w:p>
    <w:p>
      <w:r>
        <w:t>Name: WBB2347, Latitude: 23.64491, Longitude: 87.24319</w:t>
      </w:r>
    </w:p>
    <w:p>
      <w:r>
        <w:t>Name: WB7981, Latitude: 23.574917, Longitude: 87.274306</w:t>
      </w:r>
    </w:p>
    <w:p>
      <w:r>
        <w:t>Name: WBB2034, Latitude: 23.560278, Longitude: 87.287843</w:t>
      </w:r>
    </w:p>
    <w:p>
      <w:r>
        <w:t>Name: WBB2582, Latitude: 23.557889, Longitude: 87.267111</w:t>
      </w:r>
    </w:p>
    <w:p>
      <w:r>
        <w:t>Name: WBB2958, Latitude: 23.568694, Longitude: 87.273194</w:t>
      </w:r>
    </w:p>
    <w:p>
      <w:r>
        <w:t>Name: WBH146, Latitude: 23.5615, Longitude: 87.266028</w:t>
      </w:r>
    </w:p>
    <w:p>
      <w:r>
        <w:t>Name: WBB2039, Latitude: 23.560361, Longitude: 87.274639</w:t>
      </w:r>
    </w:p>
    <w:p>
      <w:r>
        <w:t>Name: WBB1833, Latitude: 23.558361, Longitude: 87.279056</w:t>
      </w:r>
    </w:p>
    <w:p>
      <w:r>
        <w:t>Name: WBB2595, Latitude: 23.565, Longitude: 87.276444</w:t>
      </w:r>
    </w:p>
    <w:p>
      <w:r>
        <w:t>Name: WBB2601, Latitude: 23.54745, Longitude: 87.27068</w:t>
      </w:r>
    </w:p>
    <w:p>
      <w:r>
        <w:t>Name: WB5755, Latitude: 23.556444, Longitude: 87.275222</w:t>
      </w:r>
    </w:p>
    <w:p>
      <w:r>
        <w:t>Name: WBB1462, Latitude: 23.553528, Longitude: 87.282389</w:t>
      </w:r>
    </w:p>
    <w:p>
      <w:r>
        <w:t>Name: WBB1839, Latitude: 23.549722, Longitude: 87.284583</w:t>
      </w:r>
    </w:p>
    <w:p>
      <w:r>
        <w:t>Name: WBB1395, Latitude: 23.539808, Longitude: 87.28934</w:t>
      </w:r>
    </w:p>
    <w:p>
      <w:r>
        <w:t>Name: WBE626, Latitude: 23.5425, Longitude: 87.285111</w:t>
      </w:r>
    </w:p>
    <w:p>
      <w:r>
        <w:t>Name: WBB1838, Latitude: 23.551745, Longitude: 87.279382</w:t>
      </w:r>
    </w:p>
    <w:p>
      <w:r>
        <w:t>Name: WNR001, Latitude: 23.53929, Longitude: 87.29299</w:t>
      </w:r>
    </w:p>
    <w:p>
      <w:r>
        <w:t>Name: WBB2951, Latitude: 23.55225, Longitude: 87.317028</w:t>
      </w:r>
    </w:p>
    <w:p>
      <w:r>
        <w:t>Name: WBB2600, Latitude: 23.552944, Longitude: 87.30875</w:t>
      </w:r>
    </w:p>
    <w:p>
      <w:r>
        <w:t>Name: WBB3295, Latitude: 23.539194, Longitude: 87.300389</w:t>
      </w:r>
    </w:p>
    <w:p>
      <w:r>
        <w:t>Name: WBD825, Latitude: 23.53752, Longitude: 87.30732</w:t>
      </w:r>
    </w:p>
    <w:p>
      <w:r>
        <w:t>Name: WB6017, Latitude: 23.537361, Longitude: 87.303361</w:t>
      </w:r>
    </w:p>
    <w:p>
      <w:r>
        <w:t>Name: WBA221, Latitude: 23.5435, Longitude: 87.309222</w:t>
      </w:r>
    </w:p>
    <w:p>
      <w:r>
        <w:t>Name: WB4716, Latitude: 23.537583, Longitude: 87.298139</w:t>
      </w:r>
    </w:p>
    <w:p>
      <w:r>
        <w:t>Name: WBB1915, Latitude: 23.49374, Longitude: 87.2965</w:t>
      </w:r>
    </w:p>
    <w:p>
      <w:r>
        <w:t>Name: WBB1465, Latitude: 23.494611, Longitude: 87.315222</w:t>
      </w:r>
    </w:p>
    <w:p>
      <w:r>
        <w:t>Name: WBB1058, Latitude: 23.486806, Longitude: 87.322694</w:t>
      </w:r>
    </w:p>
    <w:p>
      <w:r>
        <w:t>Name: WBA530, Latitude: 23.496639, Longitude: 87.32475</w:t>
      </w:r>
    </w:p>
    <w:p>
      <w:r>
        <w:t>Name: WBC516, Latitude: 23.497333, Longitude: 87.332833</w:t>
      </w:r>
    </w:p>
    <w:p>
      <w:r>
        <w:t>Name: WB2654, Latitude: 23.508083, Longitude: 87.296444</w:t>
      </w:r>
    </w:p>
    <w:p>
      <w:r>
        <w:t>Name: WBB3316, Latitude: 23.682917, Longitude: 86.973917</w:t>
      </w:r>
    </w:p>
    <w:p>
      <w:r>
        <w:t>Name: WB3073, Latitude: 23.673583, Longitude: 86.991806</w:t>
      </w:r>
    </w:p>
    <w:p>
      <w:r>
        <w:t>Name: WB3514, Latitude: 23.697528, Longitude: 86.968167</w:t>
      </w:r>
    </w:p>
    <w:p>
      <w:r>
        <w:t>Name: WB4713, Latitude: 23.670111, Longitude: 86.980283</w:t>
      </w:r>
    </w:p>
    <w:p>
      <w:r>
        <w:t>Name: WBB2675, Latitude: 23.692417, Longitude: 86.987972</w:t>
      </w:r>
    </w:p>
    <w:p>
      <w:r>
        <w:t>Name: WB2572, Latitude: 23.700389, Longitude: 86.983528</w:t>
      </w:r>
    </w:p>
    <w:p>
      <w:r>
        <w:t>Name: WBB1782, Latitude: 23.697, Longitude: 86.977</w:t>
      </w:r>
    </w:p>
    <w:p>
      <w:r>
        <w:t>Name: WBASN-02, Latitude: 23.686546, Longitude: 86.971197</w:t>
      </w:r>
    </w:p>
    <w:p>
      <w:r>
        <w:t>Name: WNR002, Latitude: 23.67748, Longitude: 87.001764</w:t>
      </w:r>
    </w:p>
    <w:p>
      <w:r>
        <w:t>Name: WBASN-10, Latitude: 23.692861, Longitude: 86.977583</w:t>
      </w:r>
    </w:p>
    <w:p>
      <w:r>
        <w:t>Name: WB6502, Latitude: 23.693583, Longitude: 86.991917</w:t>
      </w:r>
    </w:p>
    <w:p>
      <w:r>
        <w:t>Name: WBASN-13, Latitude: 23.68, Longitude: 86.994611</w:t>
      </w:r>
    </w:p>
    <w:p>
      <w:r>
        <w:t>Name: WBB1346, Latitude: 23.680361, Longitude: 86.982972</w:t>
      </w:r>
    </w:p>
    <w:p>
      <w:r>
        <w:t>Name: WB1764, Latitude: 23.720188, Longitude: 87.00191</w:t>
      </w:r>
    </w:p>
    <w:p>
      <w:r>
        <w:t>Name: WBB358, Latitude: 23.73298, Longitude: 87.006521</w:t>
      </w:r>
    </w:p>
    <w:p>
      <w:r>
        <w:t>Name: WBB4178, Latitude: 23.6915, Longitude: 86.980278</w:t>
      </w:r>
    </w:p>
    <w:p>
      <w:r>
        <w:t>Name: WBB1791, Latitude: 23.7085, Longitude: 86.986583</w:t>
      </w:r>
    </w:p>
    <w:p>
      <w:r>
        <w:t>Name: HP0755, Latitude: 23.821293, Longitude: 86.980623</w:t>
      </w:r>
    </w:p>
    <w:p>
      <w:r>
        <w:t>Name: WBB2739, Latitude: 23.752944, Longitude: 87.025972</w:t>
      </w:r>
    </w:p>
    <w:p>
      <w:r>
        <w:t>Name: WBGRN-01, Latitude: 23.816731, Longitude: 86.979876</w:t>
      </w:r>
    </w:p>
    <w:p>
      <w:r>
        <w:t>Name: WB6085, Latitude: 23.670151, Longitude: 87.043644</w:t>
      </w:r>
    </w:p>
    <w:p>
      <w:r>
        <w:t>Name: WBF156, Latitude: 23.67214, Longitude: 87.03827</w:t>
      </w:r>
    </w:p>
    <w:p>
      <w:r>
        <w:t>Name: WB2846, Latitude: 23.694959, Longitude: 87.131222</w:t>
      </w:r>
    </w:p>
    <w:p>
      <w:r>
        <w:t>Name: WB5944, Latitude: 23.687236, Longitude: 87.110742</w:t>
      </w:r>
    </w:p>
    <w:p>
      <w:r>
        <w:t>Name: WBB085, Latitude: 23.692798, Longitude: 87.101546</w:t>
      </w:r>
    </w:p>
    <w:p>
      <w:r>
        <w:t>Name: WBA149, Latitude: 23.688817, Longitude: 87.083847</w:t>
      </w:r>
    </w:p>
    <w:p>
      <w:r>
        <w:t>Name: WBH012, Latitude: 23.69652, Longitude: 87.11053</w:t>
      </w:r>
    </w:p>
    <w:p>
      <w:r>
        <w:t>Name: WBJMR-01, Latitude: 23.706693, Longitude: 87.080638</w:t>
      </w:r>
    </w:p>
    <w:p>
      <w:r>
        <w:t>Name: WBD653, Latitude: 23.6993, Longitude: 87.0898</w:t>
      </w:r>
    </w:p>
    <w:p>
      <w:r>
        <w:t>Name: WBRGJ-01, Latitude: 23.622122, Longitude: 87.112927</w:t>
      </w:r>
    </w:p>
    <w:p>
      <w:r>
        <w:t>Name: WBB1508, Latitude: 23.63512, Longitude: 87.1157</w:t>
      </w:r>
    </w:p>
    <w:p>
      <w:r>
        <w:t>Name: WB2223, Latitude: 23.615852, Longitude: 87.113755</w:t>
      </w:r>
    </w:p>
    <w:p>
      <w:r>
        <w:t>Name: WB8817, Latitude: 23.61863, Longitude: 87.13153</w:t>
      </w:r>
    </w:p>
    <w:p>
      <w:r>
        <w:t>Name: WBB1509, Latitude: 23.615078, Longitude: 87.123044</w:t>
      </w:r>
    </w:p>
    <w:p>
      <w:r>
        <w:t>Name: WB2224, Latitude: 23.602744, Longitude: 87.125421</w:t>
      </w:r>
    </w:p>
    <w:p>
      <w:r>
        <w:t>Name: WB3840, Latitude: 23.647598, Longitude: 87.16171</w:t>
      </w:r>
    </w:p>
    <w:p>
      <w:r>
        <w:t>Name: WBB1507, Latitude: 23.61285, Longitude: 87.11327</w:t>
      </w:r>
    </w:p>
    <w:p>
      <w:r>
        <w:t>Name: WB8588, Latitude: 23.609849, Longitude: 87.118158</w:t>
      </w:r>
    </w:p>
    <w:p>
      <w:r>
        <w:t>Name: WB9783, Latitude: 23.702227, Longitude: 87.185337</w:t>
      </w:r>
    </w:p>
    <w:p>
      <w:r>
        <w:t>Name: WBB3310, Latitude: 23.67576, Longitude: 87.17191</w:t>
      </w:r>
    </w:p>
    <w:p>
      <w:r>
        <w:t>Name: WB2307, Latitude: 23.678675, Longitude: 87.178724</w:t>
      </w:r>
    </w:p>
    <w:p>
      <w:r>
        <w:t>Name: WBA228, Latitude: 23.694789, Longitude: 87.178747</w:t>
      </w:r>
    </w:p>
    <w:p>
      <w:r>
        <w:t>Name: WBB4549, Latitude: 23.67846, Longitude: 87.18638</w:t>
      </w:r>
    </w:p>
    <w:p>
      <w:r>
        <w:t>Name: WBB2695, Latitude: 23.71746, Longitude: 87.21503</w:t>
      </w:r>
    </w:p>
    <w:p>
      <w:r>
        <w:t>Name: WBB3314, Latitude: 23.572905, Longitude: 87.186953</w:t>
      </w:r>
    </w:p>
    <w:p>
      <w:r>
        <w:t>Name: WB2533, Latitude: 23.570389, Longitude: 87.23075</w:t>
      </w:r>
    </w:p>
    <w:p>
      <w:r>
        <w:t>Name: WBKAJ-01, Latitude: 23.616282, Longitude: 87.185948</w:t>
      </w:r>
    </w:p>
    <w:p>
      <w:r>
        <w:t>Name: WBUKH-01, Latitude: 23.652699, Longitude: 87.240079</w:t>
      </w:r>
    </w:p>
    <w:p>
      <w:r>
        <w:t>Name: WBB119, Latitude: 23.661485, Longitude: 87.223504</w:t>
      </w:r>
    </w:p>
    <w:p>
      <w:r>
        <w:t>Name: WBB769, Latitude: 23.673823, Longitude: 87.211727</w:t>
      </w:r>
    </w:p>
    <w:p>
      <w:r>
        <w:t>Name: WB6165, Latitude: 23.659813, Longitude: 87.194289</w:t>
      </w:r>
    </w:p>
    <w:p>
      <w:r>
        <w:t>Name: WBB1329, Latitude: 23.580857, Longitude: 87.216805</w:t>
      </w:r>
    </w:p>
    <w:p>
      <w:r>
        <w:t>Name: WBB2145, Latitude: 23.638489, Longitude: 87.225671</w:t>
      </w:r>
    </w:p>
    <w:p>
      <w:r>
        <w:t>Name: WBBLT-01, Latitude: 23.323264, Longitude: 87.219622</w:t>
      </w:r>
    </w:p>
    <w:p>
      <w:r>
        <w:t>Name: WBB792, Latitude: 23.434883, Longitude: 87.264569</w:t>
      </w:r>
    </w:p>
    <w:p>
      <w:r>
        <w:t>Name: WBB2032, Latitude: 23.543472, Longitude: 87.288722</w:t>
      </w:r>
    </w:p>
    <w:p>
      <w:r>
        <w:t>Name: WB2126, Latitude: 23.568389, Longitude: 87.249111</w:t>
      </w:r>
    </w:p>
    <w:p>
      <w:r>
        <w:t>Name: WB2653, Latitude: 23.547917, Longitude: 87.280639</w:t>
      </w:r>
    </w:p>
    <w:p>
      <w:r>
        <w:t>Name: WBB1902, Latitude: 23.564194, Longitude: 87.252667</w:t>
      </w:r>
    </w:p>
    <w:p>
      <w:r>
        <w:t>Name: WBDUR-10, Latitude: 23.551056, Longitude: 87.270639</w:t>
      </w:r>
    </w:p>
    <w:p>
      <w:r>
        <w:t>Name: WB2125, Latitude: 23.555556, Longitude: 87.263028</w:t>
      </w:r>
    </w:p>
    <w:p>
      <w:r>
        <w:t>Name: WBB1722, Latitude: 23.712117, Longitude: 87.268067</w:t>
      </w:r>
    </w:p>
    <w:p>
      <w:r>
        <w:t>Name: WB8967, Latitude: 23.580304, Longitude: 87.281769</w:t>
      </w:r>
    </w:p>
    <w:p>
      <w:r>
        <w:t>Name: WBPAD-01, Latitude: 23.714726, Longitude: 87.271394</w:t>
      </w:r>
    </w:p>
    <w:p>
      <w:r>
        <w:t>Name: WB2365, Latitude: 23.707973, Longitude: 87.281615</w:t>
      </w:r>
    </w:p>
    <w:p>
      <w:r>
        <w:t>Name: WBB2122, Latitude: 23.496861, Longitude: 87.319778</w:t>
      </w:r>
    </w:p>
    <w:p>
      <w:r>
        <w:t>Name: WB6019, Latitude: 23.479361, Longitude: 87.320444</w:t>
      </w:r>
    </w:p>
    <w:p>
      <w:r>
        <w:t>Name: WB2124, Latitude: 23.486177, Longitude: 87.302021</w:t>
      </w:r>
    </w:p>
    <w:p>
      <w:r>
        <w:t>Name: WB2685, Latitude: 23.527861, Longitude: 87.299583</w:t>
      </w:r>
    </w:p>
    <w:p>
      <w:r>
        <w:t>Name: WBB1147, Latitude: 23.52659, Longitude: 87.34403</w:t>
      </w:r>
    </w:p>
    <w:p>
      <w:r>
        <w:t>Name: WBDUR-24, Latitude: 23.553, Longitude: 87.314417</w:t>
      </w:r>
    </w:p>
    <w:p>
      <w:r>
        <w:t>Name: WBDUR-27, Latitude: 23.570806, Longitude: 87.305028</w:t>
      </w:r>
    </w:p>
    <w:p>
      <w:r>
        <w:t>Name: WB9955, Latitude: 23.571827, Longitude: 87.337169</w:t>
      </w:r>
    </w:p>
    <w:p>
      <w:r>
        <w:t>Name: WBDUR-07, Latitude: 23.538611, Longitude: 87.333972</w:t>
      </w:r>
    </w:p>
    <w:p>
      <w:r>
        <w:t>Name: WBDUR-12, Latitude: 23.565806, Longitude: 87.316389</w:t>
      </w:r>
    </w:p>
    <w:p>
      <w:r>
        <w:t>Name: WBDUR-09, Latitude: 23.544111, Longitude: 87.303</w:t>
      </w:r>
    </w:p>
    <w:p>
      <w:r>
        <w:t>Name: WBDUR-19, Latitude: 23.498528, Longitude: 87.312889</w:t>
      </w:r>
    </w:p>
    <w:p>
      <w:r>
        <w:t>Name: WBDUR-34, Latitude: 23.531139, Longitude: 87.3365</w:t>
      </w:r>
    </w:p>
    <w:p>
      <w:r>
        <w:t>Name: WB9843, Latitude: 23.510559, Longitude: 87.310919</w:t>
      </w:r>
    </w:p>
    <w:p>
      <w:r>
        <w:t>Name: WBDUR-01, Latitude: 23.491167, Longitude: 87.323778</w:t>
      </w:r>
    </w:p>
    <w:p>
      <w:r>
        <w:t>Name: WBDUR-28, Latitude: 23.529417, Longitude: 87.32725</w:t>
      </w:r>
    </w:p>
    <w:p>
      <w:r>
        <w:t>Name: WBB1958, Latitude: 23.482611, Longitude: 87.310833</w:t>
      </w:r>
    </w:p>
    <w:p>
      <w:r>
        <w:t>Name: WB9199, Latitude: 23.482917, Longitude: 87.3455</w:t>
      </w:r>
    </w:p>
    <w:p>
      <w:r>
        <w:t>Name: WBA811, Latitude: 23.711668, Longitude: 87.345668</w:t>
      </w:r>
    </w:p>
    <w:p>
      <w:r>
        <w:t>Name: WB6744, Latitude: 23.706932, Longitude: 87.330469</w:t>
      </w:r>
    </w:p>
    <w:p>
      <w:r>
        <w:t>Name: WB6633, Latitude: 23.944461, Longitude: 87.315745</w:t>
      </w:r>
    </w:p>
    <w:p>
      <w:r>
        <w:t>Name: WBB4594, Latitude: 23.70644, Longitude: 87.31878</w:t>
      </w:r>
    </w:p>
    <w:p>
      <w:r>
        <w:t>Name: WBA411, Latitude: 23.525167, Longitude: 87.359222</w:t>
      </w:r>
    </w:p>
    <w:p>
      <w:r>
        <w:t>Name: WB9325, Latitude: 23.512833, Longitude: 87.351556</w:t>
      </w:r>
    </w:p>
    <w:p>
      <w:r>
        <w:t>Name: WBB2959, Latitude: 23.520556, Longitude: 87.364278</w:t>
      </w:r>
    </w:p>
    <w:p>
      <w:r>
        <w:t>Name: WBDUR-05, Latitude: 23.504028, Longitude: 87.356806</w:t>
      </w:r>
    </w:p>
    <w:p>
      <w:r>
        <w:t>Name: WBB678, Latitude: 23.533722, Longitude: 87.347333</w:t>
      </w:r>
    </w:p>
    <w:p>
      <w:r>
        <w:t>Name: WBB4208, Latitude: 23.505056, Longitude: 87.344722</w:t>
      </w:r>
    </w:p>
    <w:p>
      <w:r>
        <w:t>Name: WBB2766, Latitude: 23.530611, Longitude: 87.361417</w:t>
      </w:r>
    </w:p>
    <w:p>
      <w:r>
        <w:t>Name: WB5741, Latitude: 23.533778, Longitude: 87.35175</w:t>
      </w:r>
    </w:p>
    <w:p>
      <w:r>
        <w:t>Name: WB4881, Latitude: 23.518, Longitude: 87.345056</w:t>
      </w:r>
    </w:p>
    <w:p>
      <w:r>
        <w:t>Name: WBB3294, Latitude: 23.50825, Longitude: 87.357722</w:t>
      </w:r>
    </w:p>
    <w:p>
      <w:r>
        <w:t>Name: WBA238, Latitude: 23.598779, Longitude: 87.11666</w:t>
      </w:r>
    </w:p>
    <w:p>
      <w:r>
        <w:t>Name: WB5324, Latitude: 23.648064, Longitude: 87.068339</w:t>
      </w:r>
    </w:p>
    <w:p>
      <w:r>
        <w:t>Name: WB2019, Latitude: 23.652013, Longitude: 87.129366</w:t>
      </w:r>
    </w:p>
    <w:p>
      <w:r>
        <w:t>Name: WBB1936, Latitude: 23.615891, Longitude: 87.102635</w:t>
      </w:r>
    </w:p>
    <w:p>
      <w:r>
        <w:t>Name: WBB1330, Latitude: 23.586891, Longitude: 87.118247</w:t>
      </w:r>
    </w:p>
    <w:p>
      <w:r>
        <w:t>Name: WB5704, Latitude: 23.589539, Longitude: 87.204574</w:t>
      </w:r>
    </w:p>
    <w:p>
      <w:r>
        <w:t>Name: WB3247, Latitude: 23.616938, Longitude: 87.215202</w:t>
      </w:r>
    </w:p>
    <w:p>
      <w:r>
        <w:t>Name: WB5826, Latitude: 23.573605, Longitude: 87.183784</w:t>
      </w:r>
    </w:p>
    <w:p>
      <w:r>
        <w:t>Name: WB9855, Latitude: 23.631691, Longitude: 87.205355</w:t>
      </w:r>
    </w:p>
    <w:p>
      <w:r>
        <w:t>Name: WB2070, Latitude: 23.599901, Longitude: 87.181161</w:t>
      </w:r>
    </w:p>
    <w:p>
      <w:r>
        <w:t>Name: WBB3276, Latitude: 23.58745, Longitude: 87.17883</w:t>
      </w:r>
    </w:p>
    <w:p>
      <w:r>
        <w:t>Name: WBB2146, Latitude: 23.626898, Longitude: 87.219182</w:t>
      </w:r>
    </w:p>
    <w:p>
      <w:r>
        <w:t>Name: WBA584, Latitude: 23.64074, Longitude: 87.187953</w:t>
      </w:r>
    </w:p>
    <w:p>
      <w:r>
        <w:t>Name: WBA632, Latitude: 23.62119, Longitude: 87.190216</w:t>
      </w:r>
    </w:p>
    <w:p>
      <w:r>
        <w:t>Name: WBA599, Latitude: 23.575943, Longitude: 87.173542</w:t>
      </w:r>
    </w:p>
    <w:p>
      <w:r>
        <w:t>Name: WB2622, Latitude: 23.672229, Longitude: 87.267147</w:t>
      </w:r>
    </w:p>
    <w:p>
      <w:r>
        <w:t>Name: WBB2816, Latitude: 23.65549, Longitude: 87.19099</w:t>
      </w:r>
    </w:p>
    <w:p>
      <w:r>
        <w:t>Name: WB3430, Latitude: 23.647198, Longitude: 87.213619</w:t>
      </w:r>
    </w:p>
    <w:p>
      <w:r>
        <w:t>Name: WBB3324, Latitude: 23.72004, Longitude: 87.27222</w:t>
      </w:r>
    </w:p>
    <w:p>
      <w:r>
        <w:t>Name: WBHPR-01, Latitude: 23.676631, Longitude: 87.193414</w:t>
      </w:r>
    </w:p>
    <w:p>
      <w:r>
        <w:t>Name: WBDUR-02, Latitude: 23.534472, Longitude: 87.267444</w:t>
      </w:r>
    </w:p>
    <w:p>
      <w:r>
        <w:t>Name: WB6018, Latitude: 23.558306, Longitude: 87.296611</w:t>
      </w:r>
    </w:p>
    <w:p>
      <w:r>
        <w:t>Name: WBB2040, Latitude: 23.56237, Longitude: 87.266275</w:t>
      </w:r>
    </w:p>
    <w:p>
      <w:r>
        <w:t>Name: WB9326, Latitude: 23.476556, Longitude: 87.31625</w:t>
      </w:r>
    </w:p>
    <w:p>
      <w:r>
        <w:t>Name: WBBOR-01, Latitude: 23.4275, Longitude: 87.282766</w:t>
      </w:r>
    </w:p>
    <w:p>
      <w:r>
        <w:t>Name: WBB1840, Latitude: 23.48625, Longitude: 87.333028</w:t>
      </w:r>
    </w:p>
    <w:p>
      <w:r>
        <w:t>Name: WBB2326, Latitude: 23.42703, Longitude: 87.28814</w:t>
      </w:r>
    </w:p>
    <w:p>
      <w:r>
        <w:t>Name: WBSNM-01, Latitude: 23.30372, Longitude: 87.415279</w:t>
      </w:r>
    </w:p>
    <w:p>
      <w:r>
        <w:t>Name: WBB4470, Latitude: 23.31969, Longitude: 87.22718</w:t>
      </w:r>
    </w:p>
    <w:p>
      <w:r>
        <w:t>Name: WBB4206, Latitude: 23.30106, Longitude: 87.42091</w:t>
      </w:r>
    </w:p>
    <w:p>
      <w:r>
        <w:t>Name: WB5705, Latitude: 23.228523, Longitude: 87.06079</w:t>
      </w:r>
    </w:p>
    <w:p>
      <w:r>
        <w:t>Name: WB9196, Latitude: 23.220441, Longitude: 87.076976</w:t>
      </w:r>
    </w:p>
    <w:p>
      <w:r>
        <w:t>Name: WBPAT-01, Latitude: 23.203761, Longitude: 87.530987</w:t>
      </w:r>
    </w:p>
    <w:p>
      <w:r>
        <w:t>Name: WBRAS-01, Latitude: 23.21041, Longitude: 87.595128</w:t>
      </w:r>
    </w:p>
    <w:p>
      <w:r>
        <w:t>Name: WBBNK-03, Latitude: 23.227147, Longitude: 87.082462</w:t>
      </w:r>
    </w:p>
    <w:p>
      <w:r>
        <w:t>Name: WBBNK-05, Latitude: 23.240005, Longitude: 87.073193</w:t>
      </w:r>
    </w:p>
    <w:p>
      <w:r>
        <w:t>Name: WBB4506, Latitude: 23.54625, Longitude: 87.348444</w:t>
      </w:r>
    </w:p>
    <w:p>
      <w:r>
        <w:t>Name: WBA416, Latitude: 23.557, Longitude: 87.324528</w:t>
      </w:r>
    </w:p>
    <w:p>
      <w:r>
        <w:t>Name: WBB1895, Latitude: 23.580083, Longitude: 87.350222</w:t>
      </w:r>
    </w:p>
    <w:p>
      <w:r>
        <w:t>Name: WB5876, Latitude: 23.556504, Longitude: 87.369846</w:t>
      </w:r>
    </w:p>
    <w:p>
      <w:r>
        <w:t>Name: WB4222, Latitude: 23.515583, Longitude: 87.377167</w:t>
      </w:r>
    </w:p>
    <w:p>
      <w:r>
        <w:t>Name: WBB1057, Latitude: 23.526694, Longitude: 87.365556</w:t>
      </w:r>
    </w:p>
    <w:p>
      <w:r>
        <w:t>Name: WBB1348, Latitude: 23.538, Longitude: 87.339194</w:t>
      </w:r>
    </w:p>
    <w:p>
      <w:r>
        <w:t>Name: WBDUR-06, Latitude: 23.513444, Longitude: 87.347556</w:t>
      </w:r>
    </w:p>
    <w:p>
      <w:r>
        <w:t>Name: WBB1723, Latitude: 23.510472, Longitude: 87.335583</w:t>
      </w:r>
    </w:p>
    <w:p>
      <w:r>
        <w:t>Name: WBB2005, Latitude: 23.516333, Longitude: 87.339167</w:t>
      </w:r>
    </w:p>
    <w:p>
      <w:r>
        <w:t>Name: WBDUR-21, Latitude: 23.506778, Longitude: 87.370472</w:t>
      </w:r>
    </w:p>
    <w:p>
      <w:r>
        <w:t>Name: WBB2775, Latitude: 23.507917, Longitude: 87.366528</w:t>
      </w:r>
    </w:p>
    <w:p>
      <w:r>
        <w:t>Name: WB1452, Latitude: 23.520078, Longitude: 87.355562</w:t>
      </w:r>
    </w:p>
    <w:p>
      <w:r>
        <w:t>Name: WBDUR-30, Latitude: 23.509667, Longitude: 87.339861</w:t>
      </w:r>
    </w:p>
    <w:p>
      <w:r>
        <w:t>Name: WBB1916, Latitude: 23.483389, Longitude: 87.371</w:t>
      </w:r>
    </w:p>
    <w:p>
      <w:r>
        <w:t>Name: WBB4584, Latitude: 23.494167, Longitude: 87.369111</w:t>
      </w:r>
    </w:p>
    <w:p>
      <w:r>
        <w:t>Name: WBA410, Latitude: 23.495889, Longitude: 87.378194</w:t>
      </w:r>
    </w:p>
    <w:p>
      <w:r>
        <w:t>Name: WBB1841, Latitude: 23.492694, Longitude: 87.334194</w:t>
      </w:r>
    </w:p>
    <w:p>
      <w:r>
        <w:t>Name: WBB1954, Latitude: 23.484111, Longitude: 87.385056</w:t>
      </w:r>
    </w:p>
    <w:p>
      <w:r>
        <w:t>Name: WBDUR-18, Latitude: 23.490111, Longitude: 87.374667</w:t>
      </w:r>
    </w:p>
    <w:p>
      <w:r>
        <w:t>Name: WB2029, Latitude: 23.446134, Longitude: 87.378199</w:t>
      </w:r>
    </w:p>
    <w:p>
      <w:r>
        <w:t>Name: WBA878, Latitude: 23.498922, Longitude: 87.363022</w:t>
      </w:r>
    </w:p>
    <w:p>
      <w:r>
        <w:t>Name: WB4360, Latitude: 23.565706, Longitude: 87.405788</w:t>
      </w:r>
    </w:p>
    <w:p>
      <w:r>
        <w:t>Name: WB9363, Latitude: 23.465672, Longitude: 87.422491</w:t>
      </w:r>
    </w:p>
    <w:p>
      <w:r>
        <w:t>Name: WB2428, Latitude: 23.476278, Longitude: 87.404361</w:t>
      </w:r>
    </w:p>
    <w:p>
      <w:r>
        <w:t>Name: WBJIK-01, Latitude: 23.410802, Longitude: 87.526075</w:t>
      </w:r>
    </w:p>
    <w:p>
      <w:r>
        <w:t>Name: WB2554, Latitude: 23.579277, Longitude: 87.509079</w:t>
      </w:r>
    </w:p>
    <w:p>
      <w:r>
        <w:t>Name: WB2212, Latitude: 23.442181, Longitude: 87.46227</w:t>
      </w:r>
    </w:p>
    <w:p>
      <w:r>
        <w:t>Name: WBB1331, Latitude: 23.454756, Longitude: 87.458498</w:t>
      </w:r>
    </w:p>
    <w:p>
      <w:r>
        <w:t>Name: WBB770, Latitude: 23.466919, Longitude: 87.448403</w:t>
      </w:r>
    </w:p>
    <w:p>
      <w:r>
        <w:t>Name: WBB2113, Latitude: 23.49715, Longitude: 87.4047</w:t>
      </w:r>
    </w:p>
    <w:p>
      <w:r>
        <w:t>Name: WB6596, Latitude: 23.778314, Longitude: 87.607378</w:t>
      </w:r>
    </w:p>
    <w:p>
      <w:r>
        <w:t>Name: WBILA-01, Latitude: 23.628114, Longitude: 87.5402</w:t>
      </w:r>
    </w:p>
    <w:p>
      <w:r>
        <w:t>Name: WBB1987, Latitude: 23.621657, Longitude: 87.540089</w:t>
      </w:r>
    </w:p>
    <w:p>
      <w:r>
        <w:t>Name: WB6159, Latitude: 22.90142, Longitude: 87.54097</w:t>
      </w:r>
    </w:p>
    <w:p>
      <w:r>
        <w:t>Name: WB1372, Latitude: 22.82477, Longitude: 87.53461</w:t>
      </w:r>
    </w:p>
    <w:p>
      <w:r>
        <w:t>Name: WB4629, Latitude: 22.893382, Longitude: 87.564441</w:t>
      </w:r>
    </w:p>
    <w:p>
      <w:r>
        <w:t>Name: WBKKS-01, Latitude: 22.86604, Longitude: 87.42184</w:t>
      </w:r>
    </w:p>
    <w:p>
      <w:r>
        <w:t>Name: WBB1762, Latitude: 23.011941, Longitude: 87.593344</w:t>
      </w:r>
    </w:p>
    <w:p>
      <w:r>
        <w:t>Name: WB3766, Latitude: 23.097407, Longitude: 87.493544</w:t>
      </w:r>
    </w:p>
    <w:p>
      <w:r>
        <w:t>Name: WBJYR-01, Latitude: 23.054018, Longitude: 87.442051</w:t>
      </w:r>
    </w:p>
    <w:p>
      <w:r>
        <w:t>Name: WBKOT-01, Latitude: 23.008729, Longitude: 87.599858</w:t>
      </w:r>
    </w:p>
    <w:p>
      <w:r>
        <w:t>Name: WB3983, Latitude: 23.15169, Longitude: 87.530625</w:t>
      </w:r>
    </w:p>
    <w:p>
      <w:r>
        <w:t>Name: WB8740, Latitude: 23.022544, Longitude: 87.595879</w:t>
      </w:r>
    </w:p>
    <w:p>
      <w:r>
        <w:t>Name: WBB767, Latitude: 23.29863, Longitude: 87.759333</w:t>
      </w:r>
    </w:p>
    <w:p>
      <w:r>
        <w:t>Name: WBGAL-01, Latitude: 23.340694, Longitude: 87.68837</w:t>
      </w:r>
    </w:p>
    <w:p>
      <w:r>
        <w:t>Name: WB2539, Latitude: 23.323398, Longitude: 87.769174</w:t>
      </w:r>
    </w:p>
    <w:p>
      <w:r>
        <w:t>Name: WB2213, Latitude: 23.455726, Longitude: 87.446782</w:t>
      </w:r>
    </w:p>
    <w:p>
      <w:r>
        <w:t>Name: WBG223, Latitude: 23.57633, Longitude: 87.59654</w:t>
      </w:r>
    </w:p>
    <w:p>
      <w:r>
        <w:t>Name: WBB4598, Latitude: 23.67605, Longitude: 87.66883</w:t>
      </w:r>
    </w:p>
    <w:p>
      <w:r>
        <w:t>Name: WBB595, Latitude: 23.693668, Longitude: 87.686671</w:t>
      </w:r>
    </w:p>
    <w:p>
      <w:r>
        <w:t>Name: WB8797, Latitude: 23.680482, Longitude: 87.677743</w:t>
      </w:r>
    </w:p>
    <w:p>
      <w:r>
        <w:t>Name: WB4674, Latitude: 23.68349, Longitude: 87.690045</w:t>
      </w:r>
    </w:p>
    <w:p>
      <w:r>
        <w:t>Name: WBB1456, Latitude: 23.678979, Longitude: 87.698271</w:t>
      </w:r>
    </w:p>
    <w:p>
      <w:r>
        <w:t>Name: WBA817, Latitude: 23.699067, Longitude: 87.691932</w:t>
      </w:r>
    </w:p>
    <w:p>
      <w:r>
        <w:t>Name: WB4487, Latitude: 23.663721, Longitude: 87.66029</w:t>
      </w:r>
    </w:p>
    <w:p>
      <w:r>
        <w:t>Name: WBA762, Latitude: 22.71917, Longitude: 87.657162</w:t>
      </w:r>
    </w:p>
    <w:p>
      <w:r>
        <w:t>Name: WBE034, Latitude: 22.73913, Longitude: 87.71858</w:t>
      </w:r>
    </w:p>
    <w:p>
      <w:r>
        <w:t>Name: WB5821, Latitude: 22.723066, Longitude: 87.672931</w:t>
      </w:r>
    </w:p>
    <w:p>
      <w:r>
        <w:t>Name: WB3285, Latitude: 22.71634, Longitude: 87.73054</w:t>
      </w:r>
    </w:p>
    <w:p>
      <w:r>
        <w:t>Name: WB4675, Latitude: 22.71652, Longitude: 87.684438</w:t>
      </w:r>
    </w:p>
    <w:p>
      <w:r>
        <w:t>Name: WB3198, Latitude: 22.993603, Longitude: 87.740134</w:t>
      </w:r>
    </w:p>
    <w:p>
      <w:r>
        <w:t>Name: WB6235, Latitude: 22.9773, Longitude: 87.797149</w:t>
      </w:r>
    </w:p>
    <w:p>
      <w:r>
        <w:t>Name: WB6490, Latitude: 23.002143, Longitude: 87.857207</w:t>
      </w:r>
    </w:p>
    <w:p>
      <w:r>
        <w:t>Name: WBGTN-01, Latitude: 22.967642, Longitude: 87.918534</w:t>
      </w:r>
    </w:p>
    <w:p>
      <w:r>
        <w:t>Name: WBB3258, Latitude: 22.93762, Longitude: 87.58472</w:t>
      </w:r>
    </w:p>
    <w:p>
      <w:r>
        <w:t>Name: WBG420, Latitude: 22.952004, Longitude: 87.884023</w:t>
      </w:r>
    </w:p>
    <w:p>
      <w:r>
        <w:t>Name: WBSIY-01, Latitude: 23.111777, Longitude: 87.802068</w:t>
      </w:r>
    </w:p>
    <w:p>
      <w:r>
        <w:t>Name: WBUHA-01, Latitude: 23.032298, Longitude: 87.778649</w:t>
      </w:r>
    </w:p>
    <w:p>
      <w:r>
        <w:t>Name: WB3649, Latitude: 23.15171, Longitude: 87.812791</w:t>
      </w:r>
    </w:p>
    <w:p>
      <w:r>
        <w:t>Name: WBE163, Latitude: 23.01206, Longitude: 87.82143</w:t>
      </w:r>
    </w:p>
    <w:p>
      <w:r>
        <w:t>Name: WB4644, Latitude: 22.74458, Longitude: 87.756292</w:t>
      </w:r>
    </w:p>
    <w:p>
      <w:r>
        <w:t>Name: WB2297, Latitude: 22.71706, Longitude: 87.785902</w:t>
      </w:r>
    </w:p>
    <w:p>
      <w:r>
        <w:t>Name: WBB740, Latitude: 22.879018, Longitude: 87.785081</w:t>
      </w:r>
    </w:p>
    <w:p>
      <w:r>
        <w:t>Name: WBBDW-01, Latitude: 22.795101, Longitude: 87.755671</w:t>
      </w:r>
    </w:p>
    <w:p>
      <w:r>
        <w:t>Name: WBTIR-01, Latitude: 22.941956, Longitude: 87.817473</w:t>
      </w:r>
    </w:p>
    <w:p>
      <w:r>
        <w:t>Name: WB7997, Latitude: 23.241667, Longitude: 87.85125</w:t>
      </w:r>
    </w:p>
    <w:p>
      <w:r>
        <w:t>Name: WB9192, Latitude: 23.248528, Longitude: 87.840278</w:t>
      </w:r>
    </w:p>
    <w:p>
      <w:r>
        <w:t>Name: WB2570, Latitude: 23.222, Longitude: 87.845417</w:t>
      </w:r>
    </w:p>
    <w:p>
      <w:r>
        <w:t>Name: WB2571, Latitude: 23.237528, Longitude: 87.836694</w:t>
      </w:r>
    </w:p>
    <w:p>
      <w:r>
        <w:t>Name: WBD832, Latitude: 23.228556, Longitude: 87.848917</w:t>
      </w:r>
    </w:p>
    <w:p>
      <w:r>
        <w:t>Name: WBH272, Latitude: 23.07397, Longitude: 87.83617</w:t>
      </w:r>
    </w:p>
    <w:p>
      <w:r>
        <w:t>Name: WBB2956, Latitude: 23.260167, Longitude: 87.860806</w:t>
      </w:r>
    </w:p>
    <w:p>
      <w:r>
        <w:t>Name: WB2083, Latitude: 23.268861, Longitude: 87.874417</w:t>
      </w:r>
    </w:p>
    <w:p>
      <w:r>
        <w:t>Name: WB6013, Latitude: 23.260722, Longitude: 87.845583</w:t>
      </w:r>
    </w:p>
    <w:p>
      <w:r>
        <w:t>Name: WBBAR-07, Latitude: 23.258028, Longitude: 87.870667</w:t>
      </w:r>
    </w:p>
    <w:p>
      <w:r>
        <w:t>Name: WBDWA-01, Latitude: 23.284889, Longitude: 87.878</w:t>
      </w:r>
    </w:p>
    <w:p>
      <w:r>
        <w:t>Name: WB3080, Latitude: 23.257778, Longitude: 87.860639</w:t>
      </w:r>
    </w:p>
    <w:p>
      <w:r>
        <w:t>Name: WBB443, Latitude: 23.262083, Longitude: 87.824528</w:t>
      </w:r>
    </w:p>
    <w:p>
      <w:r>
        <w:t>Name: WB2467, Latitude: 23.264694, Longitude: 87.834028</w:t>
      </w:r>
    </w:p>
    <w:p>
      <w:r>
        <w:t>Name: WBA771, Latitude: 23.288068, Longitude: 87.856395</w:t>
      </w:r>
    </w:p>
    <w:p>
      <w:r>
        <w:t>Name: WBF110, Latitude: 23.256667, Longitude: 87.846472</w:t>
      </w:r>
    </w:p>
    <w:p>
      <w:r>
        <w:t>Name: WBB1937, Latitude: 23.285444, Longitude: 87.888139</w:t>
      </w:r>
    </w:p>
    <w:p>
      <w:r>
        <w:t>Name: WBB585, Latitude: 23.235694, Longitude: 87.865222</w:t>
      </w:r>
    </w:p>
    <w:p>
      <w:r>
        <w:t>Name: WBBAR-06, Latitude: 23.231808, Longitude: 87.866873</w:t>
      </w:r>
    </w:p>
    <w:p>
      <w:r>
        <w:t>Name: WBB1712, Latitude: 23.220972, Longitude: 87.860361</w:t>
      </w:r>
    </w:p>
    <w:p>
      <w:r>
        <w:t>Name: WB1455, Latitude: 23.231778, Longitude: 87.855722</w:t>
      </w:r>
    </w:p>
    <w:p>
      <w:r>
        <w:t>Name: WBB2784, Latitude: 23.221611, Longitude: 87.8665</w:t>
      </w:r>
    </w:p>
    <w:p>
      <w:r>
        <w:t>Name: WBB1278, Latitude: 23.232139, Longitude: 87.860417</w:t>
      </w:r>
    </w:p>
    <w:p>
      <w:r>
        <w:t>Name: WB3648, Latitude: 23.139033, Longitude: 87.872703</w:t>
      </w:r>
    </w:p>
    <w:p>
      <w:r>
        <w:t>Name: WB3384, Latitude: 23.460634, Longitude: 87.870273</w:t>
      </w:r>
    </w:p>
    <w:p>
      <w:r>
        <w:t>Name: WBB1907, Latitude: 23.21825, Longitude: 87.871639</w:t>
      </w:r>
    </w:p>
    <w:p>
      <w:r>
        <w:t>Name: WBRIN-01, Latitude: 23.103925, Longitude: 87.870798</w:t>
      </w:r>
    </w:p>
    <w:p>
      <w:r>
        <w:t>Name: WBB422, Latitude: 23.234722, Longitude: 87.871667</w:t>
      </w:r>
    </w:p>
    <w:p>
      <w:r>
        <w:t>Name: WBB798, Latitude: 23.24975, Longitude: 87.881528</w:t>
      </w:r>
    </w:p>
    <w:p>
      <w:r>
        <w:t>Name: WB2082, Latitude: 23.240556, Longitude: 87.868556</w:t>
      </w:r>
    </w:p>
    <w:p>
      <w:r>
        <w:t>Name: WBB2591, Latitude: 23.260111, Longitude: 87.875972</w:t>
      </w:r>
    </w:p>
    <w:p>
      <w:r>
        <w:t>Name: WBB1445, Latitude: 23.243194, Longitude: 87.885167</w:t>
      </w:r>
    </w:p>
    <w:p>
      <w:r>
        <w:t>Name: WBC727, Latitude: 23.248611, Longitude: 87.872972</w:t>
      </w:r>
    </w:p>
    <w:p>
      <w:r>
        <w:t>Name: WB8920, Latitude: 23.228306, Longitude: 87.872528</w:t>
      </w:r>
    </w:p>
    <w:p>
      <w:r>
        <w:t>Name: WB2624, Latitude: 23.235639, Longitude: 87.878472</w:t>
      </w:r>
    </w:p>
    <w:p>
      <w:r>
        <w:t>Name: WB4326, Latitude: 23.224917, Longitude: 87.879889</w:t>
      </w:r>
    </w:p>
    <w:p>
      <w:r>
        <w:t>Name: WB8941, Latitude: 23.236472, Longitude: 87.884167</w:t>
      </w:r>
    </w:p>
    <w:p>
      <w:r>
        <w:t>Name: WBBAR-01, Latitude: 23.219556, Longitude: 87.895083</w:t>
      </w:r>
    </w:p>
    <w:p>
      <w:r>
        <w:t>Name: WBB745, Latitude: 23.231583, Longitude: 87.883028</w:t>
      </w:r>
    </w:p>
    <w:p>
      <w:r>
        <w:t>Name: WBB1969, Latitude: 23.212889, Longitude: 87.882917</w:t>
      </w:r>
    </w:p>
    <w:p>
      <w:r>
        <w:t>Name: WBA876, Latitude: 23.222417, Longitude: 87.884722</w:t>
      </w:r>
    </w:p>
    <w:p>
      <w:r>
        <w:t>Name: WBB799, Latitude: 23.21383, Longitude: 87.891559</w:t>
      </w:r>
    </w:p>
    <w:p>
      <w:r>
        <w:t>Name: WB3079, Latitude: 23.239167, Longitude: 87.89975</w:t>
      </w:r>
    </w:p>
    <w:p>
      <w:r>
        <w:t>Name: WBB1444, Latitude: 23.253194, Longitude: 87.857806</w:t>
      </w:r>
    </w:p>
    <w:p>
      <w:r>
        <w:t>Name: WB3081, Latitude: 23.245528, Longitude: 87.861861</w:t>
      </w:r>
    </w:p>
    <w:p>
      <w:r>
        <w:t>Name: WBB1224, Latitude: 23.252056, Longitude: 87.865917</w:t>
      </w:r>
    </w:p>
    <w:p>
      <w:r>
        <w:t>Name: WBBAR-11, Latitude: 23.249083, Longitude: 87.863889</w:t>
      </w:r>
    </w:p>
    <w:p>
      <w:r>
        <w:t>Name: WBB2042, Latitude: 23.245583, Longitude: 87.855889</w:t>
      </w:r>
    </w:p>
    <w:p>
      <w:r>
        <w:t>Name: WB9900, Latitude: 23.241556, Longitude: 87.863167</w:t>
      </w:r>
    </w:p>
    <w:p>
      <w:r>
        <w:t>Name: WBB797, Latitude: 23.242833, Longitude: 87.858972</w:t>
      </w:r>
    </w:p>
    <w:p>
      <w:r>
        <w:t>Name: WBBAR-03, Latitude: 23.247361, Longitude: 87.8685</w:t>
      </w:r>
    </w:p>
    <w:p>
      <w:r>
        <w:t>Name: WBBAR-02, Latitude: 23.251444, Longitude: 87.853333</w:t>
      </w:r>
    </w:p>
    <w:p>
      <w:r>
        <w:t>Name: WB3256, Latitude: 23.246836, Longitude: 87.937442</w:t>
      </w:r>
    </w:p>
    <w:p>
      <w:r>
        <w:t>Name: WB1665, Latitude: 23.223018, Longitude: 87.927723</w:t>
      </w:r>
    </w:p>
    <w:p>
      <w:r>
        <w:t>Name: WBB351, Latitude: 23.220472, Longitude: 87.916861</w:t>
      </w:r>
    </w:p>
    <w:p>
      <w:r>
        <w:t>Name: WBB1684, Latitude: 23.204948, Longitude: 87.966739</w:t>
      </w:r>
    </w:p>
    <w:p>
      <w:r>
        <w:t>Name: WBB4564, Latitude: 23.22361, Longitude: 87.91273</w:t>
      </w:r>
    </w:p>
    <w:p>
      <w:r>
        <w:t>Name: WB5632, Latitude: 22.88183, Longitude: 88.006413</w:t>
      </w:r>
    </w:p>
    <w:p>
      <w:r>
        <w:t>Name: WBTAR-01, Latitude: 22.886506, Longitude: 88.016587</w:t>
      </w:r>
    </w:p>
    <w:p>
      <w:r>
        <w:t>Name: WB2736, Latitude: 22.883926, Longitude: 87.973875</w:t>
      </w:r>
    </w:p>
    <w:p>
      <w:r>
        <w:t>Name: WB3403, Latitude: 22.86108, Longitude: 87.95761</w:t>
      </w:r>
    </w:p>
    <w:p>
      <w:r>
        <w:t>Name: WBB2067, Latitude: 22.88205, Longitude: 88.01292</w:t>
      </w:r>
    </w:p>
    <w:p>
      <w:r>
        <w:t>Name: WBC912, Latitude: 22.89397, Longitude: 88.01607</w:t>
      </w:r>
    </w:p>
    <w:p>
      <w:r>
        <w:t>Name: WB9366, Latitude: 22.781752, Longitude: 88.016617</w:t>
      </w:r>
    </w:p>
    <w:p>
      <w:r>
        <w:t>Name: WBC403, Latitude: 22.88325, Longitude: 87.90646</w:t>
      </w:r>
    </w:p>
    <w:p>
      <w:r>
        <w:t>Name: WBB805, Latitude: 22.952044, Longitude: 87.951591</w:t>
      </w:r>
    </w:p>
    <w:p>
      <w:r>
        <w:t>Name: WBDSR-01, Latitude: 22.968196, Longitude: 88.030623</w:t>
      </w:r>
    </w:p>
    <w:p>
      <w:r>
        <w:t>Name: WB6714, Latitude: 23.040049, Longitude: 87.986242</w:t>
      </w:r>
    </w:p>
    <w:p>
      <w:r>
        <w:t>Name: WBB4185, Latitude: 22.97919, Longitude: 88.01778</w:t>
      </w:r>
    </w:p>
    <w:p>
      <w:r>
        <w:t>Name: WBG593, Latitude: 22.97569, Longitude: 87.97148</w:t>
      </w:r>
    </w:p>
    <w:p>
      <w:r>
        <w:t>Name: WB7012, Latitude: 23.143037, Longitude: 88.134324</w:t>
      </w:r>
    </w:p>
    <w:p>
      <w:r>
        <w:t>Name: WBJMP-01, Latitude: 23.06816, Longitude: 87.990372</w:t>
      </w:r>
    </w:p>
    <w:p>
      <w:r>
        <w:t>Name: WBMSG-01, Latitude: 23.13251, Longitude: 88.052735</w:t>
      </w:r>
    </w:p>
    <w:p>
      <w:r>
        <w:t>Name: WBB2151, Latitude: 23.166638, Longitude: 88.093205</w:t>
      </w:r>
    </w:p>
    <w:p>
      <w:r>
        <w:t>Name: WBB2588, Latitude: 23.16024, Longitude: 88.08181</w:t>
      </w:r>
    </w:p>
    <w:p>
      <w:r>
        <w:t>Name: WB2192, Latitude: 23.166058, Longitude: 88.120102</w:t>
      </w:r>
    </w:p>
    <w:p>
      <w:r>
        <w:t>Name: WB4749, Latitude: 23.134756, Longitude: 88.100406</w:t>
      </w:r>
    </w:p>
    <w:p>
      <w:r>
        <w:t>Name: WB5805, Latitude: 23.16711, Longitude: 88.100147</w:t>
      </w:r>
    </w:p>
    <w:p>
      <w:r>
        <w:t>Name: WBDHN-01, Latitude: 22.965754, Longitude: 88.09896</w:t>
      </w:r>
    </w:p>
    <w:p>
      <w:r>
        <w:t>Name: WB3707, Latitude: 23.031213, Longitude: 88.156606</w:t>
      </w:r>
    </w:p>
    <w:p>
      <w:r>
        <w:t>Name: WBB2071, Latitude: 22.970645, Longitude: 88.114924</w:t>
      </w:r>
    </w:p>
    <w:p>
      <w:r>
        <w:t>Name: WB8892, Latitude: 22.85671, Longitude: 88.11328</w:t>
      </w:r>
    </w:p>
    <w:p>
      <w:r>
        <w:t>Name: WBE050, Latitude: 22.7516, Longitude: 88.13775</w:t>
      </w:r>
    </w:p>
    <w:p>
      <w:r>
        <w:t>Name: WB3621, Latitude: 22.919552, Longitude: 88.097114</w:t>
      </w:r>
    </w:p>
    <w:p>
      <w:r>
        <w:t>Name: WB8456, Latitude: 22.894905, Longitude: 88.104457</w:t>
      </w:r>
    </w:p>
    <w:p>
      <w:r>
        <w:t>Name: WB3706, Latitude: 22.891907, Longitude: 88.121283</w:t>
      </w:r>
    </w:p>
    <w:p>
      <w:r>
        <w:t>Name: WBB1561, Latitude: 23.637132, Longitude: 88.141474</w:t>
      </w:r>
    </w:p>
    <w:p>
      <w:r>
        <w:t>Name: WB8923, Latitude: 23.645536, Longitude: 88.128274</w:t>
      </w:r>
    </w:p>
    <w:p>
      <w:r>
        <w:t>Name: WBB1512, Latitude: 23.91219, Longitude: 87.512427</w:t>
      </w:r>
    </w:p>
    <w:p>
      <w:r>
        <w:t>Name: WBB113, Latitude: 23.912961, Longitude: 87.495033</w:t>
      </w:r>
    </w:p>
    <w:p>
      <w:r>
        <w:t>Name: WB9200, Latitude: 23.906071, Longitude: 87.509322</w:t>
      </w:r>
    </w:p>
    <w:p>
      <w:r>
        <w:t>Name: WB3721, Latitude: 23.791068, Longitude: 87.49292</w:t>
      </w:r>
    </w:p>
    <w:p>
      <w:r>
        <w:t>Name: WBD613, Latitude: 23.46067, Longitude: 87.45412</w:t>
      </w:r>
    </w:p>
    <w:p>
      <w:r>
        <w:t>Name: WBJIK-02, Latitude: 23.399055, Longitude: 87.557485</w:t>
      </w:r>
    </w:p>
    <w:p>
      <w:r>
        <w:t>Name: WBB2311, Latitude: 23.449436, Longitude: 87.452602</w:t>
      </w:r>
    </w:p>
    <w:p>
      <w:r>
        <w:t>Name: WBB2158, Latitude: 23.438261, Longitude: 87.503718</w:t>
      </w:r>
    </w:p>
    <w:p>
      <w:r>
        <w:t>Name: WBA812, Latitude: 23.406288, Longitude: 87.540465</w:t>
      </w:r>
    </w:p>
    <w:p>
      <w:r>
        <w:t>Name: WBMNK-01, Latitude: 23.426188, Longitude: 87.556565</w:t>
      </w:r>
    </w:p>
    <w:p>
      <w:r>
        <w:t>Name: WB2147, Latitude: 23.398869, Longitude: 87.548089</w:t>
      </w:r>
    </w:p>
    <w:p>
      <w:r>
        <w:t>Name: WBB4145, Latitude: 23.22167, Longitude: 87.5475</w:t>
      </w:r>
    </w:p>
    <w:p>
      <w:r>
        <w:t>Name: WB3998, Latitude: 23.34469, Longitude: 87.5602</w:t>
      </w:r>
    </w:p>
    <w:p>
      <w:r>
        <w:t>Name: WBB451, Latitude: 23.633945, Longitude: 87.53027</w:t>
      </w:r>
    </w:p>
    <w:p>
      <w:r>
        <w:t>Name: WBB1852, Latitude: 23.632678, Longitude: 87.544357</w:t>
      </w:r>
    </w:p>
    <w:p>
      <w:r>
        <w:t>Name: WBB844, Latitude: 23.706052, Longitude: 87.484113</w:t>
      </w:r>
    </w:p>
    <w:p>
      <w:r>
        <w:t>Name: WBA152, Latitude: 23.895142, Longitude: 87.535858</w:t>
      </w:r>
    </w:p>
    <w:p>
      <w:r>
        <w:t>Name: WBB1957, Latitude: 23.88764, Longitude: 87.530757</w:t>
      </w:r>
    </w:p>
    <w:p>
      <w:r>
        <w:t>Name: WBSIU-01, Latitude: 23.912551, Longitude: 87.527887</w:t>
      </w:r>
    </w:p>
    <w:p>
      <w:r>
        <w:t>Name: WB3124, Latitude: 23.905207, Longitude: 87.530007</w:t>
      </w:r>
    </w:p>
    <w:p>
      <w:r>
        <w:t>Name: WBSIU-02, Latitude: 23.894289, Longitude: 87.526152</w:t>
      </w:r>
    </w:p>
    <w:p>
      <w:r>
        <w:t>Name: WBB379, Latitude: 23.909084, Longitude: 87.534159</w:t>
      </w:r>
    </w:p>
    <w:p>
      <w:r>
        <w:t>Name: WBB270, Latitude: 23.900786, Longitude: 87.537343</w:t>
      </w:r>
    </w:p>
    <w:p>
      <w:r>
        <w:t>Name: WBE623, Latitude: 23.91681, Longitude: 87.51772</w:t>
      </w:r>
    </w:p>
    <w:p>
      <w:r>
        <w:t>Name: WB9123, Latitude: 23.888371, Longitude: 87.539678</w:t>
      </w:r>
    </w:p>
    <w:p>
      <w:r>
        <w:t>Name: WBB1511, Latitude: 23.91656, Longitude: 87.52485</w:t>
      </w:r>
    </w:p>
    <w:p>
      <w:r>
        <w:t>Name: WBB1515, Latitude: 23.8992, Longitude: 87.52747</w:t>
      </w:r>
    </w:p>
    <w:p>
      <w:r>
        <w:t>Name: WBB2064, Latitude: 23.92204, Longitude: 87.52074</w:t>
      </w:r>
    </w:p>
    <w:p>
      <w:r>
        <w:t>Name: WBAUS-01, Latitude: 23.510882, Longitude: 87.664557</w:t>
      </w:r>
    </w:p>
    <w:p>
      <w:r>
        <w:t>Name: WBGUS-01, Latitude: 23.489279, Longitude: 87.740487</w:t>
      </w:r>
    </w:p>
    <w:p>
      <w:r>
        <w:t>Name: WB2131, Latitude: 23.493694, Longitude: 87.73042</w:t>
      </w:r>
    </w:p>
    <w:p>
      <w:r>
        <w:t>Name: WBB2041, Latitude: 23.367326, Longitude: 87.627284</w:t>
      </w:r>
    </w:p>
    <w:p>
      <w:r>
        <w:t>Name: WBB2819, Latitude: 23.4938, Longitude: 87.73965</w:t>
      </w:r>
    </w:p>
    <w:p>
      <w:r>
        <w:t>Name: WBB2774, Latitude: 23.48916, Longitude: 87.73585</w:t>
      </w:r>
    </w:p>
    <w:p>
      <w:r>
        <w:t>Name: WB3654, Latitude: 23.169136, Longitude: 87.726926</w:t>
      </w:r>
    </w:p>
    <w:p>
      <w:r>
        <w:t>Name: WB2113, Latitude: 23.672979, Longitude: 87.6848</w:t>
      </w:r>
    </w:p>
    <w:p>
      <w:r>
        <w:t>Name: WB2512, Latitude: 23.66195, Longitude: 87.68384</w:t>
      </w:r>
    </w:p>
    <w:p>
      <w:r>
        <w:t>Name: WBA835, Latitude: 23.660138, Longitude: 87.696532</w:t>
      </w:r>
    </w:p>
    <w:p>
      <w:r>
        <w:t>Name: WBB1461, Latitude: 23.655752, Longitude: 87.69094</w:t>
      </w:r>
    </w:p>
    <w:p>
      <w:r>
        <w:t>Name: WB2644, Latitude: 23.666006, Longitude: 87.695549</w:t>
      </w:r>
    </w:p>
    <w:p>
      <w:r>
        <w:t>Name: WBBOL-01, Latitude: 23.666985, Longitude: 87.685516</w:t>
      </w:r>
    </w:p>
    <w:p>
      <w:r>
        <w:t>Name: WBB3390, Latitude: 23.66179, Longitude: 87.67783</w:t>
      </w:r>
    </w:p>
    <w:p>
      <w:r>
        <w:t>Name: WBB3351, Latitude: 23.68933, Longitude: 87.68616</w:t>
      </w:r>
    </w:p>
    <w:p>
      <w:r>
        <w:t>Name: WBB097, Latitude: 23.669781, Longitude: 87.6954</w:t>
      </w:r>
    </w:p>
    <w:p>
      <w:r>
        <w:t>Name: WB6125, Latitude: 23.676313, Longitude: 87.721916</w:t>
      </w:r>
    </w:p>
    <w:p>
      <w:r>
        <w:t>Name: WB6054, Latitude: 23.658653, Longitude: 87.707212</w:t>
      </w:r>
    </w:p>
    <w:p>
      <w:r>
        <w:t>Name: WBB3350, Latitude: 23.65334, Longitude: 87.70377</w:t>
      </w:r>
    </w:p>
    <w:p>
      <w:r>
        <w:t>Name: WBA798, Latitude: 23.651273, Longitude: 87.71858</w:t>
      </w:r>
    </w:p>
    <w:p>
      <w:r>
        <w:t>Name: WBAHM-01, Latitude: 23.82803, Longitude: 87.690169</w:t>
      </w:r>
    </w:p>
    <w:p>
      <w:r>
        <w:t>Name: WBLBP-01, Latitude: 23.815051, Longitude: 87.800236</w:t>
      </w:r>
    </w:p>
    <w:p>
      <w:r>
        <w:t>Name: WBB381, Latitude: 23.823677, Longitude: 87.699081</w:t>
      </w:r>
    </w:p>
    <w:p>
      <w:r>
        <w:t>Name: WBB2696, Latitude: 23.83284, Longitude: 87.69072</w:t>
      </w:r>
    </w:p>
    <w:p>
      <w:r>
        <w:t>Name: WB9251, Latitude: 22.978219, Longitude: 87.850701</w:t>
      </w:r>
    </w:p>
    <w:p>
      <w:r>
        <w:t>Name: WBB2548, Latitude: 23.927678, Longitude: 87.596993</w:t>
      </w:r>
    </w:p>
    <w:p>
      <w:r>
        <w:t>Name: WBC523, Latitude: 23.91918, Longitude: 87.64349</w:t>
      </w:r>
    </w:p>
    <w:p>
      <w:r>
        <w:t>Name: WB2763, Latitude: 23.924108, Longitude: 87.657179</w:t>
      </w:r>
    </w:p>
    <w:p>
      <w:r>
        <w:t>Name: WBB3862, Latitude: 23.89803, Longitude: 87.81789</w:t>
      </w:r>
    </w:p>
    <w:p>
      <w:r>
        <w:t>Name: WB2845, Latitude: 23.92661, Longitude: 87.82965</w:t>
      </w:r>
    </w:p>
    <w:p>
      <w:r>
        <w:t>Name: WBBWN-01, Latitude: 23.925685, Longitude: 87.93884</w:t>
      </w:r>
    </w:p>
    <w:p>
      <w:r>
        <w:t>Name: WBA262, Latitude: 23.920768, Longitude: 88.106233</w:t>
      </w:r>
    </w:p>
    <w:p>
      <w:r>
        <w:t>Name: WBB3456, Latitude: 23.232556, Longitude: 87.873167</w:t>
      </w:r>
    </w:p>
    <w:p>
      <w:r>
        <w:t>Name: WBB187, Latitude: 23.3334, Longitude: 87.887297</w:t>
      </w:r>
    </w:p>
    <w:p>
      <w:r>
        <w:t>Name: WB8763, Latitude: 23.220377, Longitude: 87.907159</w:t>
      </w:r>
    </w:p>
    <w:p>
      <w:r>
        <w:t>Name: WBB832, Latitude: 23.254263, Longitude: 87.8939</w:t>
      </w:r>
    </w:p>
    <w:p>
      <w:r>
        <w:t>Name: WBE209, Latitude: 23.231912, Longitude: 87.864578</w:t>
      </w:r>
    </w:p>
    <w:p>
      <w:r>
        <w:t>Name: WBF089, Latitude: 23.227389, Longitude: 87.857333</w:t>
      </w:r>
    </w:p>
    <w:p>
      <w:r>
        <w:t>Name: WBB1714, Latitude: 23.23675, Longitude: 87.849778</w:t>
      </w:r>
    </w:p>
    <w:p>
      <w:r>
        <w:t>Name: WBB827, Latitude: 23.25925, Longitude: 87.851972</w:t>
      </w:r>
    </w:p>
    <w:p>
      <w:r>
        <w:t>Name: WB2648, Latitude: 23.232278, Longitude: 87.85025</w:t>
      </w:r>
    </w:p>
    <w:p>
      <w:r>
        <w:t>Name: WB7952, Latitude: 23.409285, Longitude: 87.923682</w:t>
      </w:r>
    </w:p>
    <w:p>
      <w:r>
        <w:t>Name: WBMNG-01, Latitude: 23.535612, Longitude: 87.904034</w:t>
      </w:r>
    </w:p>
    <w:p>
      <w:r>
        <w:t>Name: WBG919, Latitude: 23.60824, Longitude: 87.91103</w:t>
      </w:r>
    </w:p>
    <w:p>
      <w:r>
        <w:t>Name: WBKDR-01, Latitude: 23.73357, Longitude: 87.970178</w:t>
      </w:r>
    </w:p>
    <w:p>
      <w:r>
        <w:t>Name: WB6557, Latitude: 23.701801, Longitude: 87.863088</w:t>
      </w:r>
    </w:p>
    <w:p>
      <w:r>
        <w:t>Name: WBC060, Latitude: 23.7683, Longitude: 87.88181</w:t>
      </w:r>
    </w:p>
    <w:p>
      <w:r>
        <w:t>Name: WBKRE-01, Latitude: 23.791409, Longitude: 88.051528</w:t>
      </w:r>
    </w:p>
    <w:p>
      <w:r>
        <w:t>Name: WBB3403, Latitude: 23.77015, Longitude: 88.1026</w:t>
      </w:r>
    </w:p>
    <w:p>
      <w:r>
        <w:t>Name: WBB718, Latitude: 23.772253, Longitude: 88.117268</w:t>
      </w:r>
    </w:p>
    <w:p>
      <w:r>
        <w:t>Name: WB5814, Latitude: 23.80456, Longitude: 88.109673</w:t>
      </w:r>
    </w:p>
    <w:p>
      <w:r>
        <w:t>Name: WBB3384, Latitude: 23.76304, Longitude: 88.1066</w:t>
      </w:r>
    </w:p>
    <w:p>
      <w:r>
        <w:t>Name: WB3264, Latitude: 23.755036, Longitude: 88.144358</w:t>
      </w:r>
    </w:p>
    <w:p>
      <w:r>
        <w:t>Name: WBHAT-01, Latitude: 23.256719, Longitude: 87.978388</w:t>
      </w:r>
    </w:p>
    <w:p>
      <w:r>
        <w:t>Name: WBB2277, Latitude: 23.874774, Longitude: 87.998916</w:t>
      </w:r>
    </w:p>
    <w:p>
      <w:r>
        <w:t>Name: WBB2429, Latitude: 22.89736, Longitude: 87.9904</w:t>
      </w:r>
    </w:p>
    <w:p>
      <w:r>
        <w:t>Name: WB3378, Latitude: 23.407325, Longitude: 87.977166</w:t>
      </w:r>
    </w:p>
    <w:p>
      <w:r>
        <w:t>Name: WB4278, Latitude: 22.907033, Longitude: 88.049209</w:t>
      </w:r>
    </w:p>
    <w:p>
      <w:r>
        <w:t>Name: WBKAT-02, Latitude: 23.633817, Longitude: 88.140982</w:t>
      </w:r>
    </w:p>
    <w:p>
      <w:r>
        <w:t>Name: WB1499, Latitude: 23.634761, Longitude: 88.126356</w:t>
      </w:r>
    </w:p>
    <w:p>
      <w:r>
        <w:t>Name: WB1457, Latitude: 23.650434, Longitude: 88.125033</w:t>
      </w:r>
    </w:p>
    <w:p>
      <w:r>
        <w:t>Name: WBKAT-03, Latitude: 23.6416, Longitude: 88.124353</w:t>
      </w:r>
    </w:p>
    <w:p>
      <w:r>
        <w:t>Name: WBB1562, Latitude: 23.630532, Longitude: 88.147565</w:t>
      </w:r>
    </w:p>
    <w:p>
      <w:r>
        <w:t>Name: WB6408, Latitude: 23.52755, Longitude: 88.086662</w:t>
      </w:r>
    </w:p>
    <w:p>
      <w:r>
        <w:t>Name: WBB803, Latitude: 23.52129, Longitude: 88.098812</w:t>
      </w:r>
    </w:p>
    <w:p>
      <w:r>
        <w:t>Name: WB9883, Latitude: 23.640256, Longitude: 88.13527</w:t>
      </w:r>
    </w:p>
    <w:p>
      <w:r>
        <w:t>Name: WBB1970, Latitude: 24.17986, Longitude: 87.76265</w:t>
      </w:r>
    </w:p>
    <w:p>
      <w:r>
        <w:t>Name: WBRHT-02, Latitude: 24.173256, Longitude: 87.784808</w:t>
      </w:r>
    </w:p>
    <w:p>
      <w:r>
        <w:t>Name: WBA657, Latitude: 24.185662, Longitude: 87.777913</w:t>
      </w:r>
    </w:p>
    <w:p>
      <w:r>
        <w:t>Name: WBB1504, Latitude: 24.170652, Longitude: 87.782089</w:t>
      </w:r>
    </w:p>
    <w:p>
      <w:r>
        <w:t>Name: WBB4203, Latitude: 24.16642, Longitude: 87.78708</w:t>
      </w:r>
    </w:p>
    <w:p>
      <w:r>
        <w:t>Name: WBB120, Latitude: 24.14956, Longitude: 87.780639</w:t>
      </w:r>
    </w:p>
    <w:p>
      <w:r>
        <w:t>Name: WBB117, Latitude: 24.15943, Longitude: 87.773275</w:t>
      </w:r>
    </w:p>
    <w:p>
      <w:r>
        <w:t>Name: WBNAG-01, Latitude: 24.081809, Longitude: 87.983985</w:t>
      </w:r>
    </w:p>
    <w:p>
      <w:r>
        <w:t>Name: WBC440, Latitude: 24.07653, Longitude: 87.7284</w:t>
      </w:r>
    </w:p>
    <w:p>
      <w:r>
        <w:t>Name: WB4756, Latitude: 24.07026, Longitude: 87.58697</w:t>
      </w:r>
    </w:p>
    <w:p>
      <w:r>
        <w:t>Name: WBB683, Latitude: 24.18448, Longitude: 87.78754</w:t>
      </w:r>
    </w:p>
    <w:p>
      <w:r>
        <w:t>Name: WBRHT-03, Latitude: 24.185764, Longitude: 87.792622</w:t>
      </w:r>
    </w:p>
    <w:p>
      <w:r>
        <w:t>Name: WBB1502, Latitude: 24.177746, Longitude: 87.789072</w:t>
      </w:r>
    </w:p>
    <w:p>
      <w:r>
        <w:t>Name: WBRHT-01, Latitude: 24.179574, Longitude: 87.786345</w:t>
      </w:r>
    </w:p>
    <w:p>
      <w:r>
        <w:t>Name: WB2064, Latitude: 24.175328, Longitude: 87.794922</w:t>
      </w:r>
    </w:p>
    <w:p>
      <w:r>
        <w:t>Name: WB7572, Latitude: 24.174, Longitude: 87.79001</w:t>
      </w:r>
    </w:p>
    <w:p>
      <w:r>
        <w:t>Name: WBB3890, Latitude: 24.18148, Longitude: 87.79133</w:t>
      </w:r>
    </w:p>
    <w:p>
      <w:r>
        <w:t>Name: WBB2121, Latitude: 24.17075, Longitude: 87.78787</w:t>
      </w:r>
    </w:p>
    <w:p>
      <w:r>
        <w:t>Name: WBB1505, Latitude: 24.188164, Longitude: 87.807091</w:t>
      </w:r>
    </w:p>
    <w:p>
      <w:r>
        <w:t>Name: WBB2266, Latitude: 23.820521, Longitude: 87.805186</w:t>
      </w:r>
    </w:p>
    <w:p>
      <w:r>
        <w:t>Name: WBTRP-01, Latitude: 24.104318, Longitude: 87.796505</w:t>
      </w:r>
    </w:p>
    <w:p>
      <w:r>
        <w:t>Name: WB6223, Latitude: 24.133033, Longitude: 87.885529</w:t>
      </w:r>
    </w:p>
    <w:p>
      <w:r>
        <w:t>Name: WBJ0498, Latitude: 24.11938, Longitude: 88.00115</w:t>
      </w:r>
    </w:p>
    <w:p>
      <w:r>
        <w:t>Name: WBCDP-01, Latitude: 24.21228, Longitude: 87.91828</w:t>
      </w:r>
    </w:p>
    <w:p>
      <w:r>
        <w:t>Name: WB5229, Latitude: 24.184622, Longitude: 87.949445</w:t>
      </w:r>
    </w:p>
    <w:p>
      <w:r>
        <w:t>Name: WB4641, Latitude: 23.947797, Longitude: 88.253369</w:t>
      </w:r>
    </w:p>
    <w:p>
      <w:r>
        <w:t>Name: WB2438, Latitude: 23.944327, Longitude: 87.673083</w:t>
      </w:r>
    </w:p>
    <w:p>
      <w:r>
        <w:t>Name: WBB2979, Latitude: 23.94562, Longitude: 87.66818</w:t>
      </w:r>
    </w:p>
    <w:p>
      <w:r>
        <w:t>Name: WBH688, Latitude: 23.95217, Longitude: 88.27146</w:t>
      </w:r>
    </w:p>
    <w:p>
      <w:r>
        <w:t>Name: WB2494, Latitude: 23.946613, Longitude: 87.683558</w:t>
      </w:r>
    </w:p>
    <w:p>
      <w:r>
        <w:t>Name: WBB1524, Latitude: 23.937999, Longitude: 88.241</w:t>
      </w:r>
    </w:p>
    <w:p>
      <w:r>
        <w:t>Name: WBG878, Latitude: 23.932937, Longitude: 88.241362</w:t>
      </w:r>
    </w:p>
    <w:p>
      <w:r>
        <w:t>Name: WBB2763, Latitude: 23.94843, Longitude: 87.68889</w:t>
      </w:r>
    </w:p>
    <w:p>
      <w:r>
        <w:t>Name: WBA836, Latitude: 23.949772, Longitude: 87.67391</w:t>
      </w:r>
    </w:p>
    <w:p>
      <w:r>
        <w:t>Name: WBBHP-01, Latitude: 23.885043, Longitude: 88.081045</w:t>
      </w:r>
    </w:p>
    <w:p>
      <w:r>
        <w:t>Name: WBB3984, Latitude: 23.90994, Longitude: 87.97966</w:t>
      </w:r>
    </w:p>
    <w:p>
      <w:r>
        <w:t>Name: WBKND-01, Latitude: 23.956477, Longitude: 88.036456</w:t>
      </w:r>
    </w:p>
    <w:p>
      <w:r>
        <w:t>Name: WBDLW-01, Latitude: 23.905091, Longitude: 87.963181</w:t>
      </w:r>
    </w:p>
    <w:p>
      <w:r>
        <w:t>Name: WB6713, Latitude: 23.873, Longitude: 87.941286</w:t>
      </w:r>
    </w:p>
    <w:p>
      <w:r>
        <w:t>Name: WBB3901, Latitude: 23.95946, Longitude: 87.98506</w:t>
      </w:r>
    </w:p>
    <w:p>
      <w:r>
        <w:t>Name: WBA563, Latitude: 24.078832, Longitude: 88.095527</w:t>
      </w:r>
    </w:p>
    <w:p>
      <w:r>
        <w:t>Name: WBGOK-01, Latitude: 24.042495, Longitude: 88.110237</w:t>
      </w:r>
    </w:p>
    <w:p>
      <w:r>
        <w:t>Name: WBB1582, Latitude: 24.074473, Longitude: 88.130337</w:t>
      </w:r>
    </w:p>
    <w:p>
      <w:r>
        <w:t>Name: WBH149, Latitude: 24.05821, Longitude: 88.07711</w:t>
      </w:r>
    </w:p>
    <w:p>
      <w:r>
        <w:t>Name: WB8506, Latitude: 24.013855, Longitude: 88.093074</w:t>
      </w:r>
    </w:p>
    <w:p>
      <w:r>
        <w:t>Name: WBB3982, Latitude: 24.02881, Longitude: 88.10683</w:t>
      </w:r>
    </w:p>
    <w:p>
      <w:r>
        <w:t>Name: WBB3972, Latitude: 23.99941, Longitude: 88.28646</w:t>
      </w:r>
    </w:p>
    <w:p>
      <w:r>
        <w:t>Name: WBG252, Latitude: 24.05416, Longitude: 88.21532</w:t>
      </w:r>
    </w:p>
    <w:p>
      <w:r>
        <w:t>Name: WBB3976, Latitude: 23.98766, Longitude: 88.24574</w:t>
      </w:r>
    </w:p>
    <w:p>
      <w:r>
        <w:t>Name: WB9555, Latitude: 24.034698, Longitude: 88.24663</w:t>
      </w:r>
    </w:p>
    <w:p>
      <w:r>
        <w:t>Name: WBG382, Latitude: 23.90852, Longitude: 88.22452</w:t>
      </w:r>
    </w:p>
    <w:p>
      <w:r>
        <w:t>Name: WBB1572, Latitude: 23.963764, Longitude: 88.186636</w:t>
      </w:r>
    </w:p>
    <w:p>
      <w:r>
        <w:t>Name: WBB3974, Latitude: 23.9191, Longitude: 88.21933</w:t>
      </w:r>
    </w:p>
    <w:p>
      <w:r>
        <w:t>Name: WBBBT-01, Latitude: 23.996013, Longitude: 88.24352</w:t>
      </w:r>
    </w:p>
    <w:p>
      <w:r>
        <w:t>Name: WBB1985, Latitude: 24.15639, Longitude: 88.221963</w:t>
      </w:r>
    </w:p>
    <w:p>
      <w:r>
        <w:t>Name: WB9541, Latitude: 24.090225, Longitude: 88.189206</w:t>
      </w:r>
    </w:p>
    <w:p>
      <w:r>
        <w:t>Name: WBB2246, Latitude: 24.092718, Longitude: 88.253795</w:t>
      </w:r>
    </w:p>
    <w:p>
      <w:r>
        <w:t>Name: WB5008, Latitude: 24.100842, Longitude: 88.225018</w:t>
      </w:r>
    </w:p>
    <w:p>
      <w:r>
        <w:t>Name: WBB428, Latitude: 24.111134, Longitude: 88.240264</w:t>
      </w:r>
    </w:p>
    <w:p>
      <w:r>
        <w:t>Name: WB8816, Latitude: 24.074089, Longitude: 88.244301</w:t>
      </w:r>
    </w:p>
    <w:p>
      <w:r>
        <w:t>Name: WB3476, Latitude: 24.107448, Longitude: 88.287454</w:t>
      </w:r>
    </w:p>
    <w:p>
      <w:r>
        <w:t>Name: WBB2674, Latitude: 24.16516, Longitude: 88.29772</w:t>
      </w:r>
    </w:p>
    <w:p>
      <w:r>
        <w:t>Name: WBB2754, Latitude: 24.22777, Longitude: 88.25766</w:t>
      </w:r>
    </w:p>
    <w:p>
      <w:r>
        <w:t>Name: WBA749, Latitude: 24.206922, Longitude: 88.293428</w:t>
      </w:r>
    </w:p>
    <w:p>
      <w:r>
        <w:t>Name: WBH473, Latitude: 24.17894, Longitude: 88.27556</w:t>
      </w:r>
    </w:p>
    <w:p>
      <w:r>
        <w:t>Name: WB5884, Latitude: 24.192771, Longitude: 88.268119</w:t>
      </w:r>
    </w:p>
    <w:p>
      <w:r>
        <w:t>Name: WB3916, Latitude: 24.141377, Longitude: 88.270116</w:t>
      </w:r>
    </w:p>
    <w:p>
      <w:r>
        <w:t>Name: WBNRP-01, Latitude: 24.243175, Longitude: 87.687934</w:t>
      </w:r>
    </w:p>
    <w:p>
      <w:r>
        <w:t>Name: WBB1887, Latitude: 24.239235, Longitude: 87.697167</w:t>
      </w:r>
    </w:p>
    <w:p>
      <w:r>
        <w:t>Name: WB3282, Latitude: 24.251019, Longitude: 87.781245</w:t>
      </w:r>
    </w:p>
    <w:p>
      <w:r>
        <w:t>Name: WBNLT-01, Latitude: 24.292629, Longitude: 87.841113</w:t>
      </w:r>
    </w:p>
    <w:p>
      <w:r>
        <w:t>Name: WB6172, Latitude: 24.284753, Longitude: 87.835178</w:t>
      </w:r>
    </w:p>
    <w:p>
      <w:r>
        <w:t>Name: WBB380, Latitude: 24.295871, Longitude: 87.836946</w:t>
      </w:r>
    </w:p>
    <w:p>
      <w:r>
        <w:t>Name: WB6177, Latitude: 24.33171, Longitude: 87.815198</w:t>
      </w:r>
    </w:p>
    <w:p>
      <w:r>
        <w:t>Name: WB6057, Latitude: 24.29069, Longitude: 87.82027</w:t>
      </w:r>
    </w:p>
    <w:p>
      <w:r>
        <w:t>Name: WB1532, Latitude: 24.297321, Longitude: 87.82625</w:t>
      </w:r>
    </w:p>
    <w:p>
      <w:r>
        <w:t>Name: WB9076, Latitude: 24.344867, Longitude: 87.795151</w:t>
      </w:r>
    </w:p>
    <w:p>
      <w:r>
        <w:t>Name: WB5956, Latitude: 24.561236, Longitude: 87.81501</w:t>
      </w:r>
    </w:p>
    <w:p>
      <w:r>
        <w:t>Name: WBPSA-01, Latitude: 24.479593, Longitude: 87.86524</w:t>
      </w:r>
    </w:p>
    <w:p>
      <w:r>
        <w:t>Name: WBRJG-01, Latitude: 24.544292, Longitude: 87.868693</w:t>
      </w:r>
    </w:p>
    <w:p>
      <w:r>
        <w:t>Name: WBB3888, Latitude: 24.53928, Longitude: 87.82209</w:t>
      </w:r>
    </w:p>
    <w:p>
      <w:r>
        <w:t>Name: WBB2433, Latitude: 24.533353, Longitude: 87.859676</w:t>
      </w:r>
    </w:p>
    <w:p>
      <w:r>
        <w:t>Name: WBB1863, Latitude: 24.45363, Longitude: 87.84611</w:t>
      </w:r>
    </w:p>
    <w:p>
      <w:r>
        <w:t>Name: WBCRA-01, Latitude: 24.372076, Longitude: 87.851012</w:t>
      </w:r>
    </w:p>
    <w:p>
      <w:r>
        <w:t>Name: WBMRR-01, Latitude: 24.443272, Longitude: 87.858092</w:t>
      </w:r>
    </w:p>
    <w:p>
      <w:r>
        <w:t>Name: WBB469, Latitude: 24.445605, Longitude: 87.822862</w:t>
      </w:r>
    </w:p>
    <w:p>
      <w:r>
        <w:t>Name: WBRDR-01, Latitude: 24.3818, Longitude: 87.886313</w:t>
      </w:r>
    </w:p>
    <w:p>
      <w:r>
        <w:t>Name: WB1687, Latitude: 24.462114, Longitude: 87.900181</w:t>
      </w:r>
    </w:p>
    <w:p>
      <w:r>
        <w:t>Name: WB6585, Latitude: 24.432039, Longitude: 87.914692</w:t>
      </w:r>
    </w:p>
    <w:p>
      <w:r>
        <w:t>Name: WBD194, Latitude: 24.4296, Longitude: 88.1033</w:t>
      </w:r>
    </w:p>
    <w:p>
      <w:r>
        <w:t>Name: WBB2434, Latitude: 24.43425, Longitude: 87.92828</w:t>
      </w:r>
    </w:p>
    <w:p>
      <w:r>
        <w:t>Name: WB6428, Latitude: 24.430611, Longitude: 87.801351</w:t>
      </w:r>
    </w:p>
    <w:p>
      <w:r>
        <w:t>Name: WBC329, Latitude: 24.4292, Longitude: 88.0172</w:t>
      </w:r>
    </w:p>
    <w:p>
      <w:r>
        <w:t>Name: WBB002, Latitude: 24.602303, Longitude: 87.95509</w:t>
      </w:r>
    </w:p>
    <w:p>
      <w:r>
        <w:t>Name: WBF223, Latitude: 24.59383, Longitude: 88.00098</w:t>
      </w:r>
    </w:p>
    <w:p>
      <w:r>
        <w:t>Name: WBMIR-01, Latitude: 24.400618, Longitude: 88.035179</w:t>
      </w:r>
    </w:p>
    <w:p>
      <w:r>
        <w:t>Name: WBD454, Latitude: 24.425, Longitude: 88.03942</w:t>
      </w:r>
    </w:p>
    <w:p>
      <w:r>
        <w:t>Name: WB3371, Latitude: 24.420706, Longitude: 87.962009</w:t>
      </w:r>
    </w:p>
    <w:p>
      <w:r>
        <w:t>Name: WB6145, Latitude: 24.505267, Longitude: 88.070736</w:t>
      </w:r>
    </w:p>
    <w:p>
      <w:r>
        <w:t>Name: WB6334, Latitude: 24.518806, Longitude: 88.076559</w:t>
      </w:r>
    </w:p>
    <w:p>
      <w:r>
        <w:t>Name: WBAHI-01, Latitude: 24.517107, Longitude: 88.030497</w:t>
      </w:r>
    </w:p>
    <w:p>
      <w:r>
        <w:t>Name: WBB4463, Latitude: 24.533247, Longitude: 88.074465</w:t>
      </w:r>
    </w:p>
    <w:p>
      <w:r>
        <w:t>Name: WB4236, Latitude: 24.54471, Longitude: 88.063455</w:t>
      </w:r>
    </w:p>
    <w:p>
      <w:r>
        <w:t>Name: WBB3985, Latitude: 24.4975, Longitude: 88.06474</w:t>
      </w:r>
    </w:p>
    <w:p>
      <w:r>
        <w:t>Name: WBH096, Latitude: 24.51038, Longitude: 88.08199</w:t>
      </w:r>
    </w:p>
    <w:p>
      <w:r>
        <w:t>Name: WB3786, Latitude: 24.516121, Longitude: 87.940679</w:t>
      </w:r>
    </w:p>
    <w:p>
      <w:r>
        <w:t>Name: WB6676, Latitude: 24.498754, Longitude: 88.075408</w:t>
      </w:r>
    </w:p>
    <w:p>
      <w:r>
        <w:t>Name: WBG225, Latitude: 24.51571, Longitude: 88.04131</w:t>
      </w:r>
    </w:p>
    <w:p>
      <w:r>
        <w:t>Name: WBB1254, Latitude: 24.464951, Longitude: 88.056052</w:t>
      </w:r>
    </w:p>
    <w:p>
      <w:r>
        <w:t>Name: WB6092, Latitude: 24.470809, Longitude: 88.064098</w:t>
      </w:r>
    </w:p>
    <w:p>
      <w:r>
        <w:t>Name: WB8035, Latitude: 24.45499, Longitude: 88.067484</w:t>
      </w:r>
    </w:p>
    <w:p>
      <w:r>
        <w:t>Name: WBJAN-01, Latitude: 24.461414, Longitude: 88.066174</w:t>
      </w:r>
    </w:p>
    <w:p>
      <w:r>
        <w:t>Name: WBJAN-02, Latitude: 24.450329, Longitude: 88.038378</w:t>
      </w:r>
    </w:p>
    <w:p>
      <w:r>
        <w:t>Name: WB9011, Latitude: 24.456472, Longitude: 88.055346</w:t>
      </w:r>
    </w:p>
    <w:p>
      <w:r>
        <w:t>Name: WBB1526, Latitude: 24.465236, Longitude: 88.061598</w:t>
      </w:r>
    </w:p>
    <w:p>
      <w:r>
        <w:t>Name: WBB1553, Latitude: 24.443801, Longitude: 88.031201</w:t>
      </w:r>
    </w:p>
    <w:p>
      <w:r>
        <w:t>Name: WBB3916, Latitude: 24.47151, Longitude: 87.98358</w:t>
      </w:r>
    </w:p>
    <w:p>
      <w:r>
        <w:t>Name: WB5357, Latitude: 24.458096, Longitude: 88.045411</w:t>
      </w:r>
    </w:p>
    <w:p>
      <w:r>
        <w:t>Name: WBSUT-01, Latitude: 24.59839, Longitude: 88.011962</w:t>
      </w:r>
    </w:p>
    <w:p>
      <w:r>
        <w:t>Name: WBD434, Latitude: 24.56946, Longitude: 88.01742</w:t>
      </w:r>
    </w:p>
    <w:p>
      <w:r>
        <w:t>Name: WB3498, Latitude: 24.591517, Longitude: 88.039419</w:t>
      </w:r>
    </w:p>
    <w:p>
      <w:r>
        <w:t>Name: WB9358, Latitude: 24.600816, Longitude: 88.039013</w:t>
      </w:r>
    </w:p>
    <w:p>
      <w:r>
        <w:t>Name: WBB3361, Latitude: 24.59657, Longitude: 88.03771</w:t>
      </w:r>
    </w:p>
    <w:p>
      <w:r>
        <w:t>Name: WBB4672, Latitude: 24.5818, Longitude: 88.03905</w:t>
      </w:r>
    </w:p>
    <w:p>
      <w:r>
        <w:t>Name: WBB1563, Latitude: 24.602987, Longitude: 88.019051</w:t>
      </w:r>
    </w:p>
    <w:p>
      <w:r>
        <w:t>Name: WBH013, Latitude: 24.48957, Longitude: 88.0517</w:t>
      </w:r>
    </w:p>
    <w:p>
      <w:r>
        <w:t>Name: WBD953, Latitude: 24.46077, Longitude: 88.06012</w:t>
      </w:r>
    </w:p>
    <w:p>
      <w:r>
        <w:t>Name: WBB3401, Latitude: 24.45787, Longitude: 88.033637</w:t>
      </w:r>
    </w:p>
    <w:p>
      <w:r>
        <w:t>Name: WB4991, Latitude: 24.480572, Longitude: 88.059734</w:t>
      </w:r>
    </w:p>
    <w:p>
      <w:r>
        <w:t>Name: WB2144, Latitude: 24.461755, Longitude: 88.036259</w:t>
      </w:r>
    </w:p>
    <w:p>
      <w:r>
        <w:t>Name: WBA718, Latitude: 24.570412, Longitude: 88.040486</w:t>
      </w:r>
    </w:p>
    <w:p>
      <w:r>
        <w:t>Name: WBA110, Latitude: 24.578578, Longitude: 88.058322</w:t>
      </w:r>
    </w:p>
    <w:p>
      <w:r>
        <w:t>Name: WBB3360, Latitude: 24.584419, Longitude: 88.051585</w:t>
      </w:r>
    </w:p>
    <w:p>
      <w:r>
        <w:t>Name: WBB4674, Latitude: 24.594426, Longitude: 88.046054</w:t>
      </w:r>
    </w:p>
    <w:p>
      <w:r>
        <w:t>Name: WBB1805, Latitude: 24.562361, Longitude: 88.062558</w:t>
      </w:r>
    </w:p>
    <w:p>
      <w:r>
        <w:t>Name: WB4794, Latitude: 24.55691, Longitude: 88.04449</w:t>
      </w:r>
    </w:p>
    <w:p>
      <w:r>
        <w:t>Name: WBD623, Latitude: 24.57857, Longitude: 88.04688</w:t>
      </w:r>
    </w:p>
    <w:p>
      <w:r>
        <w:t>Name: WBD621, Latitude: 24.55195, Longitude: 88.06826</w:t>
      </w:r>
    </w:p>
    <w:p>
      <w:r>
        <w:t>Name: WBSAG-02, Latitude: 24.291702, Longitude: 88.091928</w:t>
      </w:r>
    </w:p>
    <w:p>
      <w:r>
        <w:t>Name: WBB4046, Latitude: 24.27893, Longitude: 88.05316</w:t>
      </w:r>
    </w:p>
    <w:p>
      <w:r>
        <w:t>Name: WBB3900, Latitude: 24.313605, Longitude: 88.09019</w:t>
      </w:r>
    </w:p>
    <w:p>
      <w:r>
        <w:t>Name: WB4662, Latitude: 24.346148, Longitude: 88.0324</w:t>
      </w:r>
    </w:p>
    <w:p>
      <w:r>
        <w:t>Name: WB3318, Latitude: 24.336556, Longitude: 88.0809</w:t>
      </w:r>
    </w:p>
    <w:p>
      <w:r>
        <w:t>Name: WB9796, Latitude: 24.36481, Longitude: 88.039607</w:t>
      </w:r>
    </w:p>
    <w:p>
      <w:r>
        <w:t>Name: WBF779, Latitude: 24.362714, Longitude: 88.251905</w:t>
      </w:r>
    </w:p>
    <w:p>
      <w:r>
        <w:t>Name: WBB4033, Latitude: 24.35701, Longitude: 88.26993</w:t>
      </w:r>
    </w:p>
    <w:p>
      <w:r>
        <w:t>Name: WB3421, Latitude: 24.340413, Longitude: 87.885472</w:t>
      </w:r>
    </w:p>
    <w:p>
      <w:r>
        <w:t>Name: WB3511, Latitude: 24.358027, Longitude: 88.161397</w:t>
      </w:r>
    </w:p>
    <w:p>
      <w:r>
        <w:t>Name: WB9305, Latitude: 24.483763, Longitude: 88.084899</w:t>
      </w:r>
    </w:p>
    <w:p>
      <w:r>
        <w:t>Name: WB3466, Latitude: 24.454297, Longitude: 88.09484</w:t>
      </w:r>
    </w:p>
    <w:p>
      <w:r>
        <w:t>Name: WBD195, Latitude: 24.489194, Longitude: 88.075057</w:t>
      </w:r>
    </w:p>
    <w:p>
      <w:r>
        <w:t>Name: WBA631, Latitude: 24.456713, Longitude: 88.064665</w:t>
      </w:r>
    </w:p>
    <w:p>
      <w:r>
        <w:t>Name: WBB3386, Latitude: 24.47211, Longitude: 88.07685</w:t>
      </w:r>
    </w:p>
    <w:p>
      <w:r>
        <w:t>Name: WBB3139, Latitude: 24.48956, Longitude: 88.08816</w:t>
      </w:r>
    </w:p>
    <w:p>
      <w:r>
        <w:t>Name: WBB1555, Latitude: 24.465536, Longitude: 88.070292</w:t>
      </w:r>
    </w:p>
    <w:p>
      <w:r>
        <w:t>Name: WB3467, Latitude: 24.464291, Longitude: 88.078774</w:t>
      </w:r>
    </w:p>
    <w:p>
      <w:r>
        <w:t>Name: WB2378, Latitude: 24.37954, Longitude: 88.10145</w:t>
      </w:r>
    </w:p>
    <w:p>
      <w:r>
        <w:t>Name: WB3629, Latitude: 24.427713, Longitude: 88.090874</w:t>
      </w:r>
    </w:p>
    <w:p>
      <w:r>
        <w:t>Name: WBB1010, Latitude: 24.406074, Longitude: 88.068037</w:t>
      </w:r>
    </w:p>
    <w:p>
      <w:r>
        <w:t>Name: WBH175, Latitude: 24.41619, Longitude: 88.13077</w:t>
      </w:r>
    </w:p>
    <w:p>
      <w:r>
        <w:t>Name: WBKIA-01, Latitude: 24.423504, Longitude: 88.129998</w:t>
      </w:r>
    </w:p>
    <w:p>
      <w:r>
        <w:t>Name: WBG604, Latitude: 24.39317, Longitude: 88.10425</w:t>
      </w:r>
    </w:p>
    <w:p>
      <w:r>
        <w:t>Name: WB3293, Latitude: 24.393258, Longitude: 88.14598</w:t>
      </w:r>
    </w:p>
    <w:p>
      <w:r>
        <w:t>Name: WBRKR-10, Latitude: 24.394077, Longitude: 88.087776</w:t>
      </w:r>
    </w:p>
    <w:p>
      <w:r>
        <w:t>Name: WBB4660, Latitude: 24.45934, Longitude: 88.11112</w:t>
      </w:r>
    </w:p>
    <w:p>
      <w:r>
        <w:t>Name: WBB4041, Latitude: 24.45415, Longitude: 88.10877</w:t>
      </w:r>
    </w:p>
    <w:p>
      <w:r>
        <w:t>Name: WB3582, Latitude: 24.446648, Longitude: 88.080113</w:t>
      </w:r>
    </w:p>
    <w:p>
      <w:r>
        <w:t>Name: WBB719, Latitude: 24.474664, Longitude: 88.085963</w:t>
      </w:r>
    </w:p>
    <w:p>
      <w:r>
        <w:t>Name: WBA710, Latitude: 24.46279, Longitude: 88.104295</w:t>
      </w:r>
    </w:p>
    <w:p>
      <w:r>
        <w:t>Name: WBB3138, Latitude: 24.45687, Longitude: 88.10215</w:t>
      </w:r>
    </w:p>
    <w:p>
      <w:r>
        <w:t>Name: WBB4039, Latitude: 24.44464, Longitude: 88.22296</w:t>
      </w:r>
    </w:p>
    <w:p>
      <w:r>
        <w:t>Name: WBB4096, Latitude: 24.44735, Longitude: 88.13699</w:t>
      </w:r>
    </w:p>
    <w:p>
      <w:r>
        <w:t>Name: WBB4024, Latitude: 24.44696, Longitude: 88.09666</w:t>
      </w:r>
    </w:p>
    <w:p>
      <w:r>
        <w:t>Name: WBH687, Latitude: 24.397651, Longitude: 88.273442</w:t>
      </w:r>
    </w:p>
    <w:p>
      <w:r>
        <w:t>Name: WBD955, Latitude: 24.42145, Longitude: 88.19505</w:t>
      </w:r>
    </w:p>
    <w:p>
      <w:r>
        <w:t>Name: WBB3992, Latitude: 24.39366, Longitude: 88.20308</w:t>
      </w:r>
    </w:p>
    <w:p>
      <w:r>
        <w:t>Name: WBB2180, Latitude: 24.412887, Longitude: 88.262314</w:t>
      </w:r>
    </w:p>
    <w:p>
      <w:r>
        <w:t>Name: WBB4030, Latitude: 24.31054, Longitude: 88.296901</w:t>
      </w:r>
    </w:p>
    <w:p>
      <w:r>
        <w:t>Name: WBB2522, Latitude: 24.328315, Longitude: 88.306995</w:t>
      </w:r>
    </w:p>
    <w:p>
      <w:r>
        <w:t>Name: WB3580, Latitude: 24.320418, Longitude: 88.300142</w:t>
      </w:r>
    </w:p>
    <w:p>
      <w:r>
        <w:t>Name: WB2857, Latitude: 24.284253, Longitude: 88.253992</w:t>
      </w:r>
    </w:p>
    <w:p>
      <w:r>
        <w:t>Name: WBB2387, Latitude: 24.322, Longitude: 88.25613</w:t>
      </w:r>
    </w:p>
    <w:p>
      <w:r>
        <w:t>Name: WBB3955, Latitude: 24.27753, Longitude: 88.23772</w:t>
      </w:r>
    </w:p>
    <w:p>
      <w:r>
        <w:t>Name: WBB4289, Latitude: 24.27958, Longitude: 88.29833</w:t>
      </w:r>
    </w:p>
    <w:p>
      <w:r>
        <w:t>Name: WB6424, Latitude: 24.289781, Longitude: 88.293839</w:t>
      </w:r>
    </w:p>
    <w:p>
      <w:r>
        <w:t>Name: WB6014, Latitude: 24.338041, Longitude: 88.298985</w:t>
      </w:r>
    </w:p>
    <w:p>
      <w:r>
        <w:t>Name: WB1483, Latitude: 24.24979, Longitude: 88.275545</w:t>
      </w:r>
    </w:p>
    <w:p>
      <w:r>
        <w:t>Name: WBF717, Latitude: 24.27229, Longitude: 88.25903</w:t>
      </w:r>
    </w:p>
    <w:p>
      <w:r>
        <w:t>Name: WBB4532, Latitude: 23.265694, Longitude: 87.875111</w:t>
      </w:r>
    </w:p>
    <w:p>
      <w:r>
        <w:t>Name: WBB2364, Latitude: 23.16537, Longitude: 87.87257</w:t>
      </w:r>
    </w:p>
    <w:p>
      <w:r>
        <w:t>Name: WB6052, Latitude: 23.23575, Longitude: 87.819667</w:t>
      </w:r>
    </w:p>
    <w:p>
      <w:r>
        <w:t>Name: WNR003, Latitude: 23.23101, Longitude: 87.86676</w:t>
      </w:r>
    </w:p>
    <w:p>
      <w:r>
        <w:t>Name: WB6178, Latitude: 23.190456, Longitude: 87.832439</w:t>
      </w:r>
    </w:p>
    <w:p>
      <w:r>
        <w:t>Name: WBB2592, Latitude: 23.217972, Longitude: 87.852583</w:t>
      </w:r>
    </w:p>
    <w:p>
      <w:r>
        <w:t>Name: WB8963, Latitude: 23.254806, Longitude: 87.874194</w:t>
      </w:r>
    </w:p>
    <w:p>
      <w:r>
        <w:t>Name: WBB2718, Latitude: 22.85587, Longitude: 87.85802</w:t>
      </w:r>
    </w:p>
    <w:p>
      <w:r>
        <w:t>Name: WBBRS-01, Latitude: 23.187107, Longitude: 87.968172</w:t>
      </w:r>
    </w:p>
    <w:p>
      <w:r>
        <w:t>Name: WBSKG-01, Latitude: 23.203008, Longitude: 87.974536</w:t>
      </w:r>
    </w:p>
    <w:p>
      <w:r>
        <w:t>Name: WB9736, Latitude: 23.211836, Longitude: 87.947922</w:t>
      </w:r>
    </w:p>
    <w:p>
      <w:r>
        <w:t>Name: WBB2446, Latitude: 22.88982, Longitude: 87.94777</w:t>
      </w:r>
    </w:p>
    <w:p>
      <w:r>
        <w:t>Name: WB8583, Latitude: 22.856529, Longitude: 88.039178</w:t>
      </w:r>
    </w:p>
    <w:p>
      <w:r>
        <w:t>Name: WBB2170, Latitude: 22.956256, Longitude: 88.024895</w:t>
      </w:r>
    </w:p>
    <w:p>
      <w:r>
        <w:t>Name: WB2732, Latitude: 22.947419, Longitude: 87.988257</w:t>
      </w:r>
    </w:p>
    <w:p>
      <w:r>
        <w:t>Name: WBA666, Latitude: 22.88228, Longitude: 88.017396</w:t>
      </w:r>
    </w:p>
    <w:p>
      <w:r>
        <w:t>Name: WBSLR-01, Latitude: 23.772984, Longitude: 88.106639</w:t>
      </w:r>
    </w:p>
    <w:p>
      <w:r>
        <w:t>Name: WB2893, Latitude: 23.858979, Longitude: 88.084574</w:t>
      </w:r>
    </w:p>
    <w:p>
      <w:r>
        <w:t>Name: WBPHT-01, Latitude: 23.887966, Longitude: 87.987176</w:t>
      </w:r>
    </w:p>
    <w:p>
      <w:r>
        <w:t>Name: WBB4473, Latitude: 23.14329, Longitude: 88.15915</w:t>
      </w:r>
    </w:p>
    <w:p>
      <w:r>
        <w:t>Name: WB5159, Latitude: 23.185639, Longitude: 88.064657</w:t>
      </w:r>
    </w:p>
    <w:p>
      <w:r>
        <w:t>Name: WB8942, Latitude: 23.180299, Longitude: 88.09504</w:t>
      </w:r>
    </w:p>
    <w:p>
      <w:r>
        <w:t>Name: WBB3478, Latitude: 23.12257, Longitude: 88.19355</w:t>
      </w:r>
    </w:p>
    <w:p>
      <w:r>
        <w:t>Name: WBB1536, Latitude: 23.171117, Longitude: 88.10016</w:t>
      </w:r>
    </w:p>
    <w:p>
      <w:r>
        <w:t>Name: WBB825, Latitude: 23.121379, Longitude: 88.161042</w:t>
      </w:r>
    </w:p>
    <w:p>
      <w:r>
        <w:t>Name: WB3778, Latitude: 23.308124, Longitude: 88.207265</w:t>
      </w:r>
    </w:p>
    <w:p>
      <w:r>
        <w:t>Name: WBB3239, Latitude: 23.29377, Longitude: 88.21999</w:t>
      </w:r>
    </w:p>
    <w:p>
      <w:r>
        <w:t>Name: WBBIP-01, Latitude: 23.16248, Longitude: 88.24895</w:t>
      </w:r>
    </w:p>
    <w:p>
      <w:r>
        <w:t>Name: WB8677, Latitude: 22.715528, Longitude: 88.105542</w:t>
      </w:r>
    </w:p>
    <w:p>
      <w:r>
        <w:t>Name: WB8903, Latitude: 22.733993, Longitude: 88.165199</w:t>
      </w:r>
    </w:p>
    <w:p>
      <w:r>
        <w:t>Name: WBC016, Latitude: 22.74439, Longitude: 88.13177</w:t>
      </w:r>
    </w:p>
    <w:p>
      <w:r>
        <w:t>Name: WB7974, Latitude: 22.728883, Longitude: 88.211706</w:t>
      </w:r>
    </w:p>
    <w:p>
      <w:r>
        <w:t>Name: WBC863, Latitude: 22.71209, Longitude: 88.16729</w:t>
      </w:r>
    </w:p>
    <w:p>
      <w:r>
        <w:t>Name: WB4625, Latitude: 22.89781, Longitude: 88.207572</w:t>
      </w:r>
    </w:p>
    <w:p>
      <w:r>
        <w:t>Name: WBDAD-02, Latitude: 22.94356, Longitude: 88.170082</w:t>
      </w:r>
    </w:p>
    <w:p>
      <w:r>
        <w:t>Name: WB8672, Latitude: 22.969693, Longitude: 88.193783</w:t>
      </w:r>
    </w:p>
    <w:p>
      <w:r>
        <w:t>Name: WBC736, Latitude: 22.89336, Longitude: 88.13069</w:t>
      </w:r>
    </w:p>
    <w:p>
      <w:r>
        <w:t>Name: WB4619, Latitude: 22.940185, Longitude: 88.204843</w:t>
      </w:r>
    </w:p>
    <w:p>
      <w:r>
        <w:t>Name: WB8900, Latitude: 22.919814, Longitude: 88.190797</w:t>
      </w:r>
    </w:p>
    <w:p>
      <w:r>
        <w:t>Name: WBB1157, Latitude: 22.952299, Longitude: 88.194544</w:t>
      </w:r>
    </w:p>
    <w:p>
      <w:r>
        <w:t>Name: WBD138, Latitude: 22.877815, Longitude: 88.2002</w:t>
      </w:r>
    </w:p>
    <w:p>
      <w:r>
        <w:t>Name: WBSAK-01, Latitude: 23.85476, Longitude: 88.1993</w:t>
      </w:r>
    </w:p>
    <w:p>
      <w:r>
        <w:t>Name: WBA753, Latitude: 23.824857, Longitude: 88.283896</w:t>
      </w:r>
    </w:p>
    <w:p>
      <w:r>
        <w:t>Name: WB8713, Latitude: 23.748771, Longitude: 88.247369</w:t>
      </w:r>
    </w:p>
    <w:p>
      <w:r>
        <w:t>Name: WB7709, Latitude: 23.7965, Longitude: 88.3013</w:t>
      </w:r>
    </w:p>
    <w:p>
      <w:r>
        <w:t>Name: WBB4697, Latitude: 23.77898, Longitude: 88.27602</w:t>
      </w:r>
    </w:p>
    <w:p>
      <w:r>
        <w:t>Name: WB3314, Latitude: 23.793133, Longitude: 88.174184</w:t>
      </w:r>
    </w:p>
    <w:p>
      <w:r>
        <w:t>Name: WB4828, Latitude: 23.784123, Longitude: 88.250076</w:t>
      </w:r>
    </w:p>
    <w:p>
      <w:r>
        <w:t>Name: WBDAI-01, Latitude: 23.606592, Longitude: 88.174513</w:t>
      </w:r>
    </w:p>
    <w:p>
      <w:r>
        <w:t>Name: WBB3158, Latitude: 23.62882, Longitude: 88.18878</w:t>
      </w:r>
    </w:p>
    <w:p>
      <w:r>
        <w:t>Name: WB6412, Latitude: 23.492841, Longitude: 88.279022</w:t>
      </w:r>
    </w:p>
    <w:p>
      <w:r>
        <w:t>Name: WB3254, Latitude: 23.584518, Longitude: 88.23174</w:t>
      </w:r>
    </w:p>
    <w:p>
      <w:r>
        <w:t>Name: WB2228, Latitude: 23.352454, Longitude: 88.322932</w:t>
      </w:r>
    </w:p>
    <w:p>
      <w:r>
        <w:t>Name: WBD130, Latitude: 23.6657, Longitude: 88.24547</w:t>
      </w:r>
    </w:p>
    <w:p>
      <w:r>
        <w:t>Name: WBG948, Latitude: 23.61542, Longitude: 88.2691</w:t>
      </w:r>
    </w:p>
    <w:p>
      <w:r>
        <w:t>Name: WB4708, Latitude: 23.068874, Longitude: 88.284135</w:t>
      </w:r>
    </w:p>
    <w:p>
      <w:r>
        <w:t>Name: WB6375, Latitude: 23.092846, Longitude: 88.320245</w:t>
      </w:r>
    </w:p>
    <w:p>
      <w:r>
        <w:t>Name: WB2210, Latitude: 23.096132, Longitude: 88.236527</w:t>
      </w:r>
    </w:p>
    <w:p>
      <w:r>
        <w:t>Name: WBKHY-01, Latitude: 23.034686, Longitude: 88.335594</w:t>
      </w:r>
    </w:p>
    <w:p>
      <w:r>
        <w:t>Name: WBPAN-02, Latitude: 23.074724, Longitude: 88.272932</w:t>
      </w:r>
    </w:p>
    <w:p>
      <w:r>
        <w:t>Name: WBB3420, Latitude: 23.070573, Longitude: 88.263233</w:t>
      </w:r>
    </w:p>
    <w:p>
      <w:r>
        <w:t>Name: WBB1341, Latitude: 23.07075, Longitude: 88.27126</w:t>
      </w:r>
    </w:p>
    <w:p>
      <w:r>
        <w:t>Name: WB2170, Latitude: 23.048315, Longitude: 88.318141</w:t>
      </w:r>
    </w:p>
    <w:p>
      <w:r>
        <w:t>Name: WBB3419, Latitude: 23.09018, Longitude: 88.28735</w:t>
      </w:r>
    </w:p>
    <w:p>
      <w:r>
        <w:t>Name: WB3020, Latitude: 23.08598, Longitude: 88.19142</w:t>
      </w:r>
    </w:p>
    <w:p>
      <w:r>
        <w:t>Name: WBB4209, Latitude: 22.929, Longitude: 88.2525</w:t>
      </w:r>
    </w:p>
    <w:p>
      <w:r>
        <w:t>Name: WB8901, Latitude: 22.97304, Longitude: 88.28154</w:t>
      </w:r>
    </w:p>
    <w:p>
      <w:r>
        <w:t>Name: WBSER-01, Latitude: 24.129064, Longitude: 88.004802</w:t>
      </w:r>
    </w:p>
    <w:p>
      <w:r>
        <w:t>Name: WB5983, Latitude: 24.105782, Longitude: 88.045327</w:t>
      </w:r>
    </w:p>
    <w:p>
      <w:r>
        <w:t>Name: WBNAB-01, Latitude: 24.19234, Longitude: 88.095522</w:t>
      </w:r>
    </w:p>
    <w:p>
      <w:r>
        <w:t>Name: WBB626, Latitude: 23.962712, Longitude: 88.043304</w:t>
      </w:r>
    </w:p>
    <w:p>
      <w:r>
        <w:t>Name: WB6621, Latitude: 23.993958, Longitude: 88.075922</w:t>
      </w:r>
    </w:p>
    <w:p>
      <w:r>
        <w:t>Name: WBB1354, Latitude: 23.945978, Longitude: 88.057547</w:t>
      </w:r>
    </w:p>
    <w:p>
      <w:r>
        <w:t>Name: WB6388, Latitude: 23.954752, Longitude: 88.054858</w:t>
      </w:r>
    </w:p>
    <w:p>
      <w:r>
        <w:t>Name: WB2173, Latitude: 23.965879, Longitude: 88.044736</w:t>
      </w:r>
    </w:p>
    <w:p>
      <w:r>
        <w:t>Name: WBB4029, Latitude: 23.98162, Longitude: 88.02635</w:t>
      </w:r>
    </w:p>
    <w:p>
      <w:r>
        <w:t>Name: WB1747, Latitude: 24.051969, Longitude: 88.088665</w:t>
      </w:r>
    </w:p>
    <w:p>
      <w:r>
        <w:t>Name: WBA151, Latitude: 23.958721, Longitude: 88.047249</w:t>
      </w:r>
    </w:p>
    <w:p>
      <w:r>
        <w:t>Name: WBB1574, Latitude: 24.07875, Longitude: 88.18373</w:t>
      </w:r>
    </w:p>
    <w:p>
      <w:r>
        <w:t>Name: WB9795, Latitude: 24.087361, Longitude: 88.205274</w:t>
      </w:r>
    </w:p>
    <w:p>
      <w:r>
        <w:t>Name: WBB497, Latitude: 24.077623, Longitude: 88.22446</w:t>
      </w:r>
    </w:p>
    <w:p>
      <w:r>
        <w:t>Name: WB5326, Latitude: 24.068445, Longitude: 88.206464</w:t>
      </w:r>
    </w:p>
    <w:p>
      <w:r>
        <w:t>Name: WB8034, Latitude: 24.07703, Longitude: 88.119246</w:t>
      </w:r>
    </w:p>
    <w:p>
      <w:r>
        <w:t>Name: WBH156, Latitude: 24.075012, Longitude: 88.058758</w:t>
      </w:r>
    </w:p>
    <w:p>
      <w:r>
        <w:t>Name: WB3150, Latitude: 24.071901, Longitude: 88.124317</w:t>
      </w:r>
    </w:p>
    <w:p>
      <w:r>
        <w:t>Name: WBB4313, Latitude: 24.07326, Longitude: 88.19517</w:t>
      </w:r>
    </w:p>
    <w:p>
      <w:r>
        <w:t>Name: WBJIB-01, Latitude: 24.085098, Longitude: 88.166752</w:t>
      </w:r>
    </w:p>
    <w:p>
      <w:r>
        <w:t>Name: WBH151, Latitude: 24.06527, Longitude: 88.10495</w:t>
      </w:r>
    </w:p>
    <w:p>
      <w:r>
        <w:t>Name: WBB2764, Latitude: 23.64663, Longitude: 88.1369</w:t>
      </w:r>
    </w:p>
    <w:p>
      <w:r>
        <w:t>Name: WBB800, Latitude: 23.610221, Longitude: 88.162949</w:t>
      </w:r>
    </w:p>
    <w:p>
      <w:r>
        <w:t>Name: WBB737, Latitude: 23.642455, Longitude: 88.115379</w:t>
      </w:r>
    </w:p>
    <w:p>
      <w:r>
        <w:t>Name: WBB2957, Latitude: 23.60873, Longitude: 88.17082</w:t>
      </w:r>
    </w:p>
    <w:p>
      <w:r>
        <w:t>Name: WBKAT-01, Latitude: 23.649327, Longitude: 88.134559</w:t>
      </w:r>
    </w:p>
    <w:p>
      <w:r>
        <w:t>Name: WBB3977, Latitude: 23.99834, Longitude: 88.23189</w:t>
      </w:r>
    </w:p>
    <w:p>
      <w:r>
        <w:t>Name: WB6672, Latitude: 24.017018, Longitude: 88.250631</w:t>
      </w:r>
    </w:p>
    <w:p>
      <w:r>
        <w:t>Name: WBF234, Latitude: 23.97141, Longitude: 88.24497</w:t>
      </w:r>
    </w:p>
    <w:p>
      <w:r>
        <w:t>Name: WBH048, Latitude: 23.96698, Longitude: 88.26008</w:t>
      </w:r>
    </w:p>
    <w:p>
      <w:r>
        <w:t>Name: WB8890, Latitude: 23.977038, Longitude: 88.239763</w:t>
      </w:r>
    </w:p>
    <w:p>
      <w:r>
        <w:t>Name: WBH150, Latitude: 23.99974, Longitude: 88.131136</w:t>
      </w:r>
    </w:p>
    <w:p>
      <w:r>
        <w:t>Name: WB5367, Latitude: 23.985625, Longitude: 88.181192</w:t>
      </w:r>
    </w:p>
    <w:p>
      <w:r>
        <w:t>Name: WB8905, Latitude: 23.964665, Longitude: 88.198838</w:t>
      </w:r>
    </w:p>
    <w:p>
      <w:r>
        <w:t>Name: WBB390, Latitude: 24.035286, Longitude: 88.183796</w:t>
      </w:r>
    </w:p>
    <w:p>
      <w:r>
        <w:t>Name: WBD680, Latitude: 24.026935, Longitude: 88.17863</w:t>
      </w:r>
    </w:p>
    <w:p>
      <w:r>
        <w:t>Name: WBBEL-01, Latitude: 23.920799, Longitude: 88.237965</w:t>
      </w:r>
    </w:p>
    <w:p>
      <w:r>
        <w:t>Name: WBB3975, Latitude: 23.9455, Longitude: 88.22139</w:t>
      </w:r>
    </w:p>
    <w:p>
      <w:r>
        <w:t>Name: WBB1580, Latitude: 23.958452, Longitude: 88.210084</w:t>
      </w:r>
    </w:p>
    <w:p>
      <w:r>
        <w:t>Name: WBSTU-01, Latitude: 23.947716, Longitude: 88.191681</w:t>
      </w:r>
    </w:p>
    <w:p>
      <w:r>
        <w:t>Name: WBB672, Latitude: 24.119505, Longitude: 88.242163</w:t>
      </w:r>
    </w:p>
    <w:p>
      <w:r>
        <w:t>Name: WBB2449, Latitude: 24.107075, Longitude: 88.23113</w:t>
      </w:r>
    </w:p>
    <w:p>
      <w:r>
        <w:t>Name: WB9122, Latitude: 24.132653, Longitude: 88.208347</w:t>
      </w:r>
    </w:p>
    <w:p>
      <w:r>
        <w:t>Name: HP1608, Latitude: 24.003733, Longitude: 88.26662</w:t>
      </w:r>
    </w:p>
    <w:p>
      <w:r>
        <w:t>Name: WBB3959, Latitude: 24.04624, Longitude: 88.23251</w:t>
      </w:r>
    </w:p>
    <w:p>
      <w:r>
        <w:t>Name: WBB2391, Latitude: 24.065384, Longitude: 88.238305</w:t>
      </w:r>
    </w:p>
    <w:p>
      <w:r>
        <w:t>Name: WBD060, Latitude: 24.00394, Longitude: 88.24654</w:t>
      </w:r>
    </w:p>
    <w:p>
      <w:r>
        <w:t>Name: WBB394, Latitude: 24.055103, Longitude: 88.270639</w:t>
      </w:r>
    </w:p>
    <w:p>
      <w:r>
        <w:t>Name: WB3088, Latitude: 24.104194, Longitude: 88.252075</w:t>
      </w:r>
    </w:p>
    <w:p>
      <w:r>
        <w:t>Name: WBB3353, Latitude: 24.11178, Longitude: 88.25917</w:t>
      </w:r>
    </w:p>
    <w:p>
      <w:r>
        <w:t>Name: WBBAH-05, Latitude: 24.109777, Longitude: 88.249152</w:t>
      </w:r>
    </w:p>
    <w:p>
      <w:r>
        <w:t>Name: WBB3033, Latitude: 24.10542, Longitude: 88.25068</w:t>
      </w:r>
    </w:p>
    <w:p>
      <w:r>
        <w:t>Name: WB8469, Latitude: 24.09899, Longitude: 88.24883</w:t>
      </w:r>
    </w:p>
    <w:p>
      <w:r>
        <w:t>Name: WBBAH-01, Latitude: 24.098611, Longitude: 88.25735</w:t>
      </w:r>
    </w:p>
    <w:p>
      <w:r>
        <w:t>Name: WB5381, Latitude: 24.107554, Longitude: 88.257729</w:t>
      </w:r>
    </w:p>
    <w:p>
      <w:r>
        <w:t>Name: WBB673, Latitude: 24.11094, Longitude: 88.25254</w:t>
      </w:r>
    </w:p>
    <w:p>
      <w:r>
        <w:t>Name: WBB387, Latitude: 24.103659, Longitude: 88.256705</w:t>
      </w:r>
    </w:p>
    <w:p>
      <w:r>
        <w:t>Name: WBB2741, Latitude: 24.11271, Longitude: 88.24736</w:t>
      </w:r>
    </w:p>
    <w:p>
      <w:r>
        <w:t>Name: WNR013, Latitude: 24.11308, Longitude: 88.2483</w:t>
      </w:r>
    </w:p>
    <w:p>
      <w:r>
        <w:t>Name: WBB385, Latitude: 24.087246, Longitude: 88.260759</w:t>
      </w:r>
    </w:p>
    <w:p>
      <w:r>
        <w:t>Name: WBB1904, Latitude: 24.076152, Longitude: 88.263785</w:t>
      </w:r>
    </w:p>
    <w:p>
      <w:r>
        <w:t>Name: WB5693, Latitude: 24.095798, Longitude: 88.274167</w:t>
      </w:r>
    </w:p>
    <w:p>
      <w:r>
        <w:t>Name: WBB4207, Latitude: 24.07874, Longitude: 88.25893</w:t>
      </w:r>
    </w:p>
    <w:p>
      <w:r>
        <w:t>Name: WBB2312, Latitude: 24.085347, Longitude: 88.244599</w:t>
      </w:r>
    </w:p>
    <w:p>
      <w:r>
        <w:t>Name: WB2099, Latitude: 24.085933, Longitude: 88.249811</w:t>
      </w:r>
    </w:p>
    <w:p>
      <w:r>
        <w:t>Name: WBE631, Latitude: 24.0959, Longitude: 88.25519</w:t>
      </w:r>
    </w:p>
    <w:p>
      <w:r>
        <w:t>Name: WB1191, Latitude: 24.089711, Longitude: 88.246224</w:t>
      </w:r>
    </w:p>
    <w:p>
      <w:r>
        <w:t>Name: WBBAH-08, Latitude: 24.089993, Longitude: 88.234528</w:t>
      </w:r>
    </w:p>
    <w:p>
      <w:r>
        <w:t>Name: WBB391, Latitude: 24.079903, Longitude: 88.252477</w:t>
      </w:r>
    </w:p>
    <w:p>
      <w:r>
        <w:t>Name: WB6431, Latitude: 24.191721, Longitude: 88.315365</w:t>
      </w:r>
    </w:p>
    <w:p>
      <w:r>
        <w:t>Name: WBA260, Latitude: 24.175933, Longitude: 88.271921</w:t>
      </w:r>
    </w:p>
    <w:p>
      <w:r>
        <w:t>Name: WBD058, Latitude: 24.16489, Longitude: 88.21304</w:t>
      </w:r>
    </w:p>
    <w:p>
      <w:r>
        <w:t>Name: WB1753, Latitude: 24.196339, Longitude: 88.342378</w:t>
      </w:r>
    </w:p>
    <w:p>
      <w:r>
        <w:t>Name: WBB686, Latitude: 24.169265, Longitude: 88.280295</w:t>
      </w:r>
    </w:p>
    <w:p>
      <w:r>
        <w:t>Name: WBB3902, Latitude: 24.15679, Longitude: 88.16681</w:t>
      </w:r>
    </w:p>
    <w:p>
      <w:r>
        <w:t>Name: WBI669, Latitude: 24.155693, Longitude: 88.337209</w:t>
      </w:r>
    </w:p>
    <w:p>
      <w:r>
        <w:t>Name: WB5769, Latitude: 24.11746, Longitude: 88.275892</w:t>
      </w:r>
    </w:p>
    <w:p>
      <w:r>
        <w:t>Name: WBA157, Latitude: 24.110177, Longitude: 88.262766</w:t>
      </w:r>
    </w:p>
    <w:p>
      <w:r>
        <w:t>Name: WBB1447, Latitude: 24.120783, Longitude: 88.268935</w:t>
      </w:r>
    </w:p>
    <w:p>
      <w:r>
        <w:t>Name: WBB386, Latitude: 24.107899, Longitude: 88.274128</w:t>
      </w:r>
    </w:p>
    <w:p>
      <w:r>
        <w:t>Name: WBBAH-03, Latitude: 24.117907, Longitude: 88.263663</w:t>
      </w:r>
    </w:p>
    <w:p>
      <w:r>
        <w:t>Name: WB5897, Latitude: 24.101496, Longitude: 88.264627</w:t>
      </w:r>
    </w:p>
    <w:p>
      <w:r>
        <w:t>Name: WBA561, Latitude: 24.099413, Longitude: 88.277126</w:t>
      </w:r>
    </w:p>
    <w:p>
      <w:r>
        <w:t>Name: WBB3394, Latitude: 24.10573, Longitude: 88.26843</w:t>
      </w:r>
    </w:p>
    <w:p>
      <w:r>
        <w:t>Name: WBB2377, Latitude: 24.09918, Longitude: 88.27009</w:t>
      </w:r>
    </w:p>
    <w:p>
      <w:r>
        <w:t>Name: WBB4087, Latitude: 24.11336, Longitude: 88.28823</w:t>
      </w:r>
    </w:p>
    <w:p>
      <w:r>
        <w:t>Name: WBCHU-01, Latitude: 24.119752, Longitude: 88.292237</w:t>
      </w:r>
    </w:p>
    <w:p>
      <w:r>
        <w:t>Name: WBG192, Latitude: 24.10013, Longitude: 88.28243</w:t>
      </w:r>
    </w:p>
    <w:p>
      <w:r>
        <w:t>Name: WBB2570, Latitude: 24.11288, Longitude: 88.27843</w:t>
      </w:r>
    </w:p>
    <w:p>
      <w:r>
        <w:t>Name: WB3699, Latitude: 24.235008, Longitude: 88.300531</w:t>
      </w:r>
    </w:p>
    <w:p>
      <w:r>
        <w:t>Name: WBB2574, Latitude: 24.125918, Longitude: 88.253445</w:t>
      </w:r>
    </w:p>
    <w:p>
      <w:r>
        <w:t>Name: WBB4084, Latitude: 24.12155, Longitude: 88.25693</w:t>
      </w:r>
    </w:p>
    <w:p>
      <w:r>
        <w:t>Name: WB6076, Latitude: 24.123206, Longitude: 88.248794</w:t>
      </w:r>
    </w:p>
    <w:p>
      <w:r>
        <w:t>Name: WBB1258, Latitude: 24.11924, Longitude: 88.25075</w:t>
      </w:r>
    </w:p>
    <w:p>
      <w:r>
        <w:t>Name: WB3249, Latitude: 24.115359, Longitude: 88.25135</w:t>
      </w:r>
    </w:p>
    <w:p>
      <w:r>
        <w:t>Name: WBD678, Latitude: 24.13287, Longitude: 88.34696</w:t>
      </w:r>
    </w:p>
    <w:p>
      <w:r>
        <w:t>Name: WBI136, Latitude: 24.145088, Longitude: 88.31138</w:t>
      </w:r>
    </w:p>
    <w:p>
      <w:r>
        <w:t>Name: WB6466, Latitude: 24.063329, Longitude: 88.327629</w:t>
      </w:r>
    </w:p>
    <w:p>
      <w:r>
        <w:t>Name: WBF229, Latitude: 24.04657, Longitude: 88.28599</w:t>
      </w:r>
    </w:p>
    <w:p>
      <w:r>
        <w:t>Name: WBC733, Latitude: 23.99182, Longitude: 88.32361</w:t>
      </w:r>
    </w:p>
    <w:p>
      <w:r>
        <w:t>Name: WBKTB-01, Latitude: 24.061968, Longitude: 88.298204</w:t>
      </w:r>
    </w:p>
    <w:p>
      <w:r>
        <w:t>Name: WB4122, Latitude: 24.028021, Longitude: 88.313023</w:t>
      </w:r>
    </w:p>
    <w:p>
      <w:r>
        <w:t>Name: WBA266, Latitude: 23.913584, Longitude: 88.273948</w:t>
      </w:r>
    </w:p>
    <w:p>
      <w:r>
        <w:t>Name: WB2465, Latitude: 23.936043, Longitude: 88.249023</w:t>
      </w:r>
    </w:p>
    <w:p>
      <w:r>
        <w:t>Name: WB8889, Latitude: 23.960709, Longitude: 88.264121</w:t>
      </w:r>
    </w:p>
    <w:p>
      <w:r>
        <w:t>Name: WBB4441, Latitude: 23.946484, Longitude: 88.257936</w:t>
      </w:r>
    </w:p>
    <w:p>
      <w:r>
        <w:t>Name: WBB4442, Latitude: 23.9414, Longitude: 88.2469</w:t>
      </w:r>
    </w:p>
    <w:p>
      <w:r>
        <w:t>Name: WBB3973, Latitude: 23.91417, Longitude: 88.26706</w:t>
      </w:r>
    </w:p>
    <w:p>
      <w:r>
        <w:t>Name: WBB3978, Latitude: 23.92439, Longitude: 88.29911</w:t>
      </w:r>
    </w:p>
    <w:p>
      <w:r>
        <w:t>Name: WBB3986, Latitude: 23.91333, Longitude: 88.28408</w:t>
      </w:r>
    </w:p>
    <w:p>
      <w:r>
        <w:t>Name: WBB2753, Latitude: 23.93524, Longitude: 88.25757</w:t>
      </w:r>
    </w:p>
    <w:p>
      <w:r>
        <w:t>Name: WB6731, Latitude: 23.926242, Longitude: 88.369552</w:t>
      </w:r>
    </w:p>
    <w:p>
      <w:r>
        <w:t>Name: WBB4451, Latitude: 23.91739, Longitude: 88.27727</w:t>
      </w:r>
    </w:p>
    <w:p>
      <w:r>
        <w:t>Name: WBB4048, Latitude: 23.9216, Longitude: 88.2805</w:t>
      </w:r>
    </w:p>
    <w:p>
      <w:r>
        <w:t>Name: WBB4251, Latitude: 23.59151, Longitude: 88.35429</w:t>
      </w:r>
    </w:p>
    <w:p>
      <w:r>
        <w:t>Name: WBHKS-03, Latitude: 23.653654, Longitude: 88.331312</w:t>
      </w:r>
    </w:p>
    <w:p>
      <w:r>
        <w:t>Name: WB2087, Latitude: 23.905882, Longitude: 88.238041</w:t>
      </w:r>
    </w:p>
    <w:p>
      <w:r>
        <w:t>Name: WBC407, Latitude: 23.89281, Longitude: 88.24915</w:t>
      </w:r>
    </w:p>
    <w:p>
      <w:r>
        <w:t>Name: WBB1586, Latitude: 23.866236, Longitude: 88.243114</w:t>
      </w:r>
    </w:p>
    <w:p>
      <w:r>
        <w:t>Name: WBA155, Latitude: 23.91203, Longitude: 88.22192</w:t>
      </w:r>
    </w:p>
    <w:p>
      <w:r>
        <w:t>Name: WBC515, Latitude: 23.87106, Longitude: 88.46566</w:t>
      </w:r>
    </w:p>
    <w:p>
      <w:r>
        <w:t>Name: WBB2375, Latitude: 23.90649, Longitude: 88.25293</w:t>
      </w:r>
    </w:p>
    <w:p>
      <w:r>
        <w:t>Name: WB6569, Latitude: 23.902021, Longitude: 88.460557</w:t>
      </w:r>
    </w:p>
    <w:p>
      <w:r>
        <w:t>Name: WB1977, Latitude: 23.673455, Longitude: 88.358152</w:t>
      </w:r>
    </w:p>
    <w:p>
      <w:r>
        <w:t>Name: WB3286, Latitude: 23.669315, Longitude: 88.425762</w:t>
      </w:r>
    </w:p>
    <w:p>
      <w:r>
        <w:t>Name: WBDBG-01, Latitude: 23.689194, Longitude: 88.301553</w:t>
      </w:r>
    </w:p>
    <w:p>
      <w:r>
        <w:t>Name: WBB366, Latitude: 23.746875, Longitude: 88.297995</w:t>
      </w:r>
    </w:p>
    <w:p>
      <w:r>
        <w:t>Name: WBDEB-01, Latitude: 23.730692, Longitude: 88.29656</w:t>
      </w:r>
    </w:p>
    <w:p>
      <w:r>
        <w:t>Name: WB3491, Latitude: 23.79115, Longitude: 88.363677</w:t>
      </w:r>
    </w:p>
    <w:p>
      <w:r>
        <w:t>Name: WBA864, Latitude: 23.607253, Longitude: 88.387824</w:t>
      </w:r>
    </w:p>
    <w:p>
      <w:r>
        <w:t>Name: WBB510, Latitude: 23.621726, Longitude: 88.380481</w:t>
      </w:r>
    </w:p>
    <w:p>
      <w:r>
        <w:t>Name: WBB2567, Latitude: 23.61347, Longitude: 88.38823</w:t>
      </w:r>
    </w:p>
    <w:p>
      <w:r>
        <w:t>Name: WB4691, Latitude: 23.611559, Longitude: 88.376243</w:t>
      </w:r>
    </w:p>
    <w:p>
      <w:r>
        <w:t>Name: WBBET-02, Latitude: 23.610353, Longitude: 88.384549</w:t>
      </w:r>
    </w:p>
    <w:p>
      <w:r>
        <w:t>Name: WBE647, Latitude: 23.60155, Longitude: 88.39371</w:t>
      </w:r>
    </w:p>
    <w:p>
      <w:r>
        <w:t>Name: WB2263, Latitude: 23.604387, Longitude: 88.373576</w:t>
      </w:r>
    </w:p>
    <w:p>
      <w:r>
        <w:t>Name: WBB2755, Latitude: 23.61452, Longitude: 88.40071</w:t>
      </w:r>
    </w:p>
    <w:p>
      <w:r>
        <w:t>Name: WB3368, Latitude: 23.61931, Longitude: 88.466367</w:t>
      </w:r>
    </w:p>
    <w:p>
      <w:r>
        <w:t>Name: WBA267, Latitude: 24.147393, Longitude: 88.467152</w:t>
      </w:r>
    </w:p>
    <w:p>
      <w:r>
        <w:t>Name: WBDAU-01, Latitude: 24.146067, Longitude: 88.379594</w:t>
      </w:r>
    </w:p>
    <w:p>
      <w:r>
        <w:t>Name: WB3898, Latitude: 24.200156, Longitude: 88.417361</w:t>
      </w:r>
    </w:p>
    <w:p>
      <w:r>
        <w:t>Name: WBB3997, Latitude: 23.98096, Longitude: 88.44498</w:t>
      </w:r>
    </w:p>
    <w:p>
      <w:r>
        <w:t>Name: WB6263, Latitude: 24.030107, Longitude: 88.448833</w:t>
      </w:r>
    </w:p>
    <w:p>
      <w:r>
        <w:t>Name: WBB4007, Latitude: 24.04268, Longitude: 88.55986</w:t>
      </w:r>
    </w:p>
    <w:p>
      <w:r>
        <w:t>Name: WB9385, Latitude: 23.968888, Longitude: 88.545221</w:t>
      </w:r>
    </w:p>
    <w:p>
      <w:r>
        <w:t>Name: WBDMK-01, Latitude: 24.122169, Longitude: 88.550431</w:t>
      </w:r>
    </w:p>
    <w:p>
      <w:r>
        <w:t>Name: WB5037, Latitude: 24.111765, Longitude: 88.632707</w:t>
      </w:r>
    </w:p>
    <w:p>
      <w:r>
        <w:t>Name: WBRNR-01, Latitude: 24.218126, Longitude: 88.551066</w:t>
      </w:r>
    </w:p>
    <w:p>
      <w:r>
        <w:t>Name: WB3396, Latitude: 24.16856, Longitude: 88.57342</w:t>
      </w:r>
    </w:p>
    <w:p>
      <w:r>
        <w:t>Name: WBB4019, Latitude: 24.18768, Longitude: 88.64116</w:t>
      </w:r>
    </w:p>
    <w:p>
      <w:r>
        <w:t>Name: WBD164, Latitude: 24.172572, Longitude: 88.595878</w:t>
      </w:r>
    </w:p>
    <w:p>
      <w:r>
        <w:t>Name: WBH579, Latitude: 24.24352, Longitude: 88.52669</w:t>
      </w:r>
    </w:p>
    <w:p>
      <w:r>
        <w:t>Name: WB6499, Latitude: 23.941265, Longitude: 88.613983</w:t>
      </w:r>
    </w:p>
    <w:p>
      <w:r>
        <w:t>Name: WBB3012, Latitude: 24.00239, Longitude: 88.62003</w:t>
      </w:r>
    </w:p>
    <w:p>
      <w:r>
        <w:t>Name: WB4711, Latitude: 23.936473, Longitude: 88.647757</w:t>
      </w:r>
    </w:p>
    <w:p>
      <w:r>
        <w:t>Name: WBB4689, Latitude: 23.9862, Longitude: 88.64012</w:t>
      </w:r>
    </w:p>
    <w:p>
      <w:r>
        <w:t>Name: WBB1372, Latitude: 23.97358, Longitude: 88.613059</w:t>
      </w:r>
    </w:p>
    <w:p>
      <w:r>
        <w:t>Name: WBB2671, Latitude: 23.98538, Longitude: 88.63123</w:t>
      </w:r>
    </w:p>
    <w:p>
      <w:r>
        <w:t>Name: WBF474, Latitude: 24.00952, Longitude: 88.65472</w:t>
      </w:r>
    </w:p>
    <w:p>
      <w:r>
        <w:t>Name: WB6298, Latitude: 24.002307, Longitude: 88.585305</w:t>
      </w:r>
    </w:p>
    <w:p>
      <w:r>
        <w:t>Name: WB6691, Latitude: 23.987351, Longitude: 88.739339</w:t>
      </w:r>
    </w:p>
    <w:p>
      <w:r>
        <w:t>Name: WBG813, Latitude: 23.91869, Longitude: 88.69839</w:t>
      </w:r>
    </w:p>
    <w:p>
      <w:r>
        <w:t>Name: WBJLN-01, Latitude: 24.12682, Longitude: 88.692563</w:t>
      </w:r>
    </w:p>
    <w:p>
      <w:r>
        <w:t>Name: WB5630, Latitude: 24.230138, Longitude: 88.697758</w:t>
      </w:r>
    </w:p>
    <w:p>
      <w:r>
        <w:t>Name: WBKRM-02, Latitude: 23.991903, Longitude: 88.659258</w:t>
      </w:r>
    </w:p>
    <w:p>
      <w:r>
        <w:t>Name: WB9369, Latitude: 24.108997, Longitude: 88.686527</w:t>
      </w:r>
    </w:p>
    <w:p>
      <w:r>
        <w:t>Name: WBB4314, Latitude: 24.17174, Longitude: 88.69876</w:t>
      </w:r>
    </w:p>
    <w:p>
      <w:r>
        <w:t>Name: WBB2685, Latitude: 23.98008, Longitude: 88.71622</w:t>
      </w:r>
    </w:p>
    <w:p>
      <w:r>
        <w:t>Name: WBG776, Latitude: 24.26003, Longitude: 88.65832</w:t>
      </w:r>
    </w:p>
    <w:p>
      <w:r>
        <w:t>Name: WB5413, Latitude: 24.455098, Longitude: 88.114187</w:t>
      </w:r>
    </w:p>
    <w:p>
      <w:r>
        <w:t>Name: WB6500, Latitude: 24.43566, Longitude: 88.190447</w:t>
      </w:r>
    </w:p>
    <w:p>
      <w:r>
        <w:t>Name: WBA818, Latitude: 24.451388, Longitude: 88.125105</w:t>
      </w:r>
    </w:p>
    <w:p>
      <w:r>
        <w:t>Name: WBB2455, Latitude: 24.417329, Longitude: 88.142248</w:t>
      </w:r>
    </w:p>
    <w:p>
      <w:r>
        <w:t>Name: WBB4045, Latitude: 24.44157, Longitude: 88.17413</w:t>
      </w:r>
    </w:p>
    <w:p>
      <w:r>
        <w:t>Name: WBA825, Latitude: 24.444791, Longitude: 88.145128</w:t>
      </w:r>
    </w:p>
    <w:p>
      <w:r>
        <w:t>Name: WB3758, Latitude: 24.446147, Longitude: 88.155733</w:t>
      </w:r>
    </w:p>
    <w:p>
      <w:r>
        <w:t>Name: WB9307, Latitude: 24.452834, Longitude: 88.134579</w:t>
      </w:r>
    </w:p>
    <w:p>
      <w:r>
        <w:t>Name: WBB3148, Latitude: 24.41736, Longitude: 88.16233</w:t>
      </w:r>
    </w:p>
    <w:p>
      <w:r>
        <w:t>Name: WBB4038, Latitude: 24.420312, Longitude: 88.150214</w:t>
      </w:r>
    </w:p>
    <w:p>
      <w:r>
        <w:t>Name: WBI123, Latitude: 24.415323, Longitude: 88.182431</w:t>
      </w:r>
    </w:p>
    <w:p>
      <w:r>
        <w:t>Name: WB2920, Latitude: 24.37286, Longitude: 88.16093</w:t>
      </w:r>
    </w:p>
    <w:p>
      <w:r>
        <w:t>Name: WB2919, Latitude: 24.392672, Longitude: 88.16934</w:t>
      </w:r>
    </w:p>
    <w:p>
      <w:r>
        <w:t>Name: WB8906, Latitude: 24.409606, Longitude: 88.118501</w:t>
      </w:r>
    </w:p>
    <w:p>
      <w:r>
        <w:t>Name: WBG503, Latitude: 24.399579, Longitude: 88.176114</w:t>
      </w:r>
    </w:p>
    <w:p>
      <w:r>
        <w:t>Name: HP1314, Latitude: 24.3846, Longitude: 88.1553</w:t>
      </w:r>
    </w:p>
    <w:p>
      <w:r>
        <w:t>Name: WBD059, Latitude: 24.39785, Longitude: 88.126813</w:t>
      </w:r>
    </w:p>
    <w:p>
      <w:r>
        <w:t>Name: WBF658, Latitude: 24.3652, Longitude: 88.19247</w:t>
      </w:r>
    </w:p>
    <w:p>
      <w:r>
        <w:t>Name: WB4830, Latitude: 23.778271, Longitude: 88.135941</w:t>
      </w:r>
    </w:p>
    <w:p>
      <w:r>
        <w:t>Name: WBB3364, Latitude: 23.952856, Longitude: 88.265882</w:t>
      </w:r>
    </w:p>
    <w:p>
      <w:r>
        <w:t>Name: WBB2779, Latitude: 23.94256, Longitude: 88.25447</w:t>
      </w:r>
    </w:p>
    <w:p>
      <w:r>
        <w:t>Name: WB3192, Latitude: 23.826459, Longitude: 88.200723</w:t>
      </w:r>
    </w:p>
    <w:p>
      <w:r>
        <w:t>Name: WB6272, Latitude: 23.876423, Longitude: 88.248512</w:t>
      </w:r>
    </w:p>
    <w:p>
      <w:r>
        <w:t>Name: WBAMA-01, Latitude: 23.904254, Longitude: 88.138841</w:t>
      </w:r>
    </w:p>
    <w:p>
      <w:r>
        <w:t>Name: WBB1309, Latitude: 23.928159, Longitude: 88.242317</w:t>
      </w:r>
    </w:p>
    <w:p>
      <w:r>
        <w:t>Name: WBTIN-01, Latitude: 23.817521, Longitude: 88.156187</w:t>
      </w:r>
    </w:p>
    <w:p>
      <w:r>
        <w:t>Name: WBI660, Latitude: 24.310373, Longitude: 88.242701</w:t>
      </w:r>
    </w:p>
    <w:p>
      <w:r>
        <w:t>Name: WB6362, Latitude: 24.32965, Longitude: 88.24913</w:t>
      </w:r>
    </w:p>
    <w:p>
      <w:r>
        <w:t>Name: WBD357, Latitude: 24.34144, Longitude: 88.20162</w:t>
      </w:r>
    </w:p>
    <w:p>
      <w:r>
        <w:t>Name: WBI659, Latitude: 24.315845, Longitude: 88.214386</w:t>
      </w:r>
    </w:p>
    <w:p>
      <w:r>
        <w:t>Name: WB4259, Latitude: 24.29402, Longitude: 88.18592</w:t>
      </w:r>
    </w:p>
    <w:p>
      <w:r>
        <w:t>Name: WBJ0869, Latitude: 24.34374, Longitude: 88.19297</w:t>
      </w:r>
    </w:p>
    <w:p>
      <w:r>
        <w:t>Name: WBA109, Latitude: 24.425185, Longitude: 88.243643</w:t>
      </w:r>
    </w:p>
    <w:p>
      <w:r>
        <w:t>Name: WB3504, Latitude: 24.432766, Longitude: 88.209224</w:t>
      </w:r>
    </w:p>
    <w:p>
      <w:r>
        <w:t>Name: WBB1308, Latitude: 24.41625, Longitude: 88.249943</w:t>
      </w:r>
    </w:p>
    <w:p>
      <w:r>
        <w:t>Name: WBD956, Latitude: 24.42625, Longitude: 88.2266</w:t>
      </w:r>
    </w:p>
    <w:p>
      <w:r>
        <w:t>Name: WBI122, Latitude: 24.433475, Longitude: 88.223223</w:t>
      </w:r>
    </w:p>
    <w:p>
      <w:r>
        <w:t>Name: WBB1449, Latitude: 24.116101, Longitude: 88.255293</w:t>
      </w:r>
    </w:p>
    <w:p>
      <w:r>
        <w:t>Name: WBBAH-02, Latitude: 24.101486, Longitude: 88.236403</w:t>
      </w:r>
    </w:p>
    <w:p>
      <w:r>
        <w:t>Name: WBB1256, Latitude: 24.099029, Longitude: 88.254784</w:t>
      </w:r>
    </w:p>
    <w:p>
      <w:r>
        <w:t>Name: WBB3352, Latitude: 24.097222, Longitude: 88.240849</w:t>
      </w:r>
    </w:p>
    <w:p>
      <w:r>
        <w:t>Name: WBB1345, Latitude: 23.941492, Longitude: 88.237935</w:t>
      </w:r>
    </w:p>
    <w:p>
      <w:r>
        <w:t>Name: WB6395, Latitude: 23.960668, Longitude: 88.246411</w:t>
      </w:r>
    </w:p>
    <w:p>
      <w:r>
        <w:t>Name: WBB2278, Latitude: 23.972669, Longitude: 88.222782</w:t>
      </w:r>
    </w:p>
    <w:p>
      <w:r>
        <w:t>Name: WB2037, Latitude: 23.963375, Longitude: 88.218621</w:t>
      </w:r>
    </w:p>
    <w:p>
      <w:r>
        <w:t>Name: WBB1448, Latitude: 24.115754, Longitude: 88.247974</w:t>
      </w:r>
    </w:p>
    <w:p>
      <w:r>
        <w:t>Name: WBB1454, Latitude: 24.065724, Longitude: 88.277027</w:t>
      </w:r>
    </w:p>
    <w:p>
      <w:r>
        <w:t>Name: WBB1264, Latitude: 24.079985, Longitude: 88.26333</w:t>
      </w:r>
    </w:p>
    <w:p>
      <w:r>
        <w:t>Name: WBB3389, Latitude: 24.087954, Longitude: 88.273363</w:t>
      </w:r>
    </w:p>
    <w:p>
      <w:r>
        <w:t>Name: WBBAH-06, Latitude: 24.071308, Longitude: 88.267273</w:t>
      </w:r>
    </w:p>
    <w:p>
      <w:r>
        <w:t>Name: WB8033, Latitude: 24.092078, Longitude: 88.269016</w:t>
      </w:r>
    </w:p>
    <w:p>
      <w:r>
        <w:t>Name: WB8470, Latitude: 24.089675, Longitude: 88.249114</w:t>
      </w:r>
    </w:p>
    <w:p>
      <w:r>
        <w:t>Name: WBB1451, Latitude: 24.082126, Longitude: 88.242592</w:t>
      </w:r>
    </w:p>
    <w:p>
      <w:r>
        <w:t>Name: WBBAH-10, Latitude: 24.084286, Longitude: 88.259401</w:t>
      </w:r>
    </w:p>
    <w:p>
      <w:r>
        <w:t>Name: WB2100, Latitude: 24.085283, Longitude: 88.268606</w:t>
      </w:r>
    </w:p>
    <w:p>
      <w:r>
        <w:t>Name: WBA154, Latitude: 24.040254, Longitude: 88.271777</w:t>
      </w:r>
    </w:p>
    <w:p>
      <w:r>
        <w:t>Name: WBJIY-01, Latitude: 24.243521, Longitude: 88.270932</w:t>
      </w:r>
    </w:p>
    <w:p>
      <w:r>
        <w:t>Name: WBB1370, Latitude: 24.249936, Longitude: 88.250743</w:t>
      </w:r>
    </w:p>
    <w:p>
      <w:r>
        <w:t>Name: WBB2250, Latitude: 24.233428, Longitude: 88.268474</w:t>
      </w:r>
    </w:p>
    <w:p>
      <w:r>
        <w:t>Name: WB6152, Latitude: 24.234126, Longitude: 88.256882</w:t>
      </w:r>
    </w:p>
    <w:p>
      <w:r>
        <w:t>Name: WBA380, Latitude: 24.238371, Longitude: 88.267291</w:t>
      </w:r>
    </w:p>
    <w:p>
      <w:r>
        <w:t>Name: WBB3366, Latitude: 24.24161, Longitude: 88.26302</w:t>
      </w:r>
    </w:p>
    <w:p>
      <w:r>
        <w:t>Name: WBD960, Latitude: 24.2383, Longitude: 88.27268</w:t>
      </w:r>
    </w:p>
    <w:p>
      <w:r>
        <w:t>Name: WBB003, Latitude: 24.34735, Longitude: 88.28644</w:t>
      </w:r>
    </w:p>
    <w:p>
      <w:r>
        <w:t>Name: WB4102, Latitude: 24.396712, Longitude: 88.292397</w:t>
      </w:r>
    </w:p>
    <w:p>
      <w:r>
        <w:t>Name: WBLGL-01, Latitude: 24.421023, Longitude: 88.25501</w:t>
      </w:r>
    </w:p>
    <w:p>
      <w:r>
        <w:t>Name: WBB1275, Latitude: 24.401629, Longitude: 88.260947</w:t>
      </w:r>
    </w:p>
    <w:p>
      <w:r>
        <w:t>Name: WBB1301, Latitude: 24.426791, Longitude: 88.254403</w:t>
      </w:r>
    </w:p>
    <w:p>
      <w:r>
        <w:t>Name: WB4779, Latitude: 24.384683, Longitude: 88.268157</w:t>
      </w:r>
    </w:p>
    <w:p>
      <w:r>
        <w:t>Name: WBLTP-01, Latitude: 24.405987, Longitude: 88.271777</w:t>
      </w:r>
    </w:p>
    <w:p>
      <w:r>
        <w:t>Name: WB5402, Latitude: 24.361055, Longitude: 88.287411</w:t>
      </w:r>
    </w:p>
    <w:p>
      <w:r>
        <w:t>Name: WBH701, Latitude: 24.418548, Longitude: 88.265021</w:t>
      </w:r>
    </w:p>
    <w:p>
      <w:r>
        <w:t>Name: WBLGL-02, Latitude: 24.37259, Longitude: 88.24445</w:t>
      </w:r>
    </w:p>
    <w:p>
      <w:r>
        <w:t>Name: WB3412, Latitude: 24.261041, Longitude: 88.309017</w:t>
      </w:r>
    </w:p>
    <w:p>
      <w:r>
        <w:t>Name: WBB4227, Latitude: 24.25094, Longitude: 88.29586</w:t>
      </w:r>
    </w:p>
    <w:p>
      <w:r>
        <w:t>Name: WBB2388, Latitude: 24.238848, Longitude: 88.284582</w:t>
      </w:r>
    </w:p>
    <w:p>
      <w:r>
        <w:t>Name: WBG657, Latitude: 24.32874, Longitude: 88.30037</w:t>
      </w:r>
    </w:p>
    <w:p>
      <w:r>
        <w:t>Name: WBH581, Latitude: 24.31396, Longitude: 88.32435</w:t>
      </w:r>
    </w:p>
    <w:p>
      <w:r>
        <w:t>Name: WB6035, Latitude: 24.341133, Longitude: 88.33091</w:t>
      </w:r>
    </w:p>
    <w:p>
      <w:r>
        <w:t>Name: WB5813, Latitude: 24.331725, Longitude: 88.319674</w:t>
      </w:r>
    </w:p>
    <w:p>
      <w:r>
        <w:t>Name: WBBGL-01, Latitude: 24.332293, Longitude: 88.305548</w:t>
      </w:r>
    </w:p>
    <w:p>
      <w:r>
        <w:t>Name: WBE674, Latitude: 24.33324, Longitude: 88.31342</w:t>
      </w:r>
    </w:p>
    <w:p>
      <w:r>
        <w:t>Name: WB9388, Latitude: 24.375703, Longitude: 88.321969</w:t>
      </w:r>
    </w:p>
    <w:p>
      <w:r>
        <w:t>Name: WBC405, Latitude: 24.36519, Longitude: 88.33303</w:t>
      </w:r>
    </w:p>
    <w:p>
      <w:r>
        <w:t>Name: WBH582, Latitude: 24.385501, Longitude: 88.308585</w:t>
      </w:r>
    </w:p>
    <w:p>
      <w:r>
        <w:t>Name: WBB4446, Latitude: 24.334271, Longitude: 88.340871</w:t>
      </w:r>
    </w:p>
    <w:p>
      <w:r>
        <w:t>Name: WB6355, Latitude: 24.325799, Longitude: 88.341386</w:t>
      </w:r>
    </w:p>
    <w:p>
      <w:r>
        <w:t>Name: WB6562, Latitude: 24.306348, Longitude: 88.365369</w:t>
      </w:r>
    </w:p>
    <w:p>
      <w:r>
        <w:t>Name: WBA153, Latitude: 24.303422, Longitude: 88.381372</w:t>
      </w:r>
    </w:p>
    <w:p>
      <w:r>
        <w:t>Name: HP1441, Latitude: 24.32113, Longitude: 88.35603</w:t>
      </w:r>
    </w:p>
    <w:p>
      <w:r>
        <w:t>Name: WBA734, Latitude: 24.358374, Longitude: 88.353381</w:t>
      </w:r>
    </w:p>
    <w:p>
      <w:r>
        <w:t>Name: WB3361, Latitude: 24.352205, Longitude: 88.340742</w:t>
      </w:r>
    </w:p>
    <w:p>
      <w:r>
        <w:t>Name: WB5701, Latitude: 24.306847, Longitude: 88.336723</w:t>
      </w:r>
    </w:p>
    <w:p>
      <w:r>
        <w:t>Name: WBRNT-01, Latitude: 24.277068, Longitude: 88.37016</w:t>
      </w:r>
    </w:p>
    <w:p>
      <w:r>
        <w:t>Name: WB3465, Latitude: 24.116004, Longitude: 88.305457</w:t>
      </w:r>
    </w:p>
    <w:p>
      <w:r>
        <w:t>Name: WBB625, Latitude: 24.117521, Longitude: 88.283742</w:t>
      </w:r>
    </w:p>
    <w:p>
      <w:r>
        <w:t>Name: WBA743, Latitude: 24.094603, Longitude: 88.287992</w:t>
      </w:r>
    </w:p>
    <w:p>
      <w:r>
        <w:t>Name: WBC116, Latitude: 24.126987, Longitude: 88.294272</w:t>
      </w:r>
    </w:p>
    <w:p>
      <w:r>
        <w:t>Name: WBISP-01, Latitude: 24.154193, Longitude: 88.471778</w:t>
      </w:r>
    </w:p>
    <w:p>
      <w:r>
        <w:t>Name: WB1397, Latitude: 24.166913, Longitude: 88.286947</w:t>
      </w:r>
    </w:p>
    <w:p>
      <w:r>
        <w:t>Name: WB6652, Latitude: 24.009363, Longitude: 88.406273</w:t>
      </w:r>
    </w:p>
    <w:p>
      <w:r>
        <w:t>Name: WB1210, Latitude: 24.144094, Longitude: 88.301953</w:t>
      </w:r>
    </w:p>
    <w:p>
      <w:r>
        <w:t>Name: WB9525, Latitude: 24.120904, Longitude: 88.53967</w:t>
      </w:r>
    </w:p>
    <w:p>
      <w:r>
        <w:t>Name: WBB3898, Latitude: 24.31794, Longitude: 88.52796</w:t>
      </w:r>
    </w:p>
    <w:p>
      <w:r>
        <w:t>Name: WB4777, Latitude: 24.295387, Longitude: 88.432288</w:t>
      </w:r>
    </w:p>
    <w:p>
      <w:r>
        <w:t>Name: WB3702, Latitude: 24.304591, Longitude: 88.404016</w:t>
      </w:r>
    </w:p>
    <w:p>
      <w:r>
        <w:t>Name: WBB4307, Latitude: 24.328082, Longitude: 88.413</w:t>
      </w:r>
    </w:p>
    <w:p>
      <w:r>
        <w:t>Name: WB2265, Latitude: 23.80068, Longitude: 88.555196</w:t>
      </w:r>
    </w:p>
    <w:p>
      <w:r>
        <w:t>Name: WBAML-01, Latitude: 23.92876, Longitude: 88.450627</w:t>
      </w:r>
    </w:p>
    <w:p>
      <w:r>
        <w:t>Name: WBSRB-01, Latitude: 23.881127, Longitude: 88.361208</w:t>
      </w:r>
    </w:p>
    <w:p>
      <w:r>
        <w:t>Name: WB3389, Latitude: 23.929299, Longitude: 88.492179</w:t>
      </w:r>
    </w:p>
    <w:p>
      <w:r>
        <w:t>Name: WB4059, Latitude: 23.877997, Longitude: 88.574706</w:t>
      </w:r>
    </w:p>
    <w:p>
      <w:r>
        <w:t>Name: WBBTI-01, Latitude: 23.809946, Longitude: 88.565101</w:t>
      </w:r>
    </w:p>
    <w:p>
      <w:r>
        <w:t>Name: WBKRM-01, Latitude: 23.980906, Longitude: 88.626082</w:t>
      </w:r>
    </w:p>
    <w:p>
      <w:r>
        <w:t>Name: WBSEK-01, Latitude: 24.259677, Longitude: 88.550309</w:t>
      </w:r>
    </w:p>
    <w:p>
      <w:r>
        <w:t>Name: WB6487, Latitude: 24.267329, Longitude: 88.444619</w:t>
      </w:r>
    </w:p>
    <w:p>
      <w:r>
        <w:t>Name: WBB4040, Latitude: 24.27798, Longitude: 88.58707</w:t>
      </w:r>
    </w:p>
    <w:p>
      <w:r>
        <w:t>Name: WB6630, Latitude: 24.285, Longitude: 88.637732</w:t>
      </w:r>
    </w:p>
    <w:p>
      <w:r>
        <w:t>Name: WB2737, Latitude: 23.037942, Longitude: 88.130598</w:t>
      </w:r>
    </w:p>
    <w:p>
      <w:r>
        <w:t>Name: WBG977, Latitude: 23.066234, Longitude: 88.102364</w:t>
      </w:r>
    </w:p>
    <w:p>
      <w:r>
        <w:t>Name: WBB2062, Latitude: 23.153369, Longitude: 88.132741</w:t>
      </w:r>
    </w:p>
    <w:p>
      <w:r>
        <w:t>Name: WBJAU-01, Latitude: 23.100446, Longitude: 88.071858</w:t>
      </w:r>
    </w:p>
    <w:p>
      <w:r>
        <w:t>Name: WBD876, Latitude: 23.02459, Longitude: 88.13564</w:t>
      </w:r>
    </w:p>
    <w:p>
      <w:r>
        <w:t>Name: WB3854, Latitude: 23.055941, Longitude: 88.094647</w:t>
      </w:r>
    </w:p>
    <w:p>
      <w:r>
        <w:t>Name: WB5962, Latitude: 23.200535, Longitude: 88.091698</w:t>
      </w:r>
    </w:p>
    <w:p>
      <w:r>
        <w:t>Name: WBB2271, Latitude: 23.210451, Longitude: 88.084339</w:t>
      </w:r>
    </w:p>
    <w:p>
      <w:r>
        <w:t>Name: WB9139, Latitude: 23.307363, Longitude: 88.248235</w:t>
      </w:r>
    </w:p>
    <w:p>
      <w:r>
        <w:t>Name: WBB4222, Latitude: 23.40357, Longitude: 88.14745</w:t>
      </w:r>
    </w:p>
    <w:p>
      <w:r>
        <w:t>Name: WBSTG-01, Latitude: 23.264529, Longitude: 88.140416</w:t>
      </w:r>
    </w:p>
    <w:p>
      <w:r>
        <w:t>Name: WB5925, Latitude: 23.046463, Longitude: 88.271971</w:t>
      </w:r>
    </w:p>
    <w:p>
      <w:r>
        <w:t>Name: WBF001, Latitude: 23.11443, Longitude: 88.1731</w:t>
      </w:r>
    </w:p>
    <w:p>
      <w:r>
        <w:t>Name: WB8897, Latitude: 23.088113, Longitude: 88.258935</w:t>
      </w:r>
    </w:p>
    <w:p>
      <w:r>
        <w:t>Name: WB9113, Latitude: 23.073036, Longitude: 88.222347</w:t>
      </w:r>
    </w:p>
    <w:p>
      <w:r>
        <w:t>Name: WBC028, Latitude: 23.039097, Longitude: 88.308683</w:t>
      </w:r>
    </w:p>
    <w:p>
      <w:r>
        <w:t>Name: WB9704, Latitude: 23.072162, Longitude: 88.183933</w:t>
      </w:r>
    </w:p>
    <w:p>
      <w:r>
        <w:t>Name: WB9365, Latitude: 23.025881, Longitude: 88.292902</w:t>
      </w:r>
    </w:p>
    <w:p>
      <w:r>
        <w:t>Name: WBB2063, Latitude: 23.058222, Longitude: 88.292769</w:t>
      </w:r>
    </w:p>
    <w:p>
      <w:r>
        <w:t>Name: WB5713, Latitude: 22.996856, Longitude: 88.296745</w:t>
      </w:r>
    </w:p>
    <w:p>
      <w:r>
        <w:t>Name: HP1148, Latitude: 23.082209, Longitude: 88.278562</w:t>
      </w:r>
    </w:p>
    <w:p>
      <w:r>
        <w:t>Name: WB7708, Latitude: 23.012062, Longitude: 88.348297</w:t>
      </w:r>
    </w:p>
    <w:p>
      <w:r>
        <w:t>Name: WBRKR-01, Latitude: 23.269301, Longitude: 88.317807</w:t>
      </w:r>
    </w:p>
    <w:p>
      <w:r>
        <w:t>Name: WBSAM-01, Latitude: 23.341023, Longitude: 88.32321</w:t>
      </w:r>
    </w:p>
    <w:p>
      <w:r>
        <w:t>Name: WBH094, Latitude: 23.336632, Longitude: 88.328107</w:t>
      </w:r>
    </w:p>
    <w:p>
      <w:r>
        <w:t>Name: WBB1560, Latitude: 23.323393, Longitude: 88.320083</w:t>
      </w:r>
    </w:p>
    <w:p>
      <w:r>
        <w:t>Name: WBB2174, Latitude: 23.277853, Longitude: 88.31479</w:t>
      </w:r>
    </w:p>
    <w:p>
      <w:r>
        <w:t>Name: WBB2823, Latitude: 23.27162, Longitude: 88.32572</w:t>
      </w:r>
    </w:p>
    <w:p>
      <w:r>
        <w:t>Name: WBPBT-01, Latitude: 23.448037, Longitude: 88.313425</w:t>
      </w:r>
    </w:p>
    <w:p>
      <w:r>
        <w:t>Name: WBBMP-01, Latitude: 23.445674, Longitude: 88.405632</w:t>
      </w:r>
    </w:p>
    <w:p>
      <w:r>
        <w:t>Name: WBB1041, Latitude: 23.492343, Longitude: 88.423333</w:t>
      </w:r>
    </w:p>
    <w:p>
      <w:r>
        <w:t>Name: WB5279, Latitude: 23.478873, Longitude: 88.408978</w:t>
      </w:r>
    </w:p>
    <w:p>
      <w:r>
        <w:t>Name: WBB1966, Latitude: 23.44644, Longitude: 88.42336</w:t>
      </w:r>
    </w:p>
    <w:p>
      <w:r>
        <w:t>Name: WBB639, Latitude: 23.411888, Longitude: 88.430824</w:t>
      </w:r>
    </w:p>
    <w:p>
      <w:r>
        <w:t>Name: WBNAW-01, Latitude: 23.407202, Longitude: 88.37502</w:t>
      </w:r>
    </w:p>
    <w:p>
      <w:r>
        <w:t>Name: WB6577, Latitude: 23.371687, Longitude: 88.328336</w:t>
      </w:r>
    </w:p>
    <w:p>
      <w:r>
        <w:t>Name: WBNAW-02, Latitude: 23.411478, Longitude: 88.358452</w:t>
      </w:r>
    </w:p>
    <w:p>
      <w:r>
        <w:t>Name: WBB3248, Latitude: 23.42504, Longitude: 88.37125</w:t>
      </w:r>
    </w:p>
    <w:p>
      <w:r>
        <w:t>Name: WBB1566, Latitude: 23.402161, Longitude: 88.350394</w:t>
      </w:r>
    </w:p>
    <w:p>
      <w:r>
        <w:t>Name: WBB444, Latitude: 23.380295, Longitude: 88.355653</w:t>
      </w:r>
    </w:p>
    <w:p>
      <w:r>
        <w:t>Name: WBB3367, Latitude: 23.4003, Longitude: 88.38856</w:t>
      </w:r>
    </w:p>
    <w:p>
      <w:r>
        <w:t>Name: WB9651, Latitude: 23.423946, Longitude: 88.387297</w:t>
      </w:r>
    </w:p>
    <w:p>
      <w:r>
        <w:t>Name: WBI417, Latitude: 23.34162, Longitude: 88.3866</w:t>
      </w:r>
    </w:p>
    <w:p>
      <w:r>
        <w:t>Name: WB6059, Latitude: 23.240178, Longitude: 88.333093</w:t>
      </w:r>
    </w:p>
    <w:p>
      <w:r>
        <w:t>Name: WBKLN-01, Latitude: 23.221712, Longitude: 88.367376</w:t>
      </w:r>
    </w:p>
    <w:p>
      <w:r>
        <w:t>Name: WBD723, Latitude: 23.2296, Longitude: 88.5016</w:t>
      </w:r>
    </w:p>
    <w:p>
      <w:r>
        <w:t>Name: WBB723, Latitude: 23.240506, Longitude: 88.497407</w:t>
      </w:r>
    </w:p>
    <w:p>
      <w:r>
        <w:t>Name: WB1515, Latitude: 23.246086, Longitude: 88.415896</w:t>
      </w:r>
    </w:p>
    <w:p>
      <w:r>
        <w:t>Name: WBC030, Latitude: 23.23735, Longitude: 88.41894</w:t>
      </w:r>
    </w:p>
    <w:p>
      <w:r>
        <w:t>Name: WBH476, Latitude: 23.19878, Longitude: 88.40007</w:t>
      </w:r>
    </w:p>
    <w:p>
      <w:r>
        <w:t>Name: WBB1906, Latitude: 23.216415, Longitude: 88.355192</w:t>
      </w:r>
    </w:p>
    <w:p>
      <w:r>
        <w:t>Name: WB3122, Latitude: 23.24027, Longitude: 88.48346</w:t>
      </w:r>
    </w:p>
    <w:p>
      <w:r>
        <w:t>Name: WBB1974, Latitude: 23.074585, Longitude: 88.460809</w:t>
      </w:r>
    </w:p>
    <w:p>
      <w:r>
        <w:t>Name: WBB3415, Latitude: 23.08622, Longitude: 88.4653</w:t>
      </w:r>
    </w:p>
    <w:p>
      <w:r>
        <w:t>Name: WBBLG-01, Latitude: 23.122611, Longitude: 88.464366</w:t>
      </w:r>
    </w:p>
    <w:p>
      <w:r>
        <w:t>Name: WBG643, Latitude: 23.0165, Longitude: 88.44931</w:t>
      </w:r>
    </w:p>
    <w:p>
      <w:r>
        <w:t>Name: WB1802, Latitude: 23.035458, Longitude: 88.485123</w:t>
      </w:r>
    </w:p>
    <w:p>
      <w:r>
        <w:t>Name: WBA890, Latitude: 23.036511, Longitude: 88.430004</w:t>
      </w:r>
    </w:p>
    <w:p>
      <w:r>
        <w:t>Name: WBB4617, Latitude: 23.0962, Longitude: 88.45922</w:t>
      </w:r>
    </w:p>
    <w:p>
      <w:r>
        <w:t>Name: KOAR032, Latitude: 22.976752, Longitude: 88.434098</w:t>
      </w:r>
    </w:p>
    <w:p>
      <w:r>
        <w:t>Name: WBB1481, Latitude: 23.40594, Longitude: 88.48592</w:t>
      </w:r>
    </w:p>
    <w:p>
      <w:r>
        <w:t>Name: WBB4503, Latitude: 23.40984, Longitude: 88.50534</w:t>
      </w:r>
    </w:p>
    <w:p>
      <w:r>
        <w:t>Name: WBKRI-01, Latitude: 23.405014, Longitude: 88.491804</w:t>
      </w:r>
    </w:p>
    <w:p>
      <w:r>
        <w:t>Name: WBF096, Latitude: 23.37959, Longitude: 88.50021</w:t>
      </w:r>
    </w:p>
    <w:p>
      <w:r>
        <w:t>Name: HP2224, Latitude: 23.40097, Longitude: 88.50698</w:t>
      </w:r>
    </w:p>
    <w:p>
      <w:r>
        <w:t>Name: WBB722, Latitude: 23.392181, Longitude: 88.497844</w:t>
      </w:r>
    </w:p>
    <w:p>
      <w:r>
        <w:t>Name: WBKRI-04, Latitude: 23.388147, Longitude: 88.501608</w:t>
      </w:r>
    </w:p>
    <w:p>
      <w:r>
        <w:t>Name: WB9897, Latitude: 23.412128, Longitude: 88.487861</w:t>
      </w:r>
    </w:p>
    <w:p>
      <w:r>
        <w:t>Name: WBA139, Latitude: 23.4045, Longitude: 88.499195</w:t>
      </w:r>
    </w:p>
    <w:p>
      <w:r>
        <w:t>Name: WBKRI-02, Latitude: 23.378745, Longitude: 88.485611</w:t>
      </w:r>
    </w:p>
    <w:p>
      <w:r>
        <w:t>Name: WBA118, Latitude: 23.37937, Longitude: 88.494313</w:t>
      </w:r>
    </w:p>
    <w:p>
      <w:r>
        <w:t>Name: WB4667, Latitude: 23.347955, Longitude: 88.469011</w:t>
      </w:r>
    </w:p>
    <w:p>
      <w:r>
        <w:t>Name: WBB3373, Latitude: 23.29598, Longitude: 88.52707</w:t>
      </w:r>
    </w:p>
    <w:p>
      <w:r>
        <w:t>Name: WBB1302, Latitude: 23.308659, Longitude: 88.524808</w:t>
      </w:r>
    </w:p>
    <w:p>
      <w:r>
        <w:t>Name: WBC325, Latitude: 23.35815, Longitude: 88.5317</w:t>
      </w:r>
    </w:p>
    <w:p>
      <w:r>
        <w:t>Name: WB2705, Latitude: 23.260871, Longitude: 88.541853</w:t>
      </w:r>
    </w:p>
    <w:p>
      <w:r>
        <w:t>Name: WBB2200, Latitude: 23.268893, Longitude: 88.547062</w:t>
      </w:r>
    </w:p>
    <w:p>
      <w:r>
        <w:t>Name: WBB1573, Latitude: 23.294885, Longitude: 88.506508</w:t>
      </w:r>
    </w:p>
    <w:p>
      <w:r>
        <w:t>Name: HP2223, Latitude: 23.39277, Longitude: 88.513801</w:t>
      </w:r>
    </w:p>
    <w:p>
      <w:r>
        <w:t>Name: WBB445, Latitude: 23.381665, Longitude: 88.539801</w:t>
      </w:r>
    </w:p>
    <w:p>
      <w:r>
        <w:t>Name: WBF300, Latitude: 23.0924, Longitude: 88.52072</w:t>
      </w:r>
    </w:p>
    <w:p>
      <w:r>
        <w:t>Name: WBCHA-02, Latitude: 23.081079, Longitude: 88.521656</w:t>
      </w:r>
    </w:p>
    <w:p>
      <w:r>
        <w:t>Name: WB9584, Latitude: 23.072512, Longitude: 88.527393</w:t>
      </w:r>
    </w:p>
    <w:p>
      <w:r>
        <w:t>Name: WBB1962, Latitude: 23.052153, Longitude: 88.522513</w:t>
      </w:r>
    </w:p>
    <w:p>
      <w:r>
        <w:t>Name: WBB2405, Latitude: 23.078989, Longitude: 88.530141</w:t>
      </w:r>
    </w:p>
    <w:p>
      <w:r>
        <w:t>Name: WB3089, Latitude: 23.073652, Longitude: 88.538523</w:t>
      </w:r>
    </w:p>
    <w:p>
      <w:r>
        <w:t>Name: WBB2404, Latitude: 23.07378, Longitude: 88.52309</w:t>
      </w:r>
    </w:p>
    <w:p>
      <w:r>
        <w:t>Name: WBA136, Latitude: 23.06691, Longitude: 88.531491</w:t>
      </w:r>
    </w:p>
    <w:p>
      <w:r>
        <w:t>Name: WBB3357, Latitude: 23.08475, Longitude: 88.53427</w:t>
      </w:r>
    </w:p>
    <w:p>
      <w:r>
        <w:t>Name: WBB4684, Latitude: 23.073411, Longitude: 88.54552</w:t>
      </w:r>
    </w:p>
    <w:p>
      <w:r>
        <w:t>Name: WBG939, Latitude: 23.46252, Longitude: 88.51768</w:t>
      </w:r>
    </w:p>
    <w:p>
      <w:r>
        <w:t>Name: WB6284, Latitude: 23.464665, Longitude: 88.545344</w:t>
      </w:r>
    </w:p>
    <w:p>
      <w:r>
        <w:t>Name: WBB1040, Latitude: 23.426641, Longitude: 88.511341</w:t>
      </w:r>
    </w:p>
    <w:p>
      <w:r>
        <w:t>Name: WBB4512, Latitude: 23.44345, Longitude: 88.49993</w:t>
      </w:r>
    </w:p>
    <w:p>
      <w:r>
        <w:t>Name: WBG084, Latitude: 23.44662, Longitude: 88.599</w:t>
      </w:r>
    </w:p>
    <w:p>
      <w:r>
        <w:t>Name: WB4788, Latitude: 23.491518, Longitude: 88.565909</w:t>
      </w:r>
    </w:p>
    <w:p>
      <w:r>
        <w:t>Name: WBB3354, Latitude: 23.160694, Longitude: 88.54875</w:t>
      </w:r>
    </w:p>
    <w:p>
      <w:r>
        <w:t>Name: WBB1968, Latitude: 23.1595, Longitude: 88.575778</w:t>
      </w:r>
    </w:p>
    <w:p>
      <w:r>
        <w:t>Name: WBB3399, Latitude: 23.13115, Longitude: 88.53301</w:t>
      </w:r>
    </w:p>
    <w:p>
      <w:r>
        <w:t>Name: WB5892, Latitude: 23.154333, Longitude: 88.564361</w:t>
      </w:r>
    </w:p>
    <w:p>
      <w:r>
        <w:t>Name: WBB1492, Latitude: 23.191444, Longitude: 88.573778</w:t>
      </w:r>
    </w:p>
    <w:p>
      <w:r>
        <w:t>Name: WBB1270, Latitude: 23.182556, Longitude: 88.562306</w:t>
      </w:r>
    </w:p>
    <w:p>
      <w:r>
        <w:t>Name: WBB1380, Latitude: 23.190722, Longitude: 88.563472</w:t>
      </w:r>
    </w:p>
    <w:p>
      <w:r>
        <w:t>Name: WBB729, Latitude: 23.18025, Longitude: 88.556833</w:t>
      </w:r>
    </w:p>
    <w:p>
      <w:r>
        <w:t>Name: WBKIP-01, Latitude: 23.211513, Longitude: 88.571716</w:t>
      </w:r>
    </w:p>
    <w:p>
      <w:r>
        <w:t>Name: WBRAN-05, Latitude: 23.186861, Longitude: 88.575861</w:t>
      </w:r>
    </w:p>
    <w:p>
      <w:r>
        <w:t>Name: WBB1261, Latitude: 23.175083, Longitude: 88.568556</w:t>
      </w:r>
    </w:p>
    <w:p>
      <w:r>
        <w:t>Name: WBA589, Latitude: 23.207139, Longitude: 88.537667</w:t>
      </w:r>
    </w:p>
    <w:p>
      <w:r>
        <w:t>Name: WBB1489, Latitude: 23.174917, Longitude: 88.560694</w:t>
      </w:r>
    </w:p>
    <w:p>
      <w:r>
        <w:t>Name: WBRAN-04, Latitude: 23.18564, Longitude: 88.552423</w:t>
      </w:r>
    </w:p>
    <w:p>
      <w:r>
        <w:t>Name: WBE720, Latitude: 23.214583, Longitude: 88.541056</w:t>
      </w:r>
    </w:p>
    <w:p>
      <w:r>
        <w:t>Name: WBB2380, Latitude: 23.22044, Longitude: 88.60038</w:t>
      </w:r>
    </w:p>
    <w:p>
      <w:r>
        <w:t>Name: WBB336, Latitude: 23.086829, Longitude: 88.575234</w:t>
      </w:r>
    </w:p>
    <w:p>
      <w:r>
        <w:t>Name: WBCHA-03, Latitude: 23.083363, Longitude: 88.557079</w:t>
      </w:r>
    </w:p>
    <w:p>
      <w:r>
        <w:t>Name: WB6346, Latitude: 23.087593, Longitude: 88.587124</w:t>
      </w:r>
    </w:p>
    <w:p>
      <w:r>
        <w:t>Name: WB3676, Latitude: 22.993946, Longitude: 88.580367</w:t>
      </w:r>
    </w:p>
    <w:p>
      <w:r>
        <w:t>Name: WBBGU-01, Latitude: 23.334236, Longitude: 88.642829</w:t>
      </w:r>
    </w:p>
    <w:p>
      <w:r>
        <w:t>Name: WB2256, Latitude: 23.246768, Longitude: 88.618635</w:t>
      </w:r>
    </w:p>
    <w:p>
      <w:r>
        <w:t>Name: WB3536, Latitude: 23.311172, Longitude: 88.638434</w:t>
      </w:r>
    </w:p>
    <w:p>
      <w:r>
        <w:t>Name: WB2314, Latitude: 23.345158, Longitude: 88.595172</w:t>
      </w:r>
    </w:p>
    <w:p>
      <w:r>
        <w:t>Name: WBHSK-02, Latitude: 23.362107, Longitude: 88.662784</w:t>
      </w:r>
    </w:p>
    <w:p>
      <w:r>
        <w:t>Name: WBB3374, Latitude: 23.33079, Longitude: 88.63752</w:t>
      </w:r>
    </w:p>
    <w:p>
      <w:r>
        <w:t>Name: WB3812, Latitude: 23.34653, Longitude: 88.631194</w:t>
      </w:r>
    </w:p>
    <w:p>
      <w:r>
        <w:t>Name: WBARG-01, Latitude: 23.240122, Longitude: 88.611686</w:t>
      </w:r>
    </w:p>
    <w:p>
      <w:r>
        <w:t>Name: WBB1220, Latitude: 23.368819, Longitude: 88.595575</w:t>
      </w:r>
    </w:p>
    <w:p>
      <w:r>
        <w:t>Name: WB5396, Latitude: 23.31561, Longitude: 88.65354</w:t>
      </w:r>
    </w:p>
    <w:p>
      <w:r>
        <w:t>Name: WB2294, Latitude: 23.138882, Longitude: 88.647699</w:t>
      </w:r>
    </w:p>
    <w:p>
      <w:r>
        <w:t>Name: WB5684, Latitude: 23.459631, Longitude: 88.698553</w:t>
      </w:r>
    </w:p>
    <w:p>
      <w:r>
        <w:t>Name: WB1699, Latitude: 23.340672, Longitude: 88.680238</w:t>
      </w:r>
    </w:p>
    <w:p>
      <w:r>
        <w:t>Name: WB2702, Latitude: 23.303295, Longitude: 88.68954</w:t>
      </w:r>
    </w:p>
    <w:p>
      <w:r>
        <w:t>Name: WB8896, Latitude: 23.354915, Longitude: 88.695766</w:t>
      </w:r>
    </w:p>
    <w:p>
      <w:r>
        <w:t>Name: WB2756, Latitude: 23.481632, Longitude: 88.697721</w:t>
      </w:r>
    </w:p>
    <w:p>
      <w:r>
        <w:t>Name: WB2132, Latitude: 23.379823, Longitude: 88.686615</w:t>
      </w:r>
    </w:p>
    <w:p>
      <w:r>
        <w:t>Name: WBJ0260, Latitude: 23.45219, Longitude: 88.68926</w:t>
      </w:r>
    </w:p>
    <w:p>
      <w:r>
        <w:t>Name: WBG871, Latitude: 23.06372, Longitude: 88.69907</w:t>
      </w:r>
    </w:p>
    <w:p>
      <w:r>
        <w:t>Name: WBNHT-01, Latitude: 22.988845, Longitude: 88.704206</w:t>
      </w:r>
    </w:p>
    <w:p>
      <w:r>
        <w:t>Name: WB6137, Latitude: 23.178688, Longitude: 88.703551</w:t>
      </w:r>
    </w:p>
    <w:p>
      <w:r>
        <w:t>Name: WBC234, Latitude: 23.00617, Longitude: 88.68936</w:t>
      </w:r>
    </w:p>
    <w:p>
      <w:r>
        <w:t>Name: WBB3965, Latitude: 23.936739, Longitude: 88.196556</w:t>
      </w:r>
    </w:p>
    <w:p>
      <w:r>
        <w:t>Name: WBB2790, Latitude: 23.78464, Longitude: 88.26877</w:t>
      </w:r>
    </w:p>
    <w:p>
      <w:r>
        <w:t>Name: WBPAL-01, Latitude: 23.774582, Longitude: 88.282147</w:t>
      </w:r>
    </w:p>
    <w:p>
      <w:r>
        <w:t>Name: WB4054, Latitude: 24.005277, Longitude: 88.277571</w:t>
      </w:r>
    </w:p>
    <w:p>
      <w:r>
        <w:t>Name: WBB4445, Latitude: 23.76943, Longitude: 88.28201</w:t>
      </w:r>
    </w:p>
    <w:p>
      <w:r>
        <w:t>Name: WB6021, Latitude: 23.776511, Longitude: 88.288942</w:t>
      </w:r>
    </w:p>
    <w:p>
      <w:r>
        <w:t>Name: WBB4315, Latitude: 23.81834, Longitude: 88.26124</w:t>
      </w:r>
    </w:p>
    <w:p>
      <w:r>
        <w:t>Name: WBH691, Latitude: 23.872262, Longitude: 88.240694</w:t>
      </w:r>
    </w:p>
    <w:p>
      <w:r>
        <w:t>Name: WBB2395, Latitude: 23.77263, Longitude: 88.25263</w:t>
      </w:r>
    </w:p>
    <w:p>
      <w:r>
        <w:t>Name: WB6195, Latitude: 23.52253, Longitude: 88.28328</w:t>
      </w:r>
    </w:p>
    <w:p>
      <w:r>
        <w:t>Name: WBB2705, Latitude: 23.83603, Longitude: 88.29618</w:t>
      </w:r>
    </w:p>
    <w:p>
      <w:r>
        <w:t>Name: WBB2392, Latitude: 23.71449, Longitude: 88.30801</w:t>
      </w:r>
    </w:p>
    <w:p>
      <w:r>
        <w:t>Name: WB6616, Latitude: 23.76061, Longitude: 88.382301</w:t>
      </w:r>
    </w:p>
    <w:p>
      <w:r>
        <w:t>Name: WBB1992, Latitude: 23.694193, Longitude: 88.386452</w:t>
      </w:r>
    </w:p>
    <w:p>
      <w:r>
        <w:t>Name: WB8204, Latitude: 23.689057, Longitude: 88.310579</w:t>
      </w:r>
    </w:p>
    <w:p>
      <w:r>
        <w:t>Name: WBH700, Latitude: 23.77107, Longitude: 88.33895</w:t>
      </w:r>
    </w:p>
    <w:p>
      <w:r>
        <w:t>Name: WBB2393, Latitude: 23.68124, Longitude: 88.30735</w:t>
      </w:r>
    </w:p>
    <w:p>
      <w:r>
        <w:t>Name: WB5645, Latitude: 23.724367, Longitude: 88.420594</w:t>
      </w:r>
    </w:p>
    <w:p>
      <w:r>
        <w:t>Name: WB5041, Latitude: 23.772486, Longitude: 88.479836</w:t>
      </w:r>
    </w:p>
    <w:p>
      <w:r>
        <w:t>Name: WB3781, Latitude: 23.884139, Longitude: 88.600109</w:t>
      </w:r>
    </w:p>
    <w:p>
      <w:r>
        <w:t>Name: WB3564, Latitude: 23.725966, Longitude: 88.525429</w:t>
      </w:r>
    </w:p>
    <w:p>
      <w:r>
        <w:t>Name: WB6686, Latitude: 23.792381, Longitude: 88.489933</w:t>
      </w:r>
    </w:p>
    <w:p>
      <w:r>
        <w:t>Name: WBB3912, Latitude: 23.51071, Longitude: 88.52763</w:t>
      </w:r>
    </w:p>
    <w:p>
      <w:r>
        <w:t>Name: WB3798, Latitude: 23.59376, Longitude: 88.519833</w:t>
      </w:r>
    </w:p>
    <w:p>
      <w:r>
        <w:t>Name: WB6601, Latitude: 23.664664, Longitude: 88.552232</w:t>
      </w:r>
    </w:p>
    <w:p>
      <w:r>
        <w:t>Name: WB8460, Latitude: 23.558187, Longitude: 88.614939</w:t>
      </w:r>
    </w:p>
    <w:p>
      <w:r>
        <w:t>Name: WBB3378, Latitude: 23.532859, Longitude: 88.55429</w:t>
      </w:r>
    </w:p>
    <w:p>
      <w:r>
        <w:t>Name: WBB2238, Latitude: 23.514816, Longitude: 88.553334</w:t>
      </w:r>
    </w:p>
    <w:p>
      <w:r>
        <w:t>Name: WBA502, Latitude: 23.51793, Longitude: 88.504955</w:t>
      </w:r>
    </w:p>
    <w:p>
      <w:r>
        <w:t>Name: WBD405, Latitude: 23.48424, Longitude: 88.63025</w:t>
      </w:r>
    </w:p>
    <w:p>
      <w:r>
        <w:t>Name: WBBIM-01, Latitude: 23.43034, Longitude: 88.632617</w:t>
      </w:r>
    </w:p>
    <w:p>
      <w:r>
        <w:t>Name: WBB1806, Latitude: 23.97982, Longitude: 88.61594</w:t>
      </w:r>
    </w:p>
    <w:p>
      <w:r>
        <w:t>Name: WBC167, Latitude: 23.604371, Longitude: 88.633833</w:t>
      </w:r>
    </w:p>
    <w:p>
      <w:r>
        <w:t>Name: WB3112, Latitude: 23.98205, Longitude: 88.643224</w:t>
      </w:r>
    </w:p>
    <w:p>
      <w:r>
        <w:t>Name: WBB4101, Latitude: 23.84407, Longitude: 88.41277</w:t>
      </w:r>
    </w:p>
    <w:p>
      <w:r>
        <w:t>Name: WB6435, Latitude: 23.857816, Longitude: 88.30755</w:t>
      </w:r>
    </w:p>
    <w:p>
      <w:r>
        <w:t>Name: WBA285, Latitude: 23.766282, Longitude: 88.331403</w:t>
      </w:r>
    </w:p>
    <w:p>
      <w:r>
        <w:t>Name: WB6181, Latitude: 23.781161, Longitude: 88.331541</w:t>
      </w:r>
    </w:p>
    <w:p>
      <w:r>
        <w:t>Name: WB4900, Latitude: 23.794682, Longitude: 88.409164</w:t>
      </w:r>
    </w:p>
    <w:p>
      <w:r>
        <w:t>Name: WBB2628, Latitude: 23.78408, Longitude: 88.28476</w:t>
      </w:r>
    </w:p>
    <w:p>
      <w:r>
        <w:t>Name: WB3359, Latitude: 23.826394, Longitude: 88.419852</w:t>
      </w:r>
    </w:p>
    <w:p>
      <w:r>
        <w:t>Name: HP1311, Latitude: 23.82715, Longitude: 88.30375</w:t>
      </w:r>
    </w:p>
    <w:p>
      <w:r>
        <w:t>Name: WB6074, Latitude: 23.394482, Longitude: 88.358009</w:t>
      </w:r>
    </w:p>
    <w:p>
      <w:r>
        <w:t>Name: WB5768, Latitude: 23.375445, Longitude: 88.417875</w:t>
      </w:r>
    </w:p>
    <w:p>
      <w:r>
        <w:t>Name: WB1514, Latitude: 23.417127, Longitude: 88.365466</w:t>
      </w:r>
    </w:p>
    <w:p>
      <w:r>
        <w:t>Name: WB7943, Latitude: 23.401977, Longitude: 88.361238</w:t>
      </w:r>
    </w:p>
    <w:p>
      <w:r>
        <w:t>Name: WB4994, Latitude: 23.431099, Longitude: 88.327685</w:t>
      </w:r>
    </w:p>
    <w:p>
      <w:r>
        <w:t>Name: WB9785, Latitude: 23.458979, Longitude: 88.421253</w:t>
      </w:r>
    </w:p>
    <w:p>
      <w:r>
        <w:t>Name: WBB3249, Latitude: 23.41037, Longitude: 88.36618</w:t>
      </w:r>
    </w:p>
    <w:p>
      <w:r>
        <w:t>Name: WB9206, Latitude: 23.434987, Longitude: 88.394737</w:t>
      </w:r>
    </w:p>
    <w:p>
      <w:r>
        <w:t>Name: WB9797, Latitude: 23.418819, Longitude: 88.411281</w:t>
      </w:r>
    </w:p>
    <w:p>
      <w:r>
        <w:t>Name: WBB1251, Latitude: 23.423873, Longitude: 88.360495</w:t>
      </w:r>
    </w:p>
    <w:p>
      <w:r>
        <w:t>Name: WBB588, Latitude: 23.436075, Longitude: 88.303773</w:t>
      </w:r>
    </w:p>
    <w:p>
      <w:r>
        <w:t>Name: WBB4510, Latitude: 23.6925, Longitude: 88.53003</w:t>
      </w:r>
    </w:p>
    <w:p>
      <w:r>
        <w:t>Name: WB4498, Latitude: 23.690984, Longitude: 88.294898</w:t>
      </w:r>
    </w:p>
    <w:p>
      <w:r>
        <w:t>Name: WBTEH-02, Latitude: 23.730075, Longitude: 88.535159</w:t>
      </w:r>
    </w:p>
    <w:p>
      <w:r>
        <w:t>Name: WBC203, Latitude: 23.73436, Longitude: 88.54975</w:t>
      </w:r>
    </w:p>
    <w:p>
      <w:r>
        <w:t>Name: WBTEH-01, Latitude: 23.73344, Longitude: 88.524349</w:t>
      </w:r>
    </w:p>
    <w:p>
      <w:r>
        <w:t>Name: WBB2002, Latitude: 23.690254, Longitude: 88.32747</w:t>
      </w:r>
    </w:p>
    <w:p>
      <w:r>
        <w:t>Name: WBB3370, Latitude: 23.60349, Longitude: 88.38107</w:t>
      </w:r>
    </w:p>
    <w:p>
      <w:r>
        <w:t>Name: WB6603, Latitude: 23.622797, Longitude: 88.42034</w:t>
      </w:r>
    </w:p>
    <w:p>
      <w:r>
        <w:t>Name: WB2474, Latitude: 23.616204, Longitude: 88.393562</w:t>
      </w:r>
    </w:p>
    <w:p>
      <w:r>
        <w:t>Name: WB2085, Latitude: 23.58944, Longitude: 88.399643</w:t>
      </w:r>
    </w:p>
    <w:p>
      <w:r>
        <w:t>Name: WBB4478, Latitude: 23.644352, Longitude: 88.464131</w:t>
      </w:r>
    </w:p>
    <w:p>
      <w:r>
        <w:t>Name: WB3618, Latitude: 23.5505, Longitude: 88.467</w:t>
      </w:r>
    </w:p>
    <w:p>
      <w:r>
        <w:t>Name: WB4754, Latitude: 23.531873, Longitude: 88.430295</w:t>
      </w:r>
    </w:p>
    <w:p>
      <w:r>
        <w:t>Name: WBDBL-01, Latitude: 23.493639, Longitude: 88.448148</w:t>
      </w:r>
    </w:p>
    <w:p>
      <w:r>
        <w:t>Name: HP1766, Latitude: 23.53325, Longitude: 88.46465</w:t>
      </w:r>
    </w:p>
    <w:p>
      <w:r>
        <w:t>Name: WBB335, Latitude: 23.518889, Longitude: 88.449154</w:t>
      </w:r>
    </w:p>
    <w:p>
      <w:r>
        <w:t>Name: WB2176, Latitude: 23.387045, Longitude: 88.483644</w:t>
      </w:r>
    </w:p>
    <w:p>
      <w:r>
        <w:t>Name: WB9652, Latitude: 23.397736, Longitude: 88.476849</w:t>
      </w:r>
    </w:p>
    <w:p>
      <w:r>
        <w:t>Name: WBKRI-05, Latitude: 23.410928, Longitude: 88.480718</w:t>
      </w:r>
    </w:p>
    <w:p>
      <w:r>
        <w:t>Name: WB3794, Latitude: 23.397783, Longitude: 88.463178</w:t>
      </w:r>
    </w:p>
    <w:p>
      <w:r>
        <w:t>Name: WBB1483, Latitude: 23.400339, Longitude: 88.483083</w:t>
      </w:r>
    </w:p>
    <w:p>
      <w:r>
        <w:t>Name: WBC076, Latitude: 23.39886, Longitude: 88.47037</w:t>
      </w:r>
    </w:p>
    <w:p>
      <w:r>
        <w:t>Name: WBB4268, Latitude: 23.46757, Longitude: 88.46886</w:t>
      </w:r>
    </w:p>
    <w:p>
      <w:r>
        <w:t>Name: WBB1482, Latitude: 23.379625, Longitude: 88.480463</w:t>
      </w:r>
    </w:p>
    <w:p>
      <w:r>
        <w:t>Name: WB3770, Latitude: 23.439208, Longitude: 88.462283</w:t>
      </w:r>
    </w:p>
    <w:p>
      <w:r>
        <w:t>Name: WBKRI-08, Latitude: 23.411447, Longitude: 88.495005</w:t>
      </w:r>
    </w:p>
    <w:p>
      <w:r>
        <w:t>Name: WB2177, Latitude: 23.421673, Longitude: 88.515799</w:t>
      </w:r>
    </w:p>
    <w:p>
      <w:r>
        <w:t>Name: WB9907, Latitude: 23.394933, Longitude: 88.505636</w:t>
      </w:r>
    </w:p>
    <w:p>
      <w:r>
        <w:t>Name: WBKRI-03, Latitude: 23.416217, Longitude: 88.50802</w:t>
      </w:r>
    </w:p>
    <w:p>
      <w:r>
        <w:t>Name: WBB666, Latitude: 23.397048, Longitude: 88.501422</w:t>
      </w:r>
    </w:p>
    <w:p>
      <w:r>
        <w:t>Name: WBB1374, Latitude: 23.3988, Longitude: 88.516036</w:t>
      </w:r>
    </w:p>
    <w:p>
      <w:r>
        <w:t>Name: WBA140, Latitude: 23.412357, Longitude: 88.514333</w:t>
      </w:r>
    </w:p>
    <w:p>
      <w:r>
        <w:t>Name: WBB637, Latitude: 23.382747, Longitude: 88.506848</w:t>
      </w:r>
    </w:p>
    <w:p>
      <w:r>
        <w:t>Name: WBKRI-07, Latitude: 23.405437, Longitude: 88.506791</w:t>
      </w:r>
    </w:p>
    <w:p>
      <w:r>
        <w:t>Name: WBB1477, Latitude: 23.385849, Longitude: 88.491715</w:t>
      </w:r>
    </w:p>
    <w:p>
      <w:r>
        <w:t>Name: WBB1480, Latitude: 23.384667, Longitude: 88.496231</w:t>
      </w:r>
    </w:p>
    <w:p>
      <w:r>
        <w:t>Name: WBB1478, Latitude: 23.384988, Longitude: 88.505177</w:t>
      </w:r>
    </w:p>
    <w:p>
      <w:r>
        <w:t>Name: WB4780, Latitude: 23.841306, Longitude: 88.515535</w:t>
      </w:r>
    </w:p>
    <w:p>
      <w:r>
        <w:t>Name: WBD462, Latitude: 23.83894, Longitude: 88.5747</w:t>
      </w:r>
    </w:p>
    <w:p>
      <w:r>
        <w:t>Name: WBNZP-01, Latitude: 23.867573, Longitude: 88.535737</w:t>
      </w:r>
    </w:p>
    <w:p>
      <w:r>
        <w:t>Name: WBPLY-01, Latitude: 23.792718, Longitude: 88.449022</w:t>
      </w:r>
    </w:p>
    <w:p>
      <w:r>
        <w:t>Name: WBBRD-01, Latitude: 23.619287, Longitude: 88.531448</w:t>
      </w:r>
    </w:p>
    <w:p>
      <w:r>
        <w:t>Name: WB3797, Latitude: 23.656694, Longitude: 88.499448</w:t>
      </w:r>
    </w:p>
    <w:p>
      <w:r>
        <w:t>Name: WBBRD-02, Latitude: 23.666399, Longitude: 88.527217</w:t>
      </w:r>
    </w:p>
    <w:p>
      <w:r>
        <w:t>Name: WBB4436, Latitude: 23.66902, Longitude: 88.53203</w:t>
      </w:r>
    </w:p>
    <w:p>
      <w:r>
        <w:t>Name: WB3091, Latitude: 23.533495, Longitude: 88.536873</w:t>
      </w:r>
    </w:p>
    <w:p>
      <w:r>
        <w:t>Name: WBCHP-01, Latitude: 23.526837, Longitude: 88.553198</w:t>
      </w:r>
    </w:p>
    <w:p>
      <w:r>
        <w:t>Name: WBCHP-02, Latitude: 23.511461, Longitude: 88.548796</w:t>
      </w:r>
    </w:p>
    <w:p>
      <w:r>
        <w:t>Name: WB3211, Latitude: 23.491766, Longitude: 88.541148</w:t>
      </w:r>
    </w:p>
    <w:p>
      <w:r>
        <w:t>Name: WBB3377, Latitude: 23.52508, Longitude: 88.56026</w:t>
      </w:r>
    </w:p>
    <w:p>
      <w:r>
        <w:t>Name: WBC306, Latitude: 23.56914, Longitude: 88.51522</w:t>
      </w:r>
    </w:p>
    <w:p>
      <w:r>
        <w:t>Name: WBC292, Latitude: 23.255665, Longitude: 88.556812</w:t>
      </w:r>
    </w:p>
    <w:p>
      <w:r>
        <w:t>Name: WBBAD-01, Latitude: 23.302196, Longitude: 88.528832</w:t>
      </w:r>
    </w:p>
    <w:p>
      <w:r>
        <w:t>Name: WB4774, Latitude: 23.326726, Longitude: 88.571614</w:t>
      </w:r>
    </w:p>
    <w:p>
      <w:r>
        <w:t>Name: WB2495, Latitude: 23.348943, Longitude: 88.518456</w:t>
      </w:r>
    </w:p>
    <w:p>
      <w:r>
        <w:t>Name: WBB1567, Latitude: 23.26144, Longitude: 88.53347</w:t>
      </w:r>
    </w:p>
    <w:p>
      <w:r>
        <w:t>Name: WBB1523, Latitude: 23.3069, Longitude: 88.532039</w:t>
      </w:r>
    </w:p>
    <w:p>
      <w:r>
        <w:t>Name: WBB2575, Latitude: 23.29847, Longitude: 88.51703</w:t>
      </w:r>
    </w:p>
    <w:p>
      <w:r>
        <w:t>Name: WBC446, Latitude: 23.25287, Longitude: 88.53709</w:t>
      </w:r>
    </w:p>
    <w:p>
      <w:r>
        <w:t>Name: WB6462, Latitude: 23.423534, Longitude: 88.565464</w:t>
      </w:r>
    </w:p>
    <w:p>
      <w:r>
        <w:t>Name: WBA859, Latitude: 23.429565, Longitude: 88.59831</w:t>
      </w:r>
    </w:p>
    <w:p>
      <w:r>
        <w:t>Name: WB9383, Latitude: 23.423527, Longitude: 88.540338</w:t>
      </w:r>
    </w:p>
    <w:p>
      <w:r>
        <w:t>Name: WBG668, Latitude: 23.41497, Longitude: 88.71056</w:t>
      </w:r>
    </w:p>
    <w:p>
      <w:r>
        <w:t>Name: WBG659, Latitude: 23.45405, Longitude: 88.6445</w:t>
      </w:r>
    </w:p>
    <w:p>
      <w:r>
        <w:t>Name: WBC311, Latitude: 23.41489, Longitude: 88.72031</w:t>
      </w:r>
    </w:p>
    <w:p>
      <w:r>
        <w:t>Name: WB9976, Latitude: 23.413077, Longitude: 88.618983</w:t>
      </w:r>
    </w:p>
    <w:p>
      <w:r>
        <w:t>Name: WBB1998, Latitude: 23.45974, Longitude: 88.7775</w:t>
      </w:r>
    </w:p>
    <w:p>
      <w:r>
        <w:t>Name: WBHSK-01, Latitude: 23.358462, Longitude: 88.607261</w:t>
      </w:r>
    </w:p>
    <w:p>
      <w:r>
        <w:t>Name: WBB3376, Latitude: 23.34624, Longitude: 88.64125</w:t>
      </w:r>
    </w:p>
    <w:p>
      <w:r>
        <w:t>Name: WB1650, Latitude: 23.341532, Longitude: 88.650501</w:t>
      </w:r>
    </w:p>
    <w:p>
      <w:r>
        <w:t>Name: WB5834, Latitude: 23.334367, Longitude: 88.650338</w:t>
      </w:r>
    </w:p>
    <w:p>
      <w:r>
        <w:t>Name: WBB3372, Latitude: 23.34088, Longitude: 88.62575</w:t>
      </w:r>
    </w:p>
    <w:p>
      <w:r>
        <w:t>Name: WBD131, Latitude: 23.37436, Longitude: 88.73052</w:t>
      </w:r>
    </w:p>
    <w:p>
      <w:r>
        <w:t>Name: WB2747, Latitude: 23.508268, Longitude: 88.667394</w:t>
      </w:r>
    </w:p>
    <w:p>
      <w:r>
        <w:t>Name: WB2753, Latitude: 23.506238, Longitude: 88.695742</w:t>
      </w:r>
    </w:p>
    <w:p>
      <w:r>
        <w:t>Name: WB5695, Latitude: 23.417102, Longitude: 88.700893</w:t>
      </w:r>
    </w:p>
    <w:p>
      <w:r>
        <w:t>Name: WBF620, Latitude: 23.50522, Longitude: 88.71338</w:t>
      </w:r>
    </w:p>
    <w:p>
      <w:r>
        <w:t>Name: HP1657, Latitude: 23.51607, Longitude: 88.6857</w:t>
      </w:r>
    </w:p>
    <w:p>
      <w:r>
        <w:t>Name: WBG772, Latitude: 23.244, Longitude: 88.7288</w:t>
      </w:r>
    </w:p>
    <w:p>
      <w:r>
        <w:t>Name: WBPNB-01, Latitude: 23.229535, Longitude: 88.664269</w:t>
      </w:r>
    </w:p>
    <w:p>
      <w:r>
        <w:t>Name: WBB1926, Latitude: 23.320667, Longitude: 88.660634</w:t>
      </w:r>
    </w:p>
    <w:p>
      <w:r>
        <w:t>Name: HP1831, Latitude: 23.30712, Longitude: 88.67445</w:t>
      </w:r>
    </w:p>
    <w:p>
      <w:r>
        <w:t>Name: WBA276, Latitude: 23.31843, Longitude: 88.71907</w:t>
      </w:r>
    </w:p>
    <w:p>
      <w:r>
        <w:t>Name: WB2172, Latitude: 23.23226, Longitude: 88.341966</w:t>
      </w:r>
    </w:p>
    <w:p>
      <w:r>
        <w:t>Name: WB2171, Latitude: 23.20711, Longitude: 88.358457</w:t>
      </w:r>
    </w:p>
    <w:p>
      <w:r>
        <w:t>Name: WBB829, Latitude: 23.21905, Longitude: 88.36031</w:t>
      </w:r>
    </w:p>
    <w:p>
      <w:r>
        <w:t>Name: WB8478, Latitude: 23.213168, Longitude: 88.34884</w:t>
      </w:r>
    </w:p>
    <w:p>
      <w:r>
        <w:t>Name: WBKAL-02, Latitude: 23.222717, Longitude: 88.355728</w:t>
      </w:r>
    </w:p>
    <w:p>
      <w:r>
        <w:t>Name: WBB2785, Latitude: 23.23782, Longitude: 88.33833</w:t>
      </w:r>
    </w:p>
    <w:p>
      <w:r>
        <w:t>Name: WBB2949, Latitude: 23.22744, Longitude: 88.35032</w:t>
      </w:r>
    </w:p>
    <w:p>
      <w:r>
        <w:t>Name: WBB2822, Latitude: 23.23104, Longitude: 88.35245</w:t>
      </w:r>
    </w:p>
    <w:p>
      <w:r>
        <w:t>Name: WBB2569, Latitude: 23.262105, Longitude: 88.440012</w:t>
      </w:r>
    </w:p>
    <w:p>
      <w:r>
        <w:t>Name: WBSHP-03, Latitude: 23.258339, Longitude: 88.434587</w:t>
      </w:r>
    </w:p>
    <w:p>
      <w:r>
        <w:t>Name: WBB2584, Latitude: 23.33144, Longitude: 88.32797</w:t>
      </w:r>
    </w:p>
    <w:p>
      <w:r>
        <w:t>Name: WB1517, Latitude: 23.24976, Longitude: 88.426567</w:t>
      </w:r>
    </w:p>
    <w:p>
      <w:r>
        <w:t>Name: WBB2699, Latitude: 23.24755, Longitude: 88.43871</w:t>
      </w:r>
    </w:p>
    <w:p>
      <w:r>
        <w:t>Name: WB2229, Latitude: 23.327479, Longitude: 88.324507</w:t>
      </w:r>
    </w:p>
    <w:p>
      <w:r>
        <w:t>Name: WBB3282, Latitude: 23.33708, Longitude: 88.32206</w:t>
      </w:r>
    </w:p>
    <w:p>
      <w:r>
        <w:t>Name: WBB1821, Latitude: 23.26576, Longitude: 88.42999</w:t>
      </w:r>
    </w:p>
    <w:p>
      <w:r>
        <w:t>Name: WBB725, Latitude: 23.04067, Longitude: 88.510452</w:t>
      </w:r>
    </w:p>
    <w:p>
      <w:r>
        <w:t>Name: WBB1891, Latitude: 23.067966, Longitude: 88.30205</w:t>
      </w:r>
    </w:p>
    <w:p>
      <w:r>
        <w:t>Name: WB8400, Latitude: 23.048727, Longitude: 88.538175</w:t>
      </w:r>
    </w:p>
    <w:p>
      <w:r>
        <w:t>Name: WBB2743, Latitude: 23.059397, Longitude: 88.52666</w:t>
      </w:r>
    </w:p>
    <w:p>
      <w:r>
        <w:t>Name: WBB1947, Latitude: 23.03852, Longitude: 88.52528</w:t>
      </w:r>
    </w:p>
    <w:p>
      <w:r>
        <w:t>Name: WBB2635, Latitude: 23.06581, Longitude: 88.54243</w:t>
      </w:r>
    </w:p>
    <w:p>
      <w:r>
        <w:t>Name: WBGUP-01, Latitude: 23.194303, Longitude: 88.429145</w:t>
      </w:r>
    </w:p>
    <w:p>
      <w:r>
        <w:t>Name: WBA697, Latitude: 23.182429, Longitude: 88.425099</w:t>
      </w:r>
    </w:p>
    <w:p>
      <w:r>
        <w:t>Name: WB3473, Latitude: 23.198852, Longitude: 88.418244</w:t>
      </w:r>
    </w:p>
    <w:p>
      <w:r>
        <w:t>Name: WBB1945, Latitude: 23.235827, Longitude: 88.455211</w:t>
      </w:r>
    </w:p>
    <w:p>
      <w:r>
        <w:t>Name: WBSHP-01, Latitude: 23.241756, Longitude: 88.436653</w:t>
      </w:r>
    </w:p>
    <w:p>
      <w:r>
        <w:t>Name: WBC031, Latitude: 23.242161, Longitude: 88.417836</w:t>
      </w:r>
    </w:p>
    <w:p>
      <w:r>
        <w:t>Name: WBA046, Latitude: 23.182507, Longitude: 88.443804</w:t>
      </w:r>
    </w:p>
    <w:p>
      <w:r>
        <w:t>Name: WBC032, Latitude: 23.24399, Longitude: 88.41133</w:t>
      </w:r>
    </w:p>
    <w:p>
      <w:r>
        <w:t>Name: WBB1565, Latitude: 23.19838, Longitude: 88.41132</w:t>
      </w:r>
    </w:p>
    <w:p>
      <w:r>
        <w:t>Name: WBB4141, Latitude: 23.237608, Longitude: 88.44176</w:t>
      </w:r>
    </w:p>
    <w:p>
      <w:r>
        <w:t>Name: WBSHP-02, Latitude: 23.243479, Longitude: 88.423354</w:t>
      </w:r>
    </w:p>
    <w:p>
      <w:r>
        <w:t>Name: WBB623, Latitude: 23.24526, Longitude: 88.43033</w:t>
      </w:r>
    </w:p>
    <w:p>
      <w:r>
        <w:t>Name: WBB4557, Latitude: 23.04751, Longitude: 88.50831</w:t>
      </w:r>
    </w:p>
    <w:p>
      <w:r>
        <w:t>Name: WB3110, Latitude: 23.095835, Longitude: 88.471427</w:t>
      </w:r>
    </w:p>
    <w:p>
      <w:r>
        <w:t>Name: WBSMA-01, Latitude: 23.135026, Longitude: 88.437593</w:t>
      </w:r>
    </w:p>
    <w:p>
      <w:r>
        <w:t>Name: WBB2164, Latitude: 23.101199, Longitude: 88.456745</w:t>
      </w:r>
    </w:p>
    <w:p>
      <w:r>
        <w:t>Name: WB3572, Latitude: 23.053507, Longitude: 88.436645</w:t>
      </w:r>
    </w:p>
    <w:p>
      <w:r>
        <w:t>Name: WBB605, Latitude: 23.133628, Longitude: 88.47419</w:t>
      </w:r>
    </w:p>
    <w:p>
      <w:r>
        <w:t>Name: WBB1556, Latitude: 23.01229, Longitude: 88.46882</w:t>
      </w:r>
    </w:p>
    <w:p>
      <w:r>
        <w:t>Name: WB2146, Latitude: 23.105182, Longitude: 88.450446</w:t>
      </w:r>
    </w:p>
    <w:p>
      <w:r>
        <w:t>Name: WBB1874, Latitude: 23.04728, Longitude: 88.49146</w:t>
      </w:r>
    </w:p>
    <w:p>
      <w:r>
        <w:t>Name: WBB2027, Latitude: 23.229585, Longitude: 88.495904</w:t>
      </w:r>
    </w:p>
    <w:p>
      <w:r>
        <w:t>Name: WBB1938, Latitude: 23.218012, Longitude: 88.530778</w:t>
      </w:r>
    </w:p>
    <w:p>
      <w:r>
        <w:t>Name: WBB1946, Latitude: 23.221963, Longitude: 88.562607</w:t>
      </w:r>
    </w:p>
    <w:p>
      <w:r>
        <w:t>Name: WBPHU-01, Latitude: 23.23507, Longitude: 88.491989</w:t>
      </w:r>
    </w:p>
    <w:p>
      <w:r>
        <w:t>Name: WBF250, Latitude: 23.2188, Longitude: 88.5808</w:t>
      </w:r>
    </w:p>
    <w:p>
      <w:r>
        <w:t>Name: WBB3035, Latitude: 23.27811, Longitude: 88.53036</w:t>
      </w:r>
    </w:p>
    <w:p>
      <w:r>
        <w:t>Name: WBB3355, Latitude: 23.211917, Longitude: 88.546833</w:t>
      </w:r>
    </w:p>
    <w:p>
      <w:r>
        <w:t>Name: WB4698, Latitude: 23.303025, Longitude: 88.538928</w:t>
      </w:r>
    </w:p>
    <w:p>
      <w:r>
        <w:t>Name: WB8401, Latitude: 23.218111, Longitude: 88.553611</w:t>
      </w:r>
    </w:p>
    <w:p>
      <w:r>
        <w:t>Name: WB2076, Latitude: 23.316714, Longitude: 88.523249</w:t>
      </w:r>
    </w:p>
    <w:p>
      <w:r>
        <w:t>Name: WBB2701, Latitude: 23.24182, Longitude: 88.55724</w:t>
      </w:r>
    </w:p>
    <w:p>
      <w:r>
        <w:t>Name: WBB1490, Latitude: 23.175833, Longitude: 88.556917</w:t>
      </w:r>
    </w:p>
    <w:p>
      <w:r>
        <w:t>Name: WB3174, Latitude: 23.200472, Longitude: 88.535083</w:t>
      </w:r>
    </w:p>
    <w:p>
      <w:r>
        <w:t>Name: WBC437, Latitude: 23.188129, Longitude: 88.533722</w:t>
      </w:r>
    </w:p>
    <w:p>
      <w:r>
        <w:t>Name: WBB2017, Latitude: 23.206472, Longitude: 88.55</w:t>
      </w:r>
    </w:p>
    <w:p>
      <w:r>
        <w:t>Name: WBB446, Latitude: 23.210889, Longitude: 88.538222</w:t>
      </w:r>
    </w:p>
    <w:p>
      <w:r>
        <w:t>Name: WBA138, Latitude: 23.168389, Longitude: 88.552694</w:t>
      </w:r>
    </w:p>
    <w:p>
      <w:r>
        <w:t>Name: WB8472, Latitude: 23.170778, Longitude: 88.556444</w:t>
      </w:r>
    </w:p>
    <w:p>
      <w:r>
        <w:t>Name: WB9746, Latitude: 23.120809, Longitude: 88.544739</w:t>
      </w:r>
    </w:p>
    <w:p>
      <w:r>
        <w:t>Name: WBB946, Latitude: 23.13017, Longitude: 88.54561</w:t>
      </w:r>
    </w:p>
    <w:p>
      <w:r>
        <w:t>Name: WBA137, Latitude: 23.08631, Longitude: 88.525352</w:t>
      </w:r>
    </w:p>
    <w:p>
      <w:r>
        <w:t>Name: WB3811, Latitude: 23.162944, Longitude: 88.558333</w:t>
      </w:r>
    </w:p>
    <w:p>
      <w:r>
        <w:t>Name: WBRAN-01, Latitude: 23.176167, Longitude: 88.5665</w:t>
      </w:r>
    </w:p>
    <w:p>
      <w:r>
        <w:t>Name: WBRAN-03, Latitude: 23.164528, Longitude: 88.566083</w:t>
      </w:r>
    </w:p>
    <w:p>
      <w:r>
        <w:t>Name: WB7988, Latitude: 23.179639, Longitude: 88.579139</w:t>
      </w:r>
    </w:p>
    <w:p>
      <w:r>
        <w:t>Name: WBB1491, Latitude: 23.202556, Longitude: 88.580556</w:t>
      </w:r>
    </w:p>
    <w:p>
      <w:r>
        <w:t>Name: WBB4694, Latitude: 23.17975, Longitude: 88.572778</w:t>
      </w:r>
    </w:p>
    <w:p>
      <w:r>
        <w:t>Name: WB6294, Latitude: 23.194219, Longitude: 88.623586</w:t>
      </w:r>
    </w:p>
    <w:p>
      <w:r>
        <w:t>Name: WB4087, Latitude: 23.160569, Longitude: 88.585641</w:t>
      </w:r>
    </w:p>
    <w:p>
      <w:r>
        <w:t>Name: WBB4676, Latitude: 23.16533, Longitude: 88.58684</w:t>
      </w:r>
    </w:p>
    <w:p>
      <w:r>
        <w:t>Name: WB4753, Latitude: 23.061307, Longitude: 88.60757</w:t>
      </w:r>
    </w:p>
    <w:p>
      <w:r>
        <w:t>Name: WBD165, Latitude: 23.037786, Longitude: 88.604144</w:t>
      </w:r>
    </w:p>
    <w:p>
      <w:r>
        <w:t>Name: WBE026, Latitude: 23.04221, Longitude: 88.63155</w:t>
      </w:r>
    </w:p>
    <w:p>
      <w:r>
        <w:t>Name: WBD016, Latitude: 23.07928, Longitude: 88.68777</w:t>
      </w:r>
    </w:p>
    <w:p>
      <w:r>
        <w:t>Name: WB6588, Latitude: 23.03698, Longitude: 88.743506</w:t>
      </w:r>
    </w:p>
    <w:p>
      <w:r>
        <w:t>Name: WB6706, Latitude: 23.06672, Longitude: 88.776923</w:t>
      </w:r>
    </w:p>
    <w:p>
      <w:r>
        <w:t>Name: WBGLN-01, Latitude: 23.058972, Longitude: 88.756044</w:t>
      </w:r>
    </w:p>
    <w:p>
      <w:r>
        <w:t>Name: WBDRP-01, Latitude: 23.059334, Longitude: 88.788984</w:t>
      </w:r>
    </w:p>
    <w:p>
      <w:r>
        <w:t>Name: WBG524, Latitude: 23.04639, Longitude: 88.75192</w:t>
      </w:r>
    </w:p>
    <w:p>
      <w:r>
        <w:t>Name: WBB479, Latitude: 23.052961, Longitude: 88.772192</w:t>
      </w:r>
    </w:p>
    <w:p>
      <w:r>
        <w:t>Name: WBB1300, Latitude: 23.061462, Longitude: 88.760549</w:t>
      </w:r>
    </w:p>
    <w:p>
      <w:r>
        <w:t>Name: WB6506, Latitude: 23.129263, Longitude: 88.75326</w:t>
      </w:r>
    </w:p>
    <w:p>
      <w:r>
        <w:t>Name: WB6174, Latitude: 23.204085, Longitude: 88.834143</w:t>
      </w:r>
    </w:p>
    <w:p>
      <w:r>
        <w:t>Name: WB8951, Latitude: 23.227807, Longitude: 88.821508</w:t>
      </w:r>
    </w:p>
    <w:p>
      <w:r>
        <w:t>Name: WB4771, Latitude: 23.212502, Longitude: 88.796428</w:t>
      </w:r>
    </w:p>
    <w:p>
      <w:r>
        <w:t>Name: WBB3495, Latitude: 23.09561, Longitude: 88.74486</w:t>
      </w:r>
    </w:p>
    <w:p>
      <w:r>
        <w:t>Name: WBB4479, Latitude: 23.07993, Longitude: 88.73433</w:t>
      </w:r>
    </w:p>
    <w:p>
      <w:r>
        <w:t>Name: WB6138, Latitude: 23.09017, Longitude: 88.720186</w:t>
      </w:r>
    </w:p>
    <w:p>
      <w:r>
        <w:t>Name: WBG775, Latitude: 23.13971, Longitude: 88.77253</w:t>
      </w:r>
    </w:p>
    <w:p>
      <w:r>
        <w:t>Name: WBI411, Latitude: 23.15711, Longitude: 88.78358</w:t>
      </w:r>
    </w:p>
    <w:p>
      <w:r>
        <w:t>Name: WB2081, Latitude: 23.030206, Longitude: 88.827323</w:t>
      </w:r>
    </w:p>
    <w:p>
      <w:r>
        <w:t>Name: WB2355, Latitude: 23.053431, Longitude: 88.819698</w:t>
      </w:r>
    </w:p>
    <w:p>
      <w:r>
        <w:t>Name: WB4704, Latitude: 23.043835, Longitude: 88.813023</w:t>
      </w:r>
    </w:p>
    <w:p>
      <w:r>
        <w:t>Name: WB3540, Latitude: 23.042241, Longitude: 88.840328</w:t>
      </w:r>
    </w:p>
    <w:p>
      <w:r>
        <w:t>Name: WBA362, Latitude: 23.0437, Longitude: 88.83028</w:t>
      </w:r>
    </w:p>
    <w:p>
      <w:r>
        <w:t>Name: WBB1257, Latitude: 23.079243, Longitude: 88.840861</w:t>
      </w:r>
    </w:p>
    <w:p>
      <w:r>
        <w:t>Name: WBBAN-02, Latitude: 23.031982, Longitude: 88.835879</w:t>
      </w:r>
    </w:p>
    <w:p>
      <w:r>
        <w:t>Name: WBMTG-01, Latitude: 23.053467, Longitude: 88.834707</w:t>
      </w:r>
    </w:p>
    <w:p>
      <w:r>
        <w:t>Name: WBD053, Latitude: 23.0675, Longitude: 88.82</w:t>
      </w:r>
    </w:p>
    <w:p>
      <w:r>
        <w:t>Name: WBB3504, Latitude: 23.039667, Longitude: 88.820732</w:t>
      </w:r>
    </w:p>
    <w:p>
      <w:r>
        <w:t>Name: WBB1845, Latitude: 23.0526, Longitude: 88.82272</w:t>
      </w:r>
    </w:p>
    <w:p>
      <w:r>
        <w:t>Name: WBBAN-03, Latitude: 23.026827, Longitude: 88.815809</w:t>
      </w:r>
    </w:p>
    <w:p>
      <w:r>
        <w:t>Name: WBB2735, Latitude: 22.81945, Longitude: 88.51333</w:t>
      </w:r>
    </w:p>
    <w:p>
      <w:r>
        <w:t>Name: WB1956, Latitude: 22.805039, Longitude: 88.539305</w:t>
      </w:r>
    </w:p>
    <w:p>
      <w:r>
        <w:t>Name: WB3481, Latitude: 22.835822, Longitude: 88.502523</w:t>
      </w:r>
    </w:p>
    <w:p>
      <w:r>
        <w:t>Name: WB4474, Latitude: 22.847151, Longitude: 88.463908</w:t>
      </w:r>
    </w:p>
    <w:p>
      <w:r>
        <w:t>Name: KOR031, Latitude: 22.760898, Longitude: 88.36857</w:t>
      </w:r>
    </w:p>
    <w:p>
      <w:r>
        <w:t>Name: KOR038, Latitude: 22.75001, Longitude: 88.344901</w:t>
      </w:r>
    </w:p>
    <w:p>
      <w:r>
        <w:t>Name: KOR047, Latitude: 22.85746, Longitude: 88.3658</w:t>
      </w:r>
    </w:p>
    <w:p>
      <w:r>
        <w:t>Name: WB3628, Latitude: 22.899511, Longitude: 88.539549</w:t>
      </w:r>
    </w:p>
    <w:p>
      <w:r>
        <w:t>Name: WBE633, Latitude: 22.85999, Longitude: 88.52579</w:t>
      </w:r>
    </w:p>
    <w:p>
      <w:r>
        <w:t>Name: WBG385, Latitude: 22.857027, Longitude: 88.536081</w:t>
      </w:r>
    </w:p>
    <w:p>
      <w:r>
        <w:t>Name: WBGDA-01, Latitude: 22.903648, Longitude: 88.540257</w:t>
      </w:r>
    </w:p>
    <w:p>
      <w:r>
        <w:t>Name: WB4243, Latitude: 22.92617, Longitude: 88.53953</w:t>
      </w:r>
    </w:p>
    <w:p>
      <w:r>
        <w:t>Name: WB5703, Latitude: 22.943376, Longitude: 88.539097</w:t>
      </w:r>
    </w:p>
    <w:p>
      <w:r>
        <w:t>Name: WB6134, Latitude: 22.970018, Longitude: 88.529445</w:t>
      </w:r>
    </w:p>
    <w:p>
      <w:r>
        <w:t>Name: WBHAR-02, Latitude: 22.959045, Longitude: 88.570486</w:t>
      </w:r>
    </w:p>
    <w:p>
      <w:r>
        <w:t>Name: WBB690, Latitude: 22.962276, Longitude: 88.545633</w:t>
      </w:r>
    </w:p>
    <w:p>
      <w:r>
        <w:t>Name: WBB1495, Latitude: 22.946173, Longitude: 88.547722</w:t>
      </w:r>
    </w:p>
    <w:p>
      <w:r>
        <w:t>Name: WBB519, Latitude: 22.957169, Longitude: 88.563756</w:t>
      </w:r>
    </w:p>
    <w:p>
      <w:r>
        <w:t>Name: WB9562, Latitude: 22.9467, Longitude: 88.5835</w:t>
      </w:r>
    </w:p>
    <w:p>
      <w:r>
        <w:t>Name: WBB1876, Latitude: 22.80187, Longitude: 88.597</w:t>
      </w:r>
    </w:p>
    <w:p>
      <w:r>
        <w:t>Name: WB5868, Latitude: 22.767877, Longitude: 88.60804</w:t>
      </w:r>
    </w:p>
    <w:p>
      <w:r>
        <w:t>Name: WBA339, Latitude: 22.721524, Longitude: 88.582794</w:t>
      </w:r>
    </w:p>
    <w:p>
      <w:r>
        <w:t>Name: WBHAB-08, Latitude: 22.839113, Longitude: 88.618774</w:t>
      </w:r>
    </w:p>
    <w:p>
      <w:r>
        <w:t>Name: WBA325, Latitude: 22.794325, Longitude: 88.559311</w:t>
      </w:r>
    </w:p>
    <w:p>
      <w:r>
        <w:t>Name: WBB1761, Latitude: 22.73367, Longitude: 88.61688</w:t>
      </w:r>
    </w:p>
    <w:p>
      <w:r>
        <w:t>Name: WBA327, Latitude: 22.808811, Longitude: 88.572932</w:t>
      </w:r>
    </w:p>
    <w:p>
      <w:r>
        <w:t>Name: WBB3045, Latitude: 22.84996, Longitude: 88.64358</w:t>
      </w:r>
    </w:p>
    <w:p>
      <w:r>
        <w:t>Name: WBC914, Latitude: 22.83074, Longitude: 88.65905</w:t>
      </w:r>
    </w:p>
    <w:p>
      <w:r>
        <w:t>Name: WB4213, Latitude: 22.847893, Longitude: 88.629657</w:t>
      </w:r>
    </w:p>
    <w:p>
      <w:r>
        <w:t>Name: WBF115, Latitude: 22.84153, Longitude: 88.67856</w:t>
      </w:r>
    </w:p>
    <w:p>
      <w:r>
        <w:t>Name: WB6426, Latitude: 22.851963, Longitude: 88.640581</w:t>
      </w:r>
    </w:p>
    <w:p>
      <w:r>
        <w:t>Name: WBB2781, Latitude: 22.83999, Longitude: 88.62542</w:t>
      </w:r>
    </w:p>
    <w:p>
      <w:r>
        <w:t>Name: WB9766, Latitude: 22.838973, Longitude: 88.652214</w:t>
      </w:r>
    </w:p>
    <w:p>
      <w:r>
        <w:t>Name: WBB4707, Latitude: 22.85838, Longitude: 88.62184</w:t>
      </w:r>
    </w:p>
    <w:p>
      <w:r>
        <w:t>Name: WBB4706, Latitude: 22.82408, Longitude: 88.64032</w:t>
      </w:r>
    </w:p>
    <w:p>
      <w:r>
        <w:t>Name: WBA334, Latitude: 22.925783, Longitude: 88.665958</w:t>
      </w:r>
    </w:p>
    <w:p>
      <w:r>
        <w:t>Name: WBB4110, Latitude: 22.72953, Longitude: 88.70491</w:t>
      </w:r>
    </w:p>
    <w:p>
      <w:r>
        <w:t>Name: WB5364, Latitude: 22.720131, Longitude: 88.650528</w:t>
      </w:r>
    </w:p>
    <w:p>
      <w:r>
        <w:t>Name: WBH844, Latitude: 22.74892, Longitude: 88.70403</w:t>
      </w:r>
    </w:p>
    <w:p>
      <w:r>
        <w:t>Name: WBD094, Latitude: 22.72664, Longitude: 88.67183</w:t>
      </w:r>
    </w:p>
    <w:p>
      <w:r>
        <w:t>Name: WBF261, Latitude: 22.82772, Longitude: 88.69317</w:t>
      </w:r>
    </w:p>
    <w:p>
      <w:r>
        <w:t>Name: WBB4095, Latitude: 22.83797, Longitude: 88.68427</w:t>
      </w:r>
    </w:p>
    <w:p>
      <w:r>
        <w:t>Name: WB8696, Latitude: 22.813088, Longitude: 88.714349</w:t>
      </w:r>
    </w:p>
    <w:p>
      <w:r>
        <w:t>Name: WBB3500, Latitude: 22.8389, Longitude: 88.66573</w:t>
      </w:r>
    </w:p>
    <w:p>
      <w:r>
        <w:t>Name: WBG323, Latitude: 22.86703, Longitude: 88.66132</w:t>
      </w:r>
    </w:p>
    <w:p>
      <w:r>
        <w:t>Name: WB8952, Latitude: 22.832229, Longitude: 88.668232</w:t>
      </w:r>
    </w:p>
    <w:p>
      <w:r>
        <w:t>Name: WBB4708, Latitude: 22.82672, Longitude: 88.6683</w:t>
      </w:r>
    </w:p>
    <w:p>
      <w:r>
        <w:t>Name: WBF258, Latitude: 22.83693, Longitude: 88.70209</w:t>
      </w:r>
    </w:p>
    <w:p>
      <w:r>
        <w:t>Name: WB9386, Latitude: 22.819254, Longitude: 88.682367</w:t>
      </w:r>
    </w:p>
    <w:p>
      <w:r>
        <w:t>Name: WBB4093, Latitude: 22.83554, Longitude: 88.66198</w:t>
      </w:r>
    </w:p>
    <w:p>
      <w:r>
        <w:t>Name: WBB480, Latitude: 22.949702, Longitude: 88.724308</w:t>
      </w:r>
    </w:p>
    <w:p>
      <w:r>
        <w:t>Name: WBB731, Latitude: 22.999508, Longitude: 88.711646</w:t>
      </w:r>
    </w:p>
    <w:p>
      <w:r>
        <w:t>Name: WBG115, Latitude: 22.97185, Longitude: 88.70362</w:t>
      </w:r>
    </w:p>
    <w:p>
      <w:r>
        <w:t>Name: WB1969, Latitude: 22.967425, Longitude: 88.730117</w:t>
      </w:r>
    </w:p>
    <w:p>
      <w:r>
        <w:t>Name: WBB1638, Latitude: 22.937421, Longitude: 88.722759</w:t>
      </w:r>
    </w:p>
    <w:p>
      <w:r>
        <w:t>Name: WBC783, Latitude: 22.94026, Longitude: 88.73772</w:t>
      </w:r>
    </w:p>
    <w:p>
      <w:r>
        <w:t>Name: WBB1320, Latitude: 22.83892, Longitude: 88.76948</w:t>
      </w:r>
    </w:p>
    <w:p>
      <w:r>
        <w:t>Name: WB3220, Latitude: 22.846756, Longitude: 88.743086</w:t>
      </w:r>
    </w:p>
    <w:p>
      <w:r>
        <w:t>Name: WBB2011, Latitude: 22.8486, Longitude: 88.76643</w:t>
      </w:r>
    </w:p>
    <w:p>
      <w:r>
        <w:t>Name: WBB959, Latitude: 22.828303, Longitude: 88.738711</w:t>
      </w:r>
    </w:p>
    <w:p>
      <w:r>
        <w:t>Name: WBGOB-01, Latitude: 22.873407, Longitude: 88.753759</w:t>
      </w:r>
    </w:p>
    <w:p>
      <w:r>
        <w:t>Name: WBTKN-01, Latitude: 22.922818, Longitude: 88.775312</w:t>
      </w:r>
    </w:p>
    <w:p>
      <w:r>
        <w:t>Name: WBB3246, Latitude: 22.87502, Longitude: 88.75791</w:t>
      </w:r>
    </w:p>
    <w:p>
      <w:r>
        <w:t>Name: WBB1304, Latitude: 22.859048, Longitude: 88.824543</w:t>
      </w:r>
    </w:p>
    <w:p>
      <w:r>
        <w:t>Name: WB3231, Latitude: 22.887099, Longitude: 88.750161</w:t>
      </w:r>
    </w:p>
    <w:p>
      <w:r>
        <w:t>Name: WBB4719, Latitude: 22.918443, Longitude: 88.771745</w:t>
      </w:r>
    </w:p>
    <w:p>
      <w:r>
        <w:t>Name: WBB2243, Latitude: 22.86903, Longitude: 88.75788</w:t>
      </w:r>
    </w:p>
    <w:p>
      <w:r>
        <w:t>Name: WBB1866, Latitude: 22.881631, Longitude: 88.755009</w:t>
      </w:r>
    </w:p>
    <w:p>
      <w:r>
        <w:t>Name: WBCND-02, Latitude: 22.957877, Longitude: 88.78332</w:t>
      </w:r>
    </w:p>
    <w:p>
      <w:r>
        <w:t>Name: WB4755, Latitude: 23.013355, Longitude: 88.778858</w:t>
      </w:r>
    </w:p>
    <w:p>
      <w:r>
        <w:t>Name: WBB3517, Latitude: 22.97446, Longitude: 88.79314</w:t>
      </w:r>
    </w:p>
    <w:p>
      <w:r>
        <w:t>Name: WB4215, Latitude: 23.01348, Longitude: 88.811146</w:t>
      </w:r>
    </w:p>
    <w:p>
      <w:r>
        <w:t>Name: WB9880, Latitude: 22.974235, Longitude: 88.767523</w:t>
      </w:r>
    </w:p>
    <w:p>
      <w:r>
        <w:t>Name: WBB3516, Latitude: 22.96448, Longitude: 88.78154</w:t>
      </w:r>
    </w:p>
    <w:p>
      <w:r>
        <w:t>Name: WBB1527, Latitude: 22.948358, Longitude: 88.781206</w:t>
      </w:r>
    </w:p>
    <w:p>
      <w:r>
        <w:t>Name: WBB1693, Latitude: 22.751285, Longitude: 88.754768</w:t>
      </w:r>
    </w:p>
    <w:p>
      <w:r>
        <w:t>Name: WB2996, Latitude: 22.731734, Longitude: 88.825699</w:t>
      </w:r>
    </w:p>
    <w:p>
      <w:r>
        <w:t>Name: WB6651, Latitude: 22.76508, Longitude: 88.773061</w:t>
      </w:r>
    </w:p>
    <w:p>
      <w:r>
        <w:t>Name: WB2047, Latitude: 22.761032, Longitude: 88.802098</w:t>
      </w:r>
    </w:p>
    <w:p>
      <w:r>
        <w:t>Name: WBB1271, Latitude: 22.74209, Longitude: 88.79426</w:t>
      </w:r>
    </w:p>
    <w:p>
      <w:r>
        <w:t>Name: WBB1808, Latitude: 22.72126, Longitude: 88.79085</w:t>
      </w:r>
    </w:p>
    <w:p>
      <w:r>
        <w:t>Name: HP0915, Latitude: 22.76132, Longitude: 88.76044</w:t>
      </w:r>
    </w:p>
    <w:p>
      <w:r>
        <w:t>Name: WBBPR-01, Latitude: 22.61339, Longitude: 86.81808</w:t>
      </w:r>
    </w:p>
    <w:p>
      <w:r>
        <w:t>Name: WBKHT-01, Latitude: 22.976541, Longitude: 86.850592</w:t>
      </w:r>
    </w:p>
    <w:p>
      <w:r>
        <w:t>Name: WBBPR-02, Latitude: 22.581154, Longitude: 86.917834</w:t>
      </w:r>
    </w:p>
    <w:p>
      <w:r>
        <w:t>Name: WBRPR-01, Latitude: 22.801897, Longitude: 86.948012</w:t>
      </w:r>
    </w:p>
    <w:p>
      <w:r>
        <w:t>Name: WBFUL-01, Latitude: 22.709564, Longitude: 86.869094</w:t>
      </w:r>
    </w:p>
    <w:p>
      <w:r>
        <w:t>Name: WBRNB-01, Latitude: 22.86234, Longitude: 86.781534</w:t>
      </w:r>
    </w:p>
    <w:p>
      <w:r>
        <w:t>Name: WB5691, Latitude: 22.633914, Longitude: 86.760024</w:t>
      </w:r>
    </w:p>
    <w:p>
      <w:r>
        <w:t>Name: WB2569, Latitude: 23.061071, Longitude: 87.312621</w:t>
      </w:r>
    </w:p>
    <w:p>
      <w:r>
        <w:t>Name: WB6012, Latitude: 22.850454, Longitude: 87.31776</w:t>
      </w:r>
    </w:p>
    <w:p>
      <w:r>
        <w:t>Name: WBB2308, Latitude: 22.720284, Longitude: 87.352642</w:t>
      </w:r>
    </w:p>
    <w:p>
      <w:r>
        <w:t>Name: WB6079, Latitude: 22.733316, Longitude: 87.34524</w:t>
      </w:r>
    </w:p>
    <w:p>
      <w:r>
        <w:t>Name: WBB783, Latitude: 22.856154, Longitude: 87.354102</w:t>
      </w:r>
    </w:p>
    <w:p>
      <w:r>
        <w:t>Name: WB2298, Latitude: 22.516504, Longitude: 86.844638</w:t>
      </w:r>
    </w:p>
    <w:p>
      <w:r>
        <w:t>Name: WBGID-01, Latitude: 22.484943, Longitude: 86.853903</w:t>
      </w:r>
    </w:p>
    <w:p>
      <w:r>
        <w:t>Name: WB2990, Latitude: 22.30713, Longitude: 86.94683</w:t>
      </w:r>
    </w:p>
    <w:p>
      <w:r>
        <w:t>Name: WB2898, Latitude: 22.225178, Longitude: 86.990936</w:t>
      </w:r>
    </w:p>
    <w:p>
      <w:r>
        <w:t>Name: WB2414, Latitude: 22.20862, Longitude: 86.89736</w:t>
      </w:r>
    </w:p>
    <w:p>
      <w:r>
        <w:t>Name: WB9214, Latitude: 22.231132, Longitude: 86.902046</w:t>
      </w:r>
    </w:p>
    <w:p>
      <w:r>
        <w:t>Name: WB5817, Latitude: 22.210496, Longitude: 86.88952</w:t>
      </w:r>
    </w:p>
    <w:p>
      <w:r>
        <w:t>Name: WBB3805, Latitude: 22.21371, Longitude: 86.97018</w:t>
      </w:r>
    </w:p>
    <w:p>
      <w:r>
        <w:t>Name: WBC741, Latitude: 22.21301, Longitude: 86.89522</w:t>
      </w:r>
    </w:p>
    <w:p>
      <w:r>
        <w:t>Name: WBB2165, Latitude: 22.464907, Longitude: 86.992832</w:t>
      </w:r>
    </w:p>
    <w:p>
      <w:r>
        <w:t>Name: WB7966, Latitude: 22.448796, Longitude: 86.9932</w:t>
      </w:r>
    </w:p>
    <w:p>
      <w:r>
        <w:t>Name: WBB3404, Latitude: 22.460349, Longitude: 86.988184</w:t>
      </w:r>
    </w:p>
    <w:p>
      <w:r>
        <w:t>Name: WBJHA-01, Latitude: 22.450926, Longitude: 86.990459</w:t>
      </w:r>
    </w:p>
    <w:p>
      <w:r>
        <w:t>Name: WB1653, Latitude: 22.453334, Longitude: 86.994979</w:t>
      </w:r>
    </w:p>
    <w:p>
      <w:r>
        <w:t>Name: WB2616, Latitude: 22.460853, Longitude: 86.994934</w:t>
      </w:r>
    </w:p>
    <w:p>
      <w:r>
        <w:t>Name: WBJHA-03, Latitude: 22.452613, Longitude: 86.980655</w:t>
      </w:r>
    </w:p>
    <w:p>
      <w:r>
        <w:t>Name: WB6093, Latitude: 22.44533, Longitude: 86.994551</w:t>
      </w:r>
    </w:p>
    <w:p>
      <w:r>
        <w:t>Name: WBB2290, Latitude: 22.44105, Longitude: 86.99976</w:t>
      </w:r>
    </w:p>
    <w:p>
      <w:r>
        <w:t>Name: WBB1939, Latitude: 22.430271, Longitude: 86.986855</w:t>
      </w:r>
    </w:p>
    <w:p>
      <w:r>
        <w:t>Name: WBB2294, Latitude: 22.43556, Longitude: 86.99911</w:t>
      </w:r>
    </w:p>
    <w:p>
      <w:r>
        <w:t>Name: WBJHA-05, Latitude: 22.44067, Longitude: 86.994721</w:t>
      </w:r>
    </w:p>
    <w:p>
      <w:r>
        <w:t>Name: WBB2287, Latitude: 22.4386, Longitude: 86.99047</w:t>
      </w:r>
    </w:p>
    <w:p>
      <w:r>
        <w:t>Name: WB1827, Latitude: 22.429692, Longitude: 86.997971</w:t>
      </w:r>
    </w:p>
    <w:p>
      <w:r>
        <w:t>Name: WBB2288, Latitude: 22.46055, Longitude: 87.00109</w:t>
      </w:r>
    </w:p>
    <w:p>
      <w:r>
        <w:t>Name: WB3463, Latitude: 22.446719, Longitude: 86.999948</w:t>
      </w:r>
    </w:p>
    <w:p>
      <w:r>
        <w:t>Name: WBJHA-02, Latitude: 22.453484, Longitude: 87.002713</w:t>
      </w:r>
    </w:p>
    <w:p>
      <w:r>
        <w:t>Name: WBB2109, Latitude: 22.450467, Longitude: 87.01064</w:t>
      </w:r>
    </w:p>
    <w:p>
      <w:r>
        <w:t>Name: WBB1369, Latitude: 22.46282, Longitude: 87.00758</w:t>
      </w:r>
    </w:p>
    <w:p>
      <w:r>
        <w:t>Name: WB8976, Latitude: 22.44308, Longitude: 87.012332</w:t>
      </w:r>
    </w:p>
    <w:p>
      <w:r>
        <w:t>Name: WBLGR-01, Latitude: 22.587551, Longitude: 87.051877</w:t>
      </w:r>
    </w:p>
    <w:p>
      <w:r>
        <w:t>Name: WBMKI-01, Latitude: 22.36778, Longitude: 87.124124</w:t>
      </w:r>
    </w:p>
    <w:p>
      <w:r>
        <w:t>Name: WBB708, Latitude: 22.36809, Longitude: 87.018946</w:t>
      </w:r>
    </w:p>
    <w:p>
      <w:r>
        <w:t>Name: WBB3429, Latitude: 22.34396, Longitude: 87.27314</w:t>
      </w:r>
    </w:p>
    <w:p>
      <w:r>
        <w:t>Name: WBB2482, Latitude: 22.35139, Longitude: 87.27094</w:t>
      </w:r>
    </w:p>
    <w:p>
      <w:r>
        <w:t>Name: WBA750, Latitude: 22.350707, Longitude: 87.2595</w:t>
      </w:r>
    </w:p>
    <w:p>
      <w:r>
        <w:t>Name: WBA731, Latitude: 22.354454, Longitude: 87.277832</w:t>
      </w:r>
    </w:p>
    <w:p>
      <w:r>
        <w:t>Name: WB6010, Latitude: 22.314626, Longitude: 87.228755</w:t>
      </w:r>
    </w:p>
    <w:p>
      <w:r>
        <w:t>Name: WBKTK-01, Latitude: 22.177034, Longitude: 87.162693</w:t>
      </w:r>
    </w:p>
    <w:p>
      <w:r>
        <w:t>Name: WBF139, Latitude: 22.32612, Longitude: 87.23316</w:t>
      </w:r>
    </w:p>
    <w:p>
      <w:r>
        <w:t>Name: WBB4310, Latitude: 22.36123, Longitude: 87.1991</w:t>
      </w:r>
    </w:p>
    <w:p>
      <w:r>
        <w:t>Name: WBKHP-18, Latitude: 22.321557, Longitude: 87.24248</w:t>
      </w:r>
    </w:p>
    <w:p>
      <w:r>
        <w:t>Name: WBC302, Latitude: 22.342654, Longitude: 87.253918</w:t>
      </w:r>
    </w:p>
    <w:p>
      <w:r>
        <w:t>Name: WB2164, Latitude: 22.338979, Longitude: 87.269823</w:t>
      </w:r>
    </w:p>
    <w:p>
      <w:r>
        <w:t>Name: WB6061, Latitude: 22.327631, Longitude: 87.27457</w:t>
      </w:r>
    </w:p>
    <w:p>
      <w:r>
        <w:t>Name: WB9568, Latitude: 22.347372, Longitude: 87.271568</w:t>
      </w:r>
    </w:p>
    <w:p>
      <w:r>
        <w:t>Name: WBC518, Latitude: 22.34155, Longitude: 87.26062</w:t>
      </w:r>
    </w:p>
    <w:p>
      <w:r>
        <w:t>Name: WBB2573, Latitude: 22.34911, Longitude: 87.28176</w:t>
      </w:r>
    </w:p>
    <w:p>
      <w:r>
        <w:t>Name: WBKHP-01, Latitude: 22.321029, Longitude: 87.29698</w:t>
      </w:r>
    </w:p>
    <w:p>
      <w:r>
        <w:t>Name: WBKHP-02, Latitude: 22.343751, Longitude: 87.27871</w:t>
      </w:r>
    </w:p>
    <w:p>
      <w:r>
        <w:t>Name: WBKHP-17, Latitude: 22.349309, Longitude: 87.291883</w:t>
      </w:r>
    </w:p>
    <w:p>
      <w:r>
        <w:t>Name: WBB3062, Latitude: 22.34505, Longitude: 87.28823</w:t>
      </w:r>
    </w:p>
    <w:p>
      <w:r>
        <w:t>Name: WBKHP-13, Latitude: 22.330386, Longitude: 87.295735</w:t>
      </w:r>
    </w:p>
    <w:p>
      <w:r>
        <w:t>Name: WBH068, Latitude: 22.347016, Longitude: 87.275745</w:t>
      </w:r>
    </w:p>
    <w:p>
      <w:r>
        <w:t>Name: WBB1475, Latitude: 22.329913, Longitude: 87.286222</w:t>
      </w:r>
    </w:p>
    <w:p>
      <w:r>
        <w:t>Name: WB5398, Latitude: 22.311111, Longitude: 87.28491</w:t>
      </w:r>
    </w:p>
    <w:p>
      <w:r>
        <w:t>Name: WBB1909, Latitude: 22.31565, Longitude: 87.28604</w:t>
      </w:r>
    </w:p>
    <w:p>
      <w:r>
        <w:t>Name: WB2661, Latitude: 22.323672, Longitude: 87.308676</w:t>
      </w:r>
    </w:p>
    <w:p>
      <w:r>
        <w:t>Name: WBKHP-08, Latitude: 22.30721, Longitude: 87.303704</w:t>
      </w:r>
    </w:p>
    <w:p>
      <w:r>
        <w:t>Name: WBB668, Latitude: 22.304502, Longitude: 87.292545</w:t>
      </w:r>
    </w:p>
    <w:p>
      <w:r>
        <w:t>Name: WB5427, Latitude: 22.316417, Longitude: 87.293284</w:t>
      </w:r>
    </w:p>
    <w:p>
      <w:r>
        <w:t>Name: WBKHP-14, Latitude: 22.270123, Longitude: 87.276843</w:t>
      </w:r>
    </w:p>
    <w:p>
      <w:r>
        <w:t>Name: WBB2651, Latitude: 22.30947, Longitude: 87.30766</w:t>
      </w:r>
    </w:p>
    <w:p>
      <w:r>
        <w:t>Name: WBB3470, Latitude: 22.3125, Longitude: 87.2924</w:t>
      </w:r>
    </w:p>
    <w:p>
      <w:r>
        <w:t>Name: WBB2866, Latitude: 22.32136, Longitude: 87.29958</w:t>
      </w:r>
    </w:p>
    <w:p>
      <w:r>
        <w:t>Name: WBKHP-21, Latitude: 22.290317, Longitude: 87.295801</w:t>
      </w:r>
    </w:p>
    <w:p>
      <w:r>
        <w:t>Name: WBB669, Latitude: 22.317911, Longitude: 87.278849</w:t>
      </w:r>
    </w:p>
    <w:p>
      <w:r>
        <w:t>Name: WBB4350, Latitude: 22.37549, Longitude: 87.29635</w:t>
      </w:r>
    </w:p>
    <w:p>
      <w:r>
        <w:t>Name: WBB2100, Latitude: 22.354893, Longitude: 87.315079</w:t>
      </w:r>
    </w:p>
    <w:p>
      <w:r>
        <w:t>Name: WBF297, Latitude: 22.37845, Longitude: 87.28853</w:t>
      </w:r>
    </w:p>
    <w:p>
      <w:r>
        <w:t>Name: WB2040, Latitude: 22.377997, Longitude: 87.311165</w:t>
      </w:r>
    </w:p>
    <w:p>
      <w:r>
        <w:t>Name: WBB1245, Latitude: 22.357771, Longitude: 87.292003</w:t>
      </w:r>
    </w:p>
    <w:p>
      <w:r>
        <w:t>Name: WBB2049, Latitude: 22.361094, Longitude: 87.303684</w:t>
      </w:r>
    </w:p>
    <w:p>
      <w:r>
        <w:t>Name: WB2651, Latitude: 22.4305, Longitude: 87.310667</w:t>
      </w:r>
    </w:p>
    <w:p>
      <w:r>
        <w:t>Name: WB2483, Latitude: 22.422972, Longitude: 87.307972</w:t>
      </w:r>
    </w:p>
    <w:p>
      <w:r>
        <w:t>Name: WB4575, Latitude: 22.42025, Longitude: 87.319444</w:t>
      </w:r>
    </w:p>
    <w:p>
      <w:r>
        <w:t>Name: WBB4176, Latitude: 22.423722, Longitude: 87.302694</w:t>
      </w:r>
    </w:p>
    <w:p>
      <w:r>
        <w:t>Name: WBMED-10, Latitude: 22.419194, Longitude: 87.303194</w:t>
      </w:r>
    </w:p>
    <w:p>
      <w:r>
        <w:t>Name: WBD810, Latitude: 22.431611, Longitude: 87.303806</w:t>
      </w:r>
    </w:p>
    <w:p>
      <w:r>
        <w:t>Name: WBB1600, Latitude: 22.412806, Longitude: 87.30825</w:t>
      </w:r>
    </w:p>
    <w:p>
      <w:r>
        <w:t>Name: WB8977, Latitude: 22.438333, Longitude: 87.311444</w:t>
      </w:r>
    </w:p>
    <w:p>
      <w:r>
        <w:t>Name: WB3121, Latitude: 22.418167, Longitude: 87.311389</w:t>
      </w:r>
    </w:p>
    <w:p>
      <w:r>
        <w:t>Name: WB3523, Latitude: 22.443566, Longitude: 87.297431</w:t>
      </w:r>
    </w:p>
    <w:p>
      <w:r>
        <w:t>Name: WBB1579, Latitude: 22.44098, Longitude: 87.28988</w:t>
      </w:r>
    </w:p>
    <w:p>
      <w:r>
        <w:t>Name: WBA636, Latitude: 22.346395, Longitude: 87.300053</w:t>
      </w:r>
    </w:p>
    <w:p>
      <w:r>
        <w:t>Name: WBKHP-16, Latitude: 22.326011, Longitude: 87.314365</w:t>
      </w:r>
    </w:p>
    <w:p>
      <w:r>
        <w:t>Name: WBB1832, Latitude: 22.344322, Longitude: 87.306336</w:t>
      </w:r>
    </w:p>
    <w:p>
      <w:r>
        <w:t>Name: WBB3444, Latitude: 22.347895, Longitude: 87.308914</w:t>
      </w:r>
    </w:p>
    <w:p>
      <w:r>
        <w:t>Name: WB7592, Latitude: 22.34516, Longitude: 87.31205</w:t>
      </w:r>
    </w:p>
    <w:p>
      <w:r>
        <w:t>Name: WBKHP-04, Latitude: 22.345096, Longitude: 87.303167</w:t>
      </w:r>
    </w:p>
    <w:p>
      <w:r>
        <w:t>Name: WBKHP-15, Latitude: 22.349522, Longitude: 87.312861</w:t>
      </w:r>
    </w:p>
    <w:p>
      <w:r>
        <w:t>Name: WB8982, Latitude: 22.341984, Longitude: 87.302535</w:t>
      </w:r>
    </w:p>
    <w:p>
      <w:r>
        <w:t>Name: WBI052, Latitude: 22.425692, Longitude: 87.318256</w:t>
      </w:r>
    </w:p>
    <w:p>
      <w:r>
        <w:t>Name: WBB2149, Latitude: 22.421139, Longitude: 87.315528</w:t>
      </w:r>
    </w:p>
    <w:p>
      <w:r>
        <w:t>Name: WB3522, Latitude: 22.406194, Longitude: 87.317806</w:t>
      </w:r>
    </w:p>
    <w:p>
      <w:r>
        <w:t>Name: WBB3447, Latitude: 22.416389, Longitude: 87.315611</w:t>
      </w:r>
    </w:p>
    <w:p>
      <w:r>
        <w:t>Name: WBC731, Latitude: 22.64316, Longitude: 87.32053</w:t>
      </w:r>
    </w:p>
    <w:p>
      <w:r>
        <w:t>Name: WBB3078, Latitude: 22.423306, Longitude: 87.318639</w:t>
      </w:r>
    </w:p>
    <w:p>
      <w:r>
        <w:t>Name: WBD841, Latitude: 22.401278, Longitude: 87.320306</w:t>
      </w:r>
    </w:p>
    <w:p>
      <w:r>
        <w:t>Name: WB4496, Latitude: 22.410111, Longitude: 87.320611</w:t>
      </w:r>
    </w:p>
    <w:p>
      <w:r>
        <w:t>Name: WB1663, Latitude: 22.338311, Longitude: 87.323967</w:t>
      </w:r>
    </w:p>
    <w:p>
      <w:r>
        <w:t>Name: WB3114, Latitude: 22.346809, Longitude: 87.325413</w:t>
      </w:r>
    </w:p>
    <w:p>
      <w:r>
        <w:t>Name: WBB2793, Latitude: 22.327886, Longitude: 87.32899</w:t>
      </w:r>
    </w:p>
    <w:p>
      <w:r>
        <w:t>Name: WBB1905, Latitude: 22.32309, Longitude: 87.32384</w:t>
      </w:r>
    </w:p>
    <w:p>
      <w:r>
        <w:t>Name: WBKHP-09, Latitude: 22.327984, Longitude: 87.323129</w:t>
      </w:r>
    </w:p>
    <w:p>
      <w:r>
        <w:t>Name: WBB1162, Latitude: 22.347559, Longitude: 87.320026</w:t>
      </w:r>
    </w:p>
    <w:p>
      <w:r>
        <w:t>Name: WBA571, Latitude: 22.336433, Longitude: 87.318034</w:t>
      </w:r>
    </w:p>
    <w:p>
      <w:r>
        <w:t>Name: WB8840, Latitude: 22.342411, Longitude: 87.320145</w:t>
      </w:r>
    </w:p>
    <w:p>
      <w:r>
        <w:t>Name: WB1927, Latitude: 22.317962, Longitude: 87.32317</w:t>
      </w:r>
    </w:p>
    <w:p>
      <w:r>
        <w:t>Name: WB5729, Latitude: 22.438694, Longitude: 87.332556</w:t>
      </w:r>
    </w:p>
    <w:p>
      <w:r>
        <w:t>Name: WB6063, Latitude: 22.462111, Longitude: 87.325944</w:t>
      </w:r>
    </w:p>
    <w:p>
      <w:r>
        <w:t>Name: WB8983, Latitude: 22.447222, Longitude: 87.323917</w:t>
      </w:r>
    </w:p>
    <w:p>
      <w:r>
        <w:t>Name: WBMED-05, Latitude: 22.441389, Longitude: 87.321917</w:t>
      </w:r>
    </w:p>
    <w:p>
      <w:r>
        <w:t>Name: WBB2740, Latitude: 22.455278, Longitude: 87.324306</w:t>
      </w:r>
    </w:p>
    <w:p>
      <w:r>
        <w:t>Name: WBMED-08, Latitude: 22.410083, Longitude: 87.336111</w:t>
      </w:r>
    </w:p>
    <w:p>
      <w:r>
        <w:t>Name: WB9567, Latitude: 22.418333, Longitude: 87.322472</w:t>
      </w:r>
    </w:p>
    <w:p>
      <w:r>
        <w:t>Name: WB9337, Latitude: 22.404944, Longitude: 87.329833</w:t>
      </w:r>
    </w:p>
    <w:p>
      <w:r>
        <w:t>Name: WBD944, Latitude: 22.403917, Longitude: 87.337972</w:t>
      </w:r>
    </w:p>
    <w:p>
      <w:r>
        <w:t>Name: WBB2148, Latitude: 22.412611, Longitude: 87.329167</w:t>
      </w:r>
    </w:p>
    <w:p>
      <w:r>
        <w:t>Name: WBB3076, Latitude: 22.409, Longitude: 87.328917</w:t>
      </w:r>
    </w:p>
    <w:p>
      <w:r>
        <w:t>Name: WBMED-06, Latitude: 22.41663, Longitude: 87.32888</w:t>
      </w:r>
    </w:p>
    <w:p>
      <w:r>
        <w:t>Name: WBB1484, Latitude: 22.433111, Longitude: 87.330722</w:t>
      </w:r>
    </w:p>
    <w:p>
      <w:r>
        <w:t>Name: WB6009, Latitude: 22.434778, Longitude: 87.323556</w:t>
      </w:r>
    </w:p>
    <w:p>
      <w:r>
        <w:t>Name: WBB198, Latitude: 22.425444, Longitude: 87.339139</w:t>
      </w:r>
    </w:p>
    <w:p>
      <w:r>
        <w:t>Name: WBC015, Latitude: 22.428611, Longitude: 87.333083</w:t>
      </w:r>
    </w:p>
    <w:p>
      <w:r>
        <w:t>Name: WBMED-09, Latitude: 22.42575, Longitude: 87.328111</w:t>
      </w:r>
    </w:p>
    <w:p>
      <w:r>
        <w:t>Name: WBD844, Latitude: 22.420333, Longitude: 87.332278</w:t>
      </w:r>
    </w:p>
    <w:p>
      <w:r>
        <w:t>Name: WB3524, Latitude: 22.424194, Longitude: 87.325722</w:t>
      </w:r>
    </w:p>
    <w:p>
      <w:r>
        <w:t>Name: WBC011, Latitude: 22.36995, Longitude: 87.34553</w:t>
      </w:r>
    </w:p>
    <w:p>
      <w:r>
        <w:t>Name: WBKHP-03, Latitude: 22.348102, Longitude: 87.333199</w:t>
      </w:r>
    </w:p>
    <w:p>
      <w:r>
        <w:t>Name: WBB1472, Latitude: 22.353861, Longitude: 87.333995</w:t>
      </w:r>
    </w:p>
    <w:p>
      <w:r>
        <w:t>Name: WBB2306, Latitude: 22.351911, Longitude: 87.341588</w:t>
      </w:r>
    </w:p>
    <w:p>
      <w:r>
        <w:t>Name: WBKHP-31, Latitude: 22.355448, Longitude: 87.337406</w:t>
      </w:r>
    </w:p>
    <w:p>
      <w:r>
        <w:t>Name: WBH121, Latitude: 22.35526, Longitude: 87.32785</w:t>
      </w:r>
    </w:p>
    <w:p>
      <w:r>
        <w:t>Name: WB4015, Latitude: 22.379113, Longitude: 87.336721</w:t>
      </w:r>
    </w:p>
    <w:p>
      <w:r>
        <w:t>Name: WBB1911, Latitude: 22.325296, Longitude: 87.33575</w:t>
      </w:r>
    </w:p>
    <w:p>
      <w:r>
        <w:t>Name: WBA379, Latitude: 22.34762, Longitude: 87.340126</w:t>
      </w:r>
    </w:p>
    <w:p>
      <w:r>
        <w:t>Name: WBB1473, Latitude: 22.331329, Longitude: 87.338387</w:t>
      </w:r>
    </w:p>
    <w:p>
      <w:r>
        <w:t>Name: WBKHP-10, Latitude: 22.341609, Longitude: 87.3359</w:t>
      </w:r>
    </w:p>
    <w:p>
      <w:r>
        <w:t>Name: WBKHP-06, Latitude: 22.3296, Longitude: 87.331507</w:t>
      </w:r>
    </w:p>
    <w:p>
      <w:r>
        <w:t>Name: WB2166, Latitude: 22.335343, Longitude: 87.336289</w:t>
      </w:r>
    </w:p>
    <w:p>
      <w:r>
        <w:t>Name: WBB1474, Latitude: 22.322795, Longitude: 87.342469</w:t>
      </w:r>
    </w:p>
    <w:p>
      <w:r>
        <w:t>Name: WBA739, Latitude: 22.311089, Longitude: 87.333543</w:t>
      </w:r>
    </w:p>
    <w:p>
      <w:r>
        <w:t>Name: WB6008, Latitude: 22.327057, Longitude: 87.340512</w:t>
      </w:r>
    </w:p>
    <w:p>
      <w:r>
        <w:t>Name: WB2159, Latitude: 22.115257, Longitude: 87.235798</w:t>
      </w:r>
    </w:p>
    <w:p>
      <w:r>
        <w:t>Name: WBKES-01, Latitude: 22.12389, Longitude: 87.233573</w:t>
      </w:r>
    </w:p>
    <w:p>
      <w:r>
        <w:t>Name: WBD043, Latitude: 22.00676, Longitude: 87.14159</w:t>
      </w:r>
    </w:p>
    <w:p>
      <w:r>
        <w:t>Name: WB2842, Latitude: 21.879822, Longitude: 87.320739</w:t>
      </w:r>
    </w:p>
    <w:p>
      <w:r>
        <w:t>Name: WBBRI-01, Latitude: 21.828951, Longitude: 87.367696</w:t>
      </w:r>
    </w:p>
    <w:p>
      <w:r>
        <w:t>Name: WB9378, Latitude: 21.817721, Longitude: 87.398133</w:t>
      </w:r>
    </w:p>
    <w:p>
      <w:r>
        <w:t>Name: WB6700, Latitude: 21.865377, Longitude: 87.255164</w:t>
      </w:r>
    </w:p>
    <w:p>
      <w:r>
        <w:t>Name: WBD946, Latitude: 21.895305, Longitude: 87.39141</w:t>
      </w:r>
    </w:p>
    <w:p>
      <w:r>
        <w:t>Name: WB2322, Latitude: 21.886258, Longitude: 87.400526</w:t>
      </w:r>
    </w:p>
    <w:p>
      <w:r>
        <w:t>Name: WBB2065, Latitude: 21.880516, Longitude: 87.345001</w:t>
      </w:r>
    </w:p>
    <w:p>
      <w:r>
        <w:t>Name: WBJNA-01, Latitude: 21.900748, Longitude: 87.37525</w:t>
      </w:r>
    </w:p>
    <w:p>
      <w:r>
        <w:t>Name: WBDTN-01, Latitude: 21.949839, Longitude: 87.276523</w:t>
      </w:r>
    </w:p>
    <w:p>
      <w:r>
        <w:t>Name: WB2868, Latitude: 21.982938, Longitude: 87.409329</w:t>
      </w:r>
    </w:p>
    <w:p>
      <w:r>
        <w:t>Name: WB2994, Latitude: 21.940638, Longitude: 87.340104</w:t>
      </w:r>
    </w:p>
    <w:p>
      <w:r>
        <w:t>Name: WBB742, Latitude: 21.937917, Longitude: 87.28068</w:t>
      </w:r>
    </w:p>
    <w:p>
      <w:r>
        <w:t>Name: WBH656, Latitude: 21.976693, Longitude: 87.39963</w:t>
      </w:r>
    </w:p>
    <w:p>
      <w:r>
        <w:t>Name: WB3487, Latitude: 22.08393, Longitude: 87.3793</w:t>
      </w:r>
    </w:p>
    <w:p>
      <w:r>
        <w:t>Name: WBB710, Latitude: 22.066259, Longitude: 87.346161</w:t>
      </w:r>
    </w:p>
    <w:p>
      <w:r>
        <w:t>Name: WBB2169, Latitude: 22.080724, Longitude: 87.32871</w:t>
      </w:r>
    </w:p>
    <w:p>
      <w:r>
        <w:t>Name: WB4588, Latitude: 22.072767, Longitude: 87.34305</w:t>
      </w:r>
    </w:p>
    <w:p>
      <w:r>
        <w:t>Name: WBBLD-01, Latitude: 22.072627, Longitude: 87.336174</w:t>
      </w:r>
    </w:p>
    <w:p>
      <w:r>
        <w:t>Name: WBA434, Latitude: 22.065518, Longitude: 87.367927</w:t>
      </w:r>
    </w:p>
    <w:p>
      <w:r>
        <w:t>Name: WBD401, Latitude: 22.09777, Longitude: 87.33884</w:t>
      </w:r>
    </w:p>
    <w:p>
      <w:r>
        <w:t>Name: WBB1660, Latitude: 22.079742, Longitude: 87.336449</w:t>
      </w:r>
    </w:p>
    <w:p>
      <w:r>
        <w:t>Name: WB2094, Latitude: 22.081977, Longitude: 87.344596</w:t>
      </w:r>
    </w:p>
    <w:p>
      <w:r>
        <w:t>Name: WB3085, Latitude: 22.062017, Longitude: 87.33762</w:t>
      </w:r>
    </w:p>
    <w:p>
      <w:r>
        <w:t>Name: WBB3802, Latitude: 22.15429, Longitude: 87.38647</w:t>
      </w:r>
    </w:p>
    <w:p>
      <w:r>
        <w:t>Name: WBB4486, Latitude: 22.11609, Longitude: 87.37293</w:t>
      </w:r>
    </w:p>
    <w:p>
      <w:r>
        <w:t>Name: WBF780, Latitude: 21.83253, Longitude: 87.42639</w:t>
      </w:r>
    </w:p>
    <w:p>
      <w:r>
        <w:t>Name: WB6115, Latitude: 21.857858, Longitude: 87.463638</w:t>
      </w:r>
    </w:p>
    <w:p>
      <w:r>
        <w:t>Name: WBB1214, Latitude: 21.841869, Longitude: 87.4153</w:t>
      </w:r>
    </w:p>
    <w:p>
      <w:r>
        <w:t>Name: WBMHP-01, Latitude: 21.842349, Longitude: 87.423303</w:t>
      </w:r>
    </w:p>
    <w:p>
      <w:r>
        <w:t>Name: WBB2867, Latitude: 21.8807, Longitude: 87.4659</w:t>
      </w:r>
    </w:p>
    <w:p>
      <w:r>
        <w:t>Name: WBD786, Latitude: 21.83412, Longitude: 87.454376</w:t>
      </w:r>
    </w:p>
    <w:p>
      <w:r>
        <w:t>Name: WB6433, Latitude: 21.810418, Longitude: 87.451298</w:t>
      </w:r>
    </w:p>
    <w:p>
      <w:r>
        <w:t>Name: WBA547, Latitude: 21.932199, Longitude: 87.433883</w:t>
      </w:r>
    </w:p>
    <w:p>
      <w:r>
        <w:t>Name: WB5389, Latitude: 21.902977, Longitude: 87.450474</w:t>
      </w:r>
    </w:p>
    <w:p>
      <w:r>
        <w:t>Name: WBB4551, Latitude: 21.90839, Longitude: 87.4655</w:t>
      </w:r>
    </w:p>
    <w:p>
      <w:r>
        <w:t>Name: WBB450, Latitude: 21.966691, Longitude: 87.461529</w:t>
      </w:r>
    </w:p>
    <w:p>
      <w:r>
        <w:t>Name: WB6185, Latitude: 22.131865, Longitude: 87.508113</w:t>
      </w:r>
    </w:p>
    <w:p>
      <w:r>
        <w:t>Name: WB2944, Latitude: 22.107662, Longitude: 87.506969</w:t>
      </w:r>
    </w:p>
    <w:p>
      <w:r>
        <w:t>Name: WBF641, Latitude: 22.177398, Longitude: 87.438471</w:t>
      </w:r>
    </w:p>
    <w:p>
      <w:r>
        <w:t>Name: WBDHT-01, Latitude: 21.667322, Longitude: 87.492687</w:t>
      </w:r>
    </w:p>
    <w:p>
      <w:r>
        <w:t>Name: WBB189, Latitude: 21.619795, Longitude: 87.504092</w:t>
      </w:r>
    </w:p>
    <w:p>
      <w:r>
        <w:t>Name: WBDIG-01, Latitude: 21.631004, Longitude: 87.519309</w:t>
      </w:r>
    </w:p>
    <w:p>
      <w:r>
        <w:t>Name: WB5942, Latitude: 21.657673, Longitude: 87.470601</w:t>
      </w:r>
    </w:p>
    <w:p>
      <w:r>
        <w:t>Name: WB8973, Latitude: 21.664952, Longitude: 87.485256</w:t>
      </w:r>
    </w:p>
    <w:p>
      <w:r>
        <w:t>Name: WBB1889, Latitude: 21.6292, Longitude: 87.50401</w:t>
      </w:r>
    </w:p>
    <w:p>
      <w:r>
        <w:t>Name: WB2117, Latitude: 21.627355, Longitude: 87.494959</w:t>
      </w:r>
    </w:p>
    <w:p>
      <w:r>
        <w:t>Name: WBB2536, Latitude: 21.90811, Longitude: 87.48495</w:t>
      </w:r>
    </w:p>
    <w:p>
      <w:r>
        <w:t>Name: WBEGR-01, Latitude: 21.903997, Longitude: 87.535956</w:t>
      </w:r>
    </w:p>
    <w:p>
      <w:r>
        <w:t>Name: WBEGR-03, Latitude: 21.891848, Longitude: 87.545578</w:t>
      </w:r>
    </w:p>
    <w:p>
      <w:r>
        <w:t>Name: WB3313, Latitude: 21.852275, Longitude: 87.555116</w:t>
      </w:r>
    </w:p>
    <w:p>
      <w:r>
        <w:t>Name: WBB2085, Latitude: 21.858819, Longitude: 87.493221</w:t>
      </w:r>
    </w:p>
    <w:p>
      <w:r>
        <w:t>Name: WBB1727, Latitude: 21.898026, Longitude: 87.541192</w:t>
      </w:r>
    </w:p>
    <w:p>
      <w:r>
        <w:t>Name: WBB2086, Latitude: 21.821493, Longitude: 87.497867</w:t>
      </w:r>
    </w:p>
    <w:p>
      <w:r>
        <w:t>Name: WB3542, Latitude: 21.892112, Longitude: 87.535164</w:t>
      </w:r>
    </w:p>
    <w:p>
      <w:r>
        <w:t>Name: WB8045, Latitude: 21.907721, Longitude: 87.53605</w:t>
      </w:r>
    </w:p>
    <w:p>
      <w:r>
        <w:t>Name: WBB1973, Latitude: 21.89969, Longitude: 87.53286</w:t>
      </w:r>
    </w:p>
    <w:p>
      <w:r>
        <w:t>Name: WBB2750, Latitude: 21.9055, Longitude: 87.5311</w:t>
      </w:r>
    </w:p>
    <w:p>
      <w:r>
        <w:t>Name: WBB2030, Latitude: 21.709517, Longitude: 87.47952</w:t>
      </w:r>
    </w:p>
    <w:p>
      <w:r>
        <w:t>Name: WB3181, Latitude: 21.729608, Longitude: 87.551439</w:t>
      </w:r>
    </w:p>
    <w:p>
      <w:r>
        <w:t>Name: WBRNG-01, Latitude: 21.679405, Longitude: 87.562684</w:t>
      </w:r>
    </w:p>
    <w:p>
      <w:r>
        <w:t>Name: WB3470, Latitude: 21.691829, Longitude: 87.482745</w:t>
      </w:r>
    </w:p>
    <w:p>
      <w:r>
        <w:t>Name: WBMDO-01, Latitude: 21.716977, Longitude: 87.485763</w:t>
      </w:r>
    </w:p>
    <w:p>
      <w:r>
        <w:t>Name: WB9528, Latitude: 21.673007, Longitude: 87.546217</w:t>
      </w:r>
    </w:p>
    <w:p>
      <w:r>
        <w:t>Name: WB6077, Latitude: 21.683048, Longitude: 87.482923</w:t>
      </w:r>
    </w:p>
    <w:p>
      <w:r>
        <w:t>Name: WBC465, Latitude: 21.75422, Longitude: 87.54383</w:t>
      </w:r>
    </w:p>
    <w:p>
      <w:r>
        <w:t>Name: WBPAI-01, Latitude: 21.748257, Longitude: 87.534564</w:t>
      </w:r>
    </w:p>
    <w:p>
      <w:r>
        <w:t>Name: WBJAH-01, Latitude: 21.943733, Longitude: 87.491002</w:t>
      </w:r>
    </w:p>
    <w:p>
      <w:r>
        <w:t>Name: WBPRT-01, Latitude: 21.973904, Longitude: 87.587656</w:t>
      </w:r>
    </w:p>
    <w:p>
      <w:r>
        <w:t>Name: WB3760, Latitude: 21.939798, Longitude: 87.533588</w:t>
      </w:r>
    </w:p>
    <w:p>
      <w:r>
        <w:t>Name: WB5927, Latitude: 21.966637, Longitude: 87.52443</w:t>
      </w:r>
    </w:p>
    <w:p>
      <w:r>
        <w:t>Name: WBPTS-01, Latitude: 22.022562, Longitude: 87.543666</w:t>
      </w:r>
    </w:p>
    <w:p>
      <w:r>
        <w:t>Name: WB9729, Latitude: 21.927224, Longitude: 87.492882</w:t>
      </w:r>
    </w:p>
    <w:p>
      <w:r>
        <w:t>Name: WB9727, Latitude: 21.974187, Longitude: 87.536763</w:t>
      </w:r>
    </w:p>
    <w:p>
      <w:r>
        <w:t>Name: WBD174, Latitude: 21.97198, Longitude: 87.49632</w:t>
      </w:r>
    </w:p>
    <w:p>
      <w:r>
        <w:t>Name: WBD717, Latitude: 21.6435, Longitude: 87.57655</w:t>
      </w:r>
    </w:p>
    <w:p>
      <w:r>
        <w:t>Name: WB8970, Latitude: 21.623291, Longitude: 87.524452</w:t>
      </w:r>
    </w:p>
    <w:p>
      <w:r>
        <w:t>Name: WB6476, Latitude: 21.627797, Longitude: 87.525188</w:t>
      </w:r>
    </w:p>
    <w:p>
      <w:r>
        <w:t>Name: WB1983, Latitude: 21.646771, Longitude: 87.53245</w:t>
      </w:r>
    </w:p>
    <w:p>
      <w:r>
        <w:t>Name: WBB3464, Latitude: 21.62997, Longitude: 87.53279</w:t>
      </w:r>
    </w:p>
    <w:p>
      <w:r>
        <w:t>Name: WB2167, Latitude: 22.339027, Longitude: 87.343152</w:t>
      </w:r>
    </w:p>
    <w:p>
      <w:r>
        <w:t>Name: WBB1849, Latitude: 22.333898, Longitude: 87.223047</w:t>
      </w:r>
    </w:p>
    <w:p>
      <w:r>
        <w:t>Name: WNR005, Latitude: 22.355414, Longitude: 87.337192</w:t>
      </w:r>
    </w:p>
    <w:p>
      <w:r>
        <w:t>Name: WBMED-02, Latitude: 22.425621, Longitude: 87.318176</w:t>
      </w:r>
    </w:p>
    <w:p>
      <w:r>
        <w:t>Name: WB8753, Latitude: 22.483141, Longitude: 87.326584</w:t>
      </w:r>
    </w:p>
    <w:p>
      <w:r>
        <w:t>Name: WB3185, Latitude: 22.433677, Longitude: 87.363126</w:t>
      </w:r>
    </w:p>
    <w:p>
      <w:r>
        <w:t>Name: HP1075, Latitude: 22.35498, Longitude: 87.35575</w:t>
      </w:r>
    </w:p>
    <w:p>
      <w:r>
        <w:t>Name: WB6444, Latitude: 22.207109, Longitude: 87.258239</w:t>
      </w:r>
    </w:p>
    <w:p>
      <w:r>
        <w:t>Name: WBKHP-07, Latitude: 22.279529, Longitude: 87.292652</w:t>
      </w:r>
    </w:p>
    <w:p>
      <w:r>
        <w:t>Name: WBB3820, Latitude: 22.25636, Longitude: 87.41447</w:t>
      </w:r>
    </w:p>
    <w:p>
      <w:r>
        <w:t>Name: WBA832, Latitude: 22.265401, Longitude: 87.386999</w:t>
      </w:r>
    </w:p>
    <w:p>
      <w:r>
        <w:t>Name: WBPTR-01, Latitude: 22.400784, Longitude: 87.395966</w:t>
      </w:r>
    </w:p>
    <w:p>
      <w:r>
        <w:t>Name: WB4823, Latitude: 22.372674, Longitude: 87.355416</w:t>
      </w:r>
    </w:p>
    <w:p>
      <w:r>
        <w:t>Name: WB5195, Latitude: 22.357182, Longitude: 87.379788</w:t>
      </w:r>
    </w:p>
    <w:p>
      <w:r>
        <w:t>Name: WBB1400, Latitude: 22.380355, Longitude: 87.365163</w:t>
      </w:r>
    </w:p>
    <w:p>
      <w:r>
        <w:t>Name: WBB1585, Latitude: 22.389365, Longitude: 87.38068</w:t>
      </w:r>
    </w:p>
    <w:p>
      <w:r>
        <w:t>Name: WBB4461, Latitude: 22.31928, Longitude: 87.39066</w:t>
      </w:r>
    </w:p>
    <w:p>
      <w:r>
        <w:t>Name: WB5792, Latitude: 22.292488, Longitude: 87.36176</w:t>
      </w:r>
    </w:p>
    <w:p>
      <w:r>
        <w:t>Name: WBA100, Latitude: 22.321825, Longitude: 87.369426</w:t>
      </w:r>
    </w:p>
    <w:p>
      <w:r>
        <w:t>Name: WBTEST-01, Latitude: 22.3801, Longitude: 87.3652</w:t>
      </w:r>
    </w:p>
    <w:p>
      <w:r>
        <w:t>Name: WBMAD-01, Latitude: 22.367916, Longitude: 87.441354</w:t>
      </w:r>
    </w:p>
    <w:p>
      <w:r>
        <w:t>Name: WBB3807, Latitude: 22.33709, Longitude: 87.40157</w:t>
      </w:r>
    </w:p>
    <w:p>
      <w:r>
        <w:t>Name: WBD719, Latitude: 22.40389, Longitude: 87.40234</w:t>
      </w:r>
    </w:p>
    <w:p>
      <w:r>
        <w:t>Name: HP1521, Latitude: 22.39858, Longitude: 87.40112</w:t>
      </w:r>
    </w:p>
    <w:p>
      <w:r>
        <w:t>Name: WBA426, Latitude: 22.401404, Longitude: 87.440392</w:t>
      </w:r>
    </w:p>
    <w:p>
      <w:r>
        <w:t>Name: WBB1772, Latitude: 22.56393, Longitude: 87.409286</w:t>
      </w:r>
    </w:p>
    <w:p>
      <w:r>
        <w:t>Name: WB3493, Latitude: 22.537749, Longitude: 87.468126</w:t>
      </w:r>
    </w:p>
    <w:p>
      <w:r>
        <w:t>Name: WBKSP-01, Latitude: 22.555715, Longitude: 87.464452</w:t>
      </w:r>
    </w:p>
    <w:p>
      <w:r>
        <w:t>Name: WBE583, Latitude: 22.54664, Longitude: 87.47129</w:t>
      </w:r>
    </w:p>
    <w:p>
      <w:r>
        <w:t>Name: WBB1598, Latitude: 22.554598, Longitude: 87.442649</w:t>
      </w:r>
    </w:p>
    <w:p>
      <w:r>
        <w:t>Name: WB2254, Latitude: 22.556661, Longitude: 87.40876</w:t>
      </w:r>
    </w:p>
    <w:p>
      <w:r>
        <w:t>Name: WB2781, Latitude: 22.630085, Longitude: 87.407054</w:t>
      </w:r>
    </w:p>
    <w:p>
      <w:r>
        <w:t>Name: WBGUD-01, Latitude: 22.742298, Longitude: 87.404144</w:t>
      </w:r>
    </w:p>
    <w:p>
      <w:r>
        <w:t>Name: WBB193, Latitude: 22.820538, Longitude: 87.484717</w:t>
      </w:r>
    </w:p>
    <w:p>
      <w:r>
        <w:t>Name: WBA170, Latitude: 22.740318, Longitude: 87.428435</w:t>
      </w:r>
    </w:p>
    <w:p>
      <w:r>
        <w:t>Name: WBNBR-01, Latitude: 22.370401, Longitude: 87.473803</w:t>
      </w:r>
    </w:p>
    <w:p>
      <w:r>
        <w:t>Name: WB3204, Latitude: 22.396626, Longitude: 87.478597</w:t>
      </w:r>
    </w:p>
    <w:p>
      <w:r>
        <w:t>Name: WB5338, Latitude: 22.358992, Longitude: 87.500615</w:t>
      </w:r>
    </w:p>
    <w:p>
      <w:r>
        <w:t>Name: WBNER-01, Latitude: 22.6373, Longitude: 87.496416</w:t>
      </w:r>
    </w:p>
    <w:p>
      <w:r>
        <w:t>Name: WBCHK-03, Latitude: 22.719115, Longitude: 87.510279</w:t>
      </w:r>
    </w:p>
    <w:p>
      <w:r>
        <w:t>Name: WB2783, Latitude: 22.653295, Longitude: 87.456398</w:t>
      </w:r>
    </w:p>
    <w:p>
      <w:r>
        <w:t>Name: WB8689, Latitude: 22.597649, Longitude: 87.481736</w:t>
      </w:r>
    </w:p>
    <w:p>
      <w:r>
        <w:t>Name: WBB2096, Latitude: 22.630699, Longitude: 87.522361</w:t>
      </w:r>
    </w:p>
    <w:p>
      <w:r>
        <w:t>Name: WB9174, Latitude: 22.625423, Longitude: 87.469683</w:t>
      </w:r>
    </w:p>
    <w:p>
      <w:r>
        <w:t>Name: WB5696, Latitude: 22.688971, Longitude: 87.469607</w:t>
      </w:r>
    </w:p>
    <w:p>
      <w:r>
        <w:t>Name: WBF558, Latitude: 22.67831, Longitude: 87.48634</w:t>
      </w:r>
    </w:p>
    <w:p>
      <w:r>
        <w:t>Name: WBB1734, Latitude: 22.741346, Longitude: 87.51177</w:t>
      </w:r>
    </w:p>
    <w:p>
      <w:r>
        <w:t>Name: WB3184, Latitude: 22.779124, Longitude: 87.520994</w:t>
      </w:r>
    </w:p>
    <w:p>
      <w:r>
        <w:t>Name: WB9356, Latitude: 22.805753, Longitude: 87.503657</w:t>
      </w:r>
    </w:p>
    <w:p>
      <w:r>
        <w:t>Name: WBPLS-01, Latitude: 22.77582, Longitude: 87.536378</w:t>
      </w:r>
    </w:p>
    <w:p>
      <w:r>
        <w:t>Name: WBCHK-01, Latitude: 22.732645, Longitude: 87.511373</w:t>
      </w:r>
    </w:p>
    <w:p>
      <w:r>
        <w:t>Name: WB9321, Latitude: 22.732405, Longitude: 87.517449</w:t>
      </w:r>
    </w:p>
    <w:p>
      <w:r>
        <w:t>Name: WBCHK-02, Latitude: 22.726146, Longitude: 87.516069</w:t>
      </w:r>
    </w:p>
    <w:p>
      <w:r>
        <w:t>Name: WB6087, Latitude: 22.738368, Longitude: 87.518119</w:t>
      </w:r>
    </w:p>
    <w:p>
      <w:r>
        <w:t>Name: WB3460, Latitude: 22.729905, Longitude: 87.542397</w:t>
      </w:r>
    </w:p>
    <w:p>
      <w:r>
        <w:t>Name: WBG255, Latitude: 22.28297, Longitude: 87.60099</w:t>
      </w:r>
    </w:p>
    <w:p>
      <w:r>
        <w:t>Name: WBE671, Latitude: 22.3594, Longitude: 87.56009</w:t>
      </w:r>
    </w:p>
    <w:p>
      <w:r>
        <w:t>Name: WBBCK-01, Latitude: 22.349386, Longitude: 87.558389</w:t>
      </w:r>
    </w:p>
    <w:p>
      <w:r>
        <w:t>Name: WBPIN-01, Latitude: 22.277315, Longitude: 87.58687</w:t>
      </w:r>
    </w:p>
    <w:p>
      <w:r>
        <w:t>Name: WB6548, Latitude: 22.277498, Longitude: 87.547858</w:t>
      </w:r>
    </w:p>
    <w:p>
      <w:r>
        <w:t>Name: WBDBC-03, Latitude: 22.363869, Longitude: 87.55072</w:t>
      </w:r>
    </w:p>
    <w:p>
      <w:r>
        <w:t>Name: WB9165, Latitude: 22.256854, Longitude: 87.616645</w:t>
      </w:r>
    </w:p>
    <w:p>
      <w:r>
        <w:t>Name: WBKEG-01, Latitude: 22.315867, Longitude: 87.55402</w:t>
      </w:r>
    </w:p>
    <w:p>
      <w:r>
        <w:t>Name: WBNAJ-01, Latitude: 22.564186, Longitude: 87.608202</w:t>
      </w:r>
    </w:p>
    <w:p>
      <w:r>
        <w:t>Name: WB6694, Latitude: 22.559412, Longitude: 87.575491</w:t>
      </w:r>
    </w:p>
    <w:p>
      <w:r>
        <w:t>Name: WBH143, Latitude: 22.685782, Longitude: 87.556577</w:t>
      </w:r>
    </w:p>
    <w:p>
      <w:r>
        <w:t>Name: WB8718, Latitude: 22.48971, Longitude: 87.58142</w:t>
      </w:r>
    </w:p>
    <w:p>
      <w:r>
        <w:t>Name: WB4767, Latitude: 22.531812, Longitude: 87.586321</w:t>
      </w:r>
    </w:p>
    <w:p>
      <w:r>
        <w:t>Name: WBG105, Latitude: 22.45535, Longitude: 87.56673</w:t>
      </w:r>
    </w:p>
    <w:p>
      <w:r>
        <w:t>Name: WB3183, Latitude: 22.764543, Longitude: 87.585278</w:t>
      </w:r>
    </w:p>
    <w:p>
      <w:r>
        <w:t>Name: WB2874, Latitude: 22.727032, Longitude: 87.566178</w:t>
      </w:r>
    </w:p>
    <w:p>
      <w:r>
        <w:t>Name: WBRMJ-01, Latitude: 22.824992, Longitude: 87.60068</w:t>
      </w:r>
    </w:p>
    <w:p>
      <w:r>
        <w:t>Name: WB8517, Latitude: 22.683394, Longitude: 87.665557</w:t>
      </w:r>
    </w:p>
    <w:p>
      <w:r>
        <w:t>Name: WB3856, Latitude: 22.68601, Longitude: 87.644798</w:t>
      </w:r>
    </w:p>
    <w:p>
      <w:r>
        <w:t>Name: WB2449, Latitude: 22.671273, Longitude: 87.692748</w:t>
      </w:r>
    </w:p>
    <w:p>
      <w:r>
        <w:t>Name: WBB332, Latitude: 22.577816, Longitude: 87.669899</w:t>
      </w:r>
    </w:p>
    <w:p>
      <w:r>
        <w:t>Name: WB4957, Latitude: 22.666631, Longitude: 87.662548</w:t>
      </w:r>
    </w:p>
    <w:p>
      <w:r>
        <w:t>Name: WBA923, Latitude: 22.666817, Longitude: 87.702951</w:t>
      </w:r>
    </w:p>
    <w:p>
      <w:r>
        <w:t>Name: WBA503, Latitude: 22.645837, Longitude: 87.676821</w:t>
      </w:r>
    </w:p>
    <w:p>
      <w:r>
        <w:t>Name: WB5732, Latitude: 22.539145, Longitude: 87.695994</w:t>
      </w:r>
    </w:p>
    <w:p>
      <w:r>
        <w:t>Name: WBC192, Latitude: 22.41558, Longitude: 87.70024</w:t>
      </w:r>
    </w:p>
    <w:p>
      <w:r>
        <w:t>Name: WB2875, Latitude: 22.431453, Longitude: 87.670181</w:t>
      </w:r>
    </w:p>
    <w:p>
      <w:r>
        <w:t>Name: WBD750, Latitude: 22.2976, Longitude: 87.6776</w:t>
      </w:r>
    </w:p>
    <w:p>
      <w:r>
        <w:t>Name: WBB4201, Latitude: 22.24681, Longitude: 87.69051</w:t>
      </w:r>
    </w:p>
    <w:p>
      <w:r>
        <w:t>Name: WB8515, Latitude: 22.532534, Longitude: 87.682086</w:t>
      </w:r>
    </w:p>
    <w:p>
      <w:r>
        <w:t>Name: WB4353, Latitude: 22.472076, Longitude: 87.687788</w:t>
      </w:r>
    </w:p>
    <w:p>
      <w:r>
        <w:t>Name: WBHAU-01, Latitude: 22.364661, Longitude: 87.656511</w:t>
      </w:r>
    </w:p>
    <w:p>
      <w:r>
        <w:t>Name: WBRDM-01, Latitude: 22.35545, Longitude: 87.617261</w:t>
      </w:r>
    </w:p>
    <w:p>
      <w:r>
        <w:t>Name: WBDBC-01, Latitude: 22.392035, Longitude: 87.561207</w:t>
      </w:r>
    </w:p>
    <w:p>
      <w:r>
        <w:t>Name: WB2904, Latitude: 22.396486, Longitude: 87.637485</w:t>
      </w:r>
    </w:p>
    <w:p>
      <w:r>
        <w:t>Name: WB6595, Latitude: 22.398919, Longitude: 87.714077</w:t>
      </w:r>
    </w:p>
    <w:p>
      <w:r>
        <w:t>Name: WBB1501, Latitude: 22.38446, Longitude: 87.729985</w:t>
      </w:r>
    </w:p>
    <w:p>
      <w:r>
        <w:t>Name: WB6119, Latitude: 22.450718, Longitude: 87.686605</w:t>
      </w:r>
    </w:p>
    <w:p>
      <w:r>
        <w:t>Name: WB8514, Latitude: 22.3979, Longitude: 87.696389</w:t>
      </w:r>
    </w:p>
    <w:p>
      <w:r>
        <w:t>Name: WBKHH-02, Latitude: 22.402025, Longitude: 87.669121</w:t>
      </w:r>
    </w:p>
    <w:p>
      <w:r>
        <w:t>Name: WB5339, Latitude: 22.370818, Longitude: 87.708584</w:t>
      </w:r>
    </w:p>
    <w:p>
      <w:r>
        <w:t>Name: WBG017, Latitude: 22.42516, Longitude: 87.72527</w:t>
      </w:r>
    </w:p>
    <w:p>
      <w:r>
        <w:t>Name: WBB702, Latitude: 22.389163, Longitude: 87.708326</w:t>
      </w:r>
    </w:p>
    <w:p>
      <w:r>
        <w:t>Name: WBA125, Latitude: 22.399953, Longitude: 87.727105</w:t>
      </w:r>
    </w:p>
    <w:p>
      <w:r>
        <w:t>Name: WB2797, Latitude: 22.438716, Longitude: 87.720138</w:t>
      </w:r>
    </w:p>
    <w:p>
      <w:r>
        <w:t>Name: WBG062, Latitude: 22.4343, Longitude: 87.703746</w:t>
      </w:r>
    </w:p>
    <w:p>
      <w:r>
        <w:t>Name: WBA102, Latitude: 22.259923, Longitude: 87.777912</w:t>
      </w:r>
    </w:p>
    <w:p>
      <w:r>
        <w:t>Name: WBPGB-01, Latitude: 22.295967, Longitude: 87.767602</w:t>
      </w:r>
    </w:p>
    <w:p>
      <w:r>
        <w:t>Name: WBBLA-01, Latitude: 22.241504, Longitude: 87.707882</w:t>
      </w:r>
    </w:p>
    <w:p>
      <w:r>
        <w:t>Name: WBB971, Latitude: 22.248616, Longitude: 87.786668</w:t>
      </w:r>
    </w:p>
    <w:p>
      <w:r>
        <w:t>Name: WB6381, Latitude: 22.241663, Longitude: 87.668588</w:t>
      </w:r>
    </w:p>
    <w:p>
      <w:r>
        <w:t>Name: WB5029, Latitude: 22.30541, Longitude: 87.718484</w:t>
      </w:r>
    </w:p>
    <w:p>
      <w:r>
        <w:t>Name: WB9760, Latitude: 22.27955, Longitude: 87.76036</w:t>
      </w:r>
    </w:p>
    <w:p>
      <w:r>
        <w:t>Name: WBB403, Latitude: 22.391688, Longitude: 87.742453</w:t>
      </w:r>
    </w:p>
    <w:p>
      <w:r>
        <w:t>Name: WB1869, Latitude: 22.334552, Longitude: 87.75362</w:t>
      </w:r>
    </w:p>
    <w:p>
      <w:r>
        <w:t>Name: WB4401, Latitude: 22.390162, Longitude: 87.721234</w:t>
      </w:r>
    </w:p>
    <w:p>
      <w:r>
        <w:t>Name: WB4705, Latitude: 22.353176, Longitude: 87.726526</w:t>
      </w:r>
    </w:p>
    <w:p>
      <w:r>
        <w:t>Name: WBG025, Latitude: 22.345803, Longitude: 87.739197</w:t>
      </w:r>
    </w:p>
    <w:p>
      <w:r>
        <w:t>Name: WB9728, Latitude: 22.364661, Longitude: 87.758083</w:t>
      </w:r>
    </w:p>
    <w:p>
      <w:r>
        <w:t>Name: WBPSK-02, Latitude: 22.416831, Longitude: 87.748438</w:t>
      </w:r>
    </w:p>
    <w:p>
      <w:r>
        <w:t>Name: WB2695, Latitude: 22.471006, Longitude: 87.749705</w:t>
      </w:r>
    </w:p>
    <w:p>
      <w:r>
        <w:t>Name: WB3031, Latitude: 22.4418, Longitude: 87.752234</w:t>
      </w:r>
    </w:p>
    <w:p>
      <w:r>
        <w:t>Name: WBB1500, Latitude: 22.408787, Longitude: 87.7431</w:t>
      </w:r>
    </w:p>
    <w:p>
      <w:r>
        <w:t>Name: WBB2101, Latitude: 22.454387, Longitude: 87.742478</w:t>
      </w:r>
    </w:p>
    <w:p>
      <w:r>
        <w:t>Name: WBKNA-01, Latitude: 22.470839, Longitude: 87.795917</w:t>
      </w:r>
    </w:p>
    <w:p>
      <w:r>
        <w:t>Name: WBB603, Latitude: 22.523109, Longitude: 87.782247</w:t>
      </w:r>
    </w:p>
    <w:p>
      <w:r>
        <w:t>Name: WBB2612, Latitude: 22.49725, Longitude: 87.72652</w:t>
      </w:r>
    </w:p>
    <w:p>
      <w:r>
        <w:t>Name: WB4231, Latitude: 22.523371, Longitude: 87.746913</w:t>
      </w:r>
    </w:p>
    <w:p>
      <w:r>
        <w:t>Name: WBG102, Latitude: 22.54068, Longitude: 87.71412</w:t>
      </w:r>
    </w:p>
    <w:p>
      <w:r>
        <w:t>Name: WBB1733, Latitude: 22.424031, Longitude: 87.750899</w:t>
      </w:r>
    </w:p>
    <w:p>
      <w:r>
        <w:t>Name: WB6135, Latitude: 22.429827, Longitude: 87.770649</w:t>
      </w:r>
    </w:p>
    <w:p>
      <w:r>
        <w:t>Name: WBRHB-01, Latitude: 22.371442, Longitude: 87.742071</w:t>
      </w:r>
    </w:p>
    <w:p>
      <w:r>
        <w:t>Name: WB2218, Latitude: 22.382201, Longitude: 87.743313</w:t>
      </w:r>
    </w:p>
    <w:p>
      <w:r>
        <w:t>Name: WBPSK-01, Latitude: 22.401951, Longitude: 87.742057</w:t>
      </w:r>
    </w:p>
    <w:p>
      <w:r>
        <w:t>Name: WB6690, Latitude: 22.42271, Longitude: 87.790596</w:t>
      </w:r>
    </w:p>
    <w:p>
      <w:r>
        <w:t>Name: WB6016, Latitude: 22.41745, Longitude: 87.77118</w:t>
      </w:r>
    </w:p>
    <w:p>
      <w:r>
        <w:t>Name: WBB2421, Latitude: 22.44215, Longitude: 87.76263</w:t>
      </w:r>
    </w:p>
    <w:p>
      <w:r>
        <w:t>Name: WB5993, Latitude: 21.916277, Longitude: 87.575884</w:t>
      </w:r>
    </w:p>
    <w:p>
      <w:r>
        <w:t>Name: WB5765, Latitude: 22.05831, Longitude: 87.598297</w:t>
      </w:r>
    </w:p>
    <w:p>
      <w:r>
        <w:t>Name: WB3855, Latitude: 22.008364, Longitude: 87.629001</w:t>
      </w:r>
    </w:p>
    <w:p>
      <w:r>
        <w:t>Name: WBC910, Latitude: 22.05806, Longitude: 87.60738</w:t>
      </w:r>
    </w:p>
    <w:p>
      <w:r>
        <w:t>Name: WBB196, Latitude: 21.976889, Longitude: 87.597038</w:t>
      </w:r>
    </w:p>
    <w:p>
      <w:r>
        <w:t>Name: WBG165, Latitude: 21.92653, Longitude: 87.62006</w:t>
      </w:r>
    </w:p>
    <w:p>
      <w:r>
        <w:t>Name: WB4189, Latitude: 21.742894, Longitude: 87.582385</w:t>
      </w:r>
    </w:p>
    <w:p>
      <w:r>
        <w:t>Name: WB8442, Latitude: 21.684063, Longitude: 87.629891</w:t>
      </w:r>
    </w:p>
    <w:p>
      <w:r>
        <w:t>Name: WBRMG-02, Latitude: 21.678957, Longitude: 87.577207</w:t>
      </w:r>
    </w:p>
    <w:p>
      <w:r>
        <w:t>Name: WBILP-01, Latitude: 21.704524, Longitude: 87.649885</w:t>
      </w:r>
    </w:p>
    <w:p>
      <w:r>
        <w:t>Name: WBSAB-01, Latitude: 22.179167, Longitude: 87.5974</w:t>
      </w:r>
    </w:p>
    <w:p>
      <w:r>
        <w:t>Name: WB2777, Latitude: 22.120807, Longitude: 87.577954</w:t>
      </w:r>
    </w:p>
    <w:p>
      <w:r>
        <w:t>Name: WB2577, Latitude: 22.081965, Longitude: 87.663892</w:t>
      </w:r>
    </w:p>
    <w:p>
      <w:r>
        <w:t>Name: WBMON-01, Latitude: 22.081636, Longitude: 87.636442</w:t>
      </w:r>
    </w:p>
    <w:p>
      <w:r>
        <w:t>Name: WBTMT-01, Latitude: 22.226327, Longitude: 87.563661</w:t>
      </w:r>
    </w:p>
    <w:p>
      <w:r>
        <w:t>Name: WB4080, Latitude: 22.144352, Longitude: 87.620438</w:t>
      </w:r>
    </w:p>
    <w:p>
      <w:r>
        <w:t>Name: WB8537, Latitude: 21.763056, Longitude: 87.672389</w:t>
      </w:r>
    </w:p>
    <w:p>
      <w:r>
        <w:t>Name: WBSAT-01, Latitude: 21.811292, Longitude: 87.648923</w:t>
      </w:r>
    </w:p>
    <w:p>
      <w:r>
        <w:t>Name: WB1659, Latitude: 21.76144, Longitude: 87.640918</w:t>
      </w:r>
    </w:p>
    <w:p>
      <w:r>
        <w:t>Name: WB3650, Latitude: 21.795912, Longitude: 87.676228</w:t>
      </w:r>
    </w:p>
    <w:p>
      <w:r>
        <w:t>Name: WBD926, Latitude: 21.81433, Longitude: 87.67345</w:t>
      </w:r>
    </w:p>
    <w:p>
      <w:r>
        <w:t>Name: WBF708, Latitude: 21.75384, Longitude: 87.63185</w:t>
      </w:r>
    </w:p>
    <w:p>
      <w:r>
        <w:t>Name: WB6540, Latitude: 21.751998, Longitude: 87.617323</w:t>
      </w:r>
    </w:p>
    <w:p>
      <w:r>
        <w:t>Name: WB4056, Latitude: 21.913114, Longitude: 87.63475</w:t>
      </w:r>
    </w:p>
    <w:p>
      <w:r>
        <w:t>Name: WBAST-01, Latitude: 21.90713, Longitude: 87.665909</w:t>
      </w:r>
    </w:p>
    <w:p>
      <w:r>
        <w:t>Name: WB4762, Latitude: 21.831804, Longitude: 87.629863</w:t>
      </w:r>
    </w:p>
    <w:p>
      <w:r>
        <w:t>Name: WB2264, Latitude: 21.831549, Longitude: 87.603699</w:t>
      </w:r>
    </w:p>
    <w:p>
      <w:r>
        <w:t>Name: WB2201, Latitude: 21.855626, Longitude: 87.752108</w:t>
      </w:r>
    </w:p>
    <w:p>
      <w:r>
        <w:t>Name: WB9919, Latitude: 21.826698, Longitude: 87.751034</w:t>
      </w:r>
    </w:p>
    <w:p>
      <w:r>
        <w:t>Name: WBE684, Latitude: 21.86686, Longitude: 87.57957</w:t>
      </w:r>
    </w:p>
    <w:p>
      <w:r>
        <w:t>Name: WBBAT-01, Latitude: 21.8668, Longitude: 87.642203</w:t>
      </w:r>
    </w:p>
    <w:p>
      <w:r>
        <w:t>Name: WBB2723, Latitude: 21.762639, Longitude: 87.665417</w:t>
      </w:r>
    </w:p>
    <w:p>
      <w:r>
        <w:t>Name: WBMJN-01, Latitude: 21.762944, Longitude: 87.679611</w:t>
      </w:r>
    </w:p>
    <w:p>
      <w:r>
        <w:t>Name: WB2678, Latitude: 21.76225, Longitude: 87.694639</w:t>
      </w:r>
    </w:p>
    <w:p>
      <w:r>
        <w:t>Name: WBB1975, Latitude: 21.769194, Longitude: 87.688</w:t>
      </w:r>
    </w:p>
    <w:p>
      <w:r>
        <w:t>Name: WB2134, Latitude: 21.723928, Longitude: 87.664009</w:t>
      </w:r>
    </w:p>
    <w:p>
      <w:r>
        <w:t>Name: WBB3409, Latitude: 21.75725, Longitude: 87.676889</w:t>
      </w:r>
    </w:p>
    <w:p>
      <w:r>
        <w:t>Name: WBG867, Latitude: 21.766389, Longitude: 87.676528</w:t>
      </w:r>
    </w:p>
    <w:p>
      <w:r>
        <w:t>Name: WBB3445, Latitude: 21.7643, Longitude: 87.68641</w:t>
      </w:r>
    </w:p>
    <w:p>
      <w:r>
        <w:t>Name: WB3857, Latitude: 21.69466, Longitude: 87.677194</w:t>
      </w:r>
    </w:p>
    <w:p>
      <w:r>
        <w:t>Name: WB4362, Latitude: 21.651325, Longitude: 87.660531</w:t>
      </w:r>
    </w:p>
    <w:p>
      <w:r>
        <w:t>Name: WB1960, Latitude: 21.665916, Longitude: 87.70149</w:t>
      </w:r>
    </w:p>
    <w:p>
      <w:r>
        <w:t>Name: WBB3407, Latitude: 21.773639, Longitude: 87.722472</w:t>
      </w:r>
    </w:p>
    <w:p>
      <w:r>
        <w:t>Name: WB4636, Latitude: 21.775028, Longitude: 87.740139</w:t>
      </w:r>
    </w:p>
    <w:p>
      <w:r>
        <w:t>Name: WBKAN-03, Latitude: 21.775611, Longitude: 87.730944</w:t>
      </w:r>
    </w:p>
    <w:p>
      <w:r>
        <w:t>Name: WBB1972, Latitude: 21.779528, Longitude: 87.734667</w:t>
      </w:r>
    </w:p>
    <w:p>
      <w:r>
        <w:t>Name: WBD696, Latitude: 21.80421, Longitude: 87.72791</w:t>
      </w:r>
    </w:p>
    <w:p>
      <w:r>
        <w:t>Name: WBB701, Latitude: 21.770222, Longitude: 87.702972</w:t>
      </w:r>
    </w:p>
    <w:p>
      <w:r>
        <w:t>Name: WBE673, Latitude: 21.784, Longitude: 87.736944</w:t>
      </w:r>
    </w:p>
    <w:p>
      <w:r>
        <w:t>Name: WBG888, Latitude: 21.775611, Longitude: 87.696694</w:t>
      </w:r>
    </w:p>
    <w:p>
      <w:r>
        <w:t>Name: WB8842, Latitude: 21.772472, Longitude: 87.711333</w:t>
      </w:r>
    </w:p>
    <w:p>
      <w:r>
        <w:t>Name: WB5669, Latitude: 21.785949, Longitude: 87.70849</w:t>
      </w:r>
    </w:p>
    <w:p>
      <w:r>
        <w:t>Name: WBG889, Latitude: 21.769528, Longitude: 87.718028</w:t>
      </w:r>
    </w:p>
    <w:p>
      <w:r>
        <w:t>Name: WBB671, Latitude: 21.770528, Longitude: 87.740167</w:t>
      </w:r>
    </w:p>
    <w:p>
      <w:r>
        <w:t>Name: WBB1793, Latitude: 22.092869, Longitude: 87.743968</w:t>
      </w:r>
    </w:p>
    <w:p>
      <w:r>
        <w:t>Name: WBC184, Latitude: 22.10604, Longitude: 87.74178</w:t>
      </w:r>
    </w:p>
    <w:p>
      <w:r>
        <w:t>Name: WB2576, Latitude: 22.079552, Longitude: 87.719238</w:t>
      </w:r>
    </w:p>
    <w:p>
      <w:r>
        <w:t>Name: WBBBP-01, Latitude: 22.096655, Longitude: 87.7509</w:t>
      </w:r>
    </w:p>
    <w:p>
      <w:r>
        <w:t>Name: WB5801, Latitude: 22.138369, Longitude: 87.729449</w:t>
      </w:r>
    </w:p>
    <w:p>
      <w:r>
        <w:t>Name: WB3137, Latitude: 22.09884, Longitude: 87.766583</w:t>
      </w:r>
    </w:p>
    <w:p>
      <w:r>
        <w:t>Name: WBBSH-01, Latitude: 22.084352, Longitude: 87.687317</w:t>
      </w:r>
    </w:p>
    <w:p>
      <w:r>
        <w:t>Name: WBB3111, Latitude: 22.10268, Longitude: 87.75687</w:t>
      </w:r>
    </w:p>
    <w:p>
      <w:r>
        <w:t>Name: WBB3811, Latitude: 22.16151, Longitude: 87.73689</w:t>
      </w:r>
    </w:p>
    <w:p>
      <w:r>
        <w:t>Name: WB4627, Latitude: 22.123604, Longitude: 87.753562</w:t>
      </w:r>
    </w:p>
    <w:p>
      <w:r>
        <w:t>Name: WB9334, Latitude: 21.782056, Longitude: 87.744389</w:t>
      </w:r>
    </w:p>
    <w:p>
      <w:r>
        <w:t>Name: WBB2087, Latitude: 21.785167, Longitude: 87.749028</w:t>
      </w:r>
    </w:p>
    <w:p>
      <w:r>
        <w:t>Name: WBB670, Latitude: 21.788833, Longitude: 87.745778</w:t>
      </w:r>
    </w:p>
    <w:p>
      <w:r>
        <w:t>Name: WB1937, Latitude: 21.804522, Longitude: 87.746191</w:t>
      </w:r>
    </w:p>
    <w:p>
      <w:r>
        <w:t>Name: WBB3406, Latitude: 21.786778, Longitude: 87.768556</w:t>
      </w:r>
    </w:p>
    <w:p>
      <w:r>
        <w:t>Name: WBB3408, Latitude: 21.781972, Longitude: 87.762278</w:t>
      </w:r>
    </w:p>
    <w:p>
      <w:r>
        <w:t>Name: WB5672, Latitude: 21.787972, Longitude: 87.757861</w:t>
      </w:r>
    </w:p>
    <w:p>
      <w:r>
        <w:t>Name: WBB606, Latitude: 21.759173, Longitude: 87.766557</w:t>
      </w:r>
    </w:p>
    <w:p>
      <w:r>
        <w:t>Name: WBKAN-04, Latitude: 21.766694, Longitude: 87.745611</w:t>
      </w:r>
    </w:p>
    <w:p>
      <w:r>
        <w:t>Name: WB4701, Latitude: 21.780389, Longitude: 87.749056</w:t>
      </w:r>
    </w:p>
    <w:p>
      <w:r>
        <w:t>Name: WBB1358, Latitude: 21.779333, Longitude: 87.765417</w:t>
      </w:r>
    </w:p>
    <w:p>
      <w:r>
        <w:t>Name: WBKAN-01, Latitude: 21.775694, Longitude: 87.745167</w:t>
      </w:r>
    </w:p>
    <w:p>
      <w:r>
        <w:t>Name: WB3143, Latitude: 21.779333, Longitude: 87.774389</w:t>
      </w:r>
    </w:p>
    <w:p>
      <w:r>
        <w:t>Name: WBKAN-02, Latitude: 21.778722, Longitude: 87.75575</w:t>
      </w:r>
    </w:p>
    <w:p>
      <w:r>
        <w:t>Name: WB9335, Latitude: 21.773639, Longitude: 87.747722</w:t>
      </w:r>
    </w:p>
    <w:p>
      <w:r>
        <w:t>Name: WB3262, Latitude: 22.202467, Longitude: 87.761087</w:t>
      </w:r>
    </w:p>
    <w:p>
      <w:r>
        <w:t>Name: WB2196, Latitude: 22.231421, Longitude: 87.781056</w:t>
      </w:r>
    </w:p>
    <w:p>
      <w:r>
        <w:t>Name: WB4684, Latitude: 22.245709, Longitude: 87.739793</w:t>
      </w:r>
    </w:p>
    <w:p>
      <w:r>
        <w:t>Name: WBF709, Latitude: 22.22421, Longitude: 87.79331</w:t>
      </w:r>
    </w:p>
    <w:p>
      <w:r>
        <w:t>Name: WB2052, Latitude: 22.211137, Longitude: 87.798857</w:t>
      </w:r>
    </w:p>
    <w:p>
      <w:r>
        <w:t>Name: WBB4469, Latitude: 22.21628, Longitude: 87.81439</w:t>
      </w:r>
    </w:p>
    <w:p>
      <w:r>
        <w:t>Name: WBF978, Latitude: 22.1902, Longitude: 87.81485</w:t>
      </w:r>
    </w:p>
    <w:p>
      <w:r>
        <w:t>Name: WBKJG-01, Latitude: 22.023043, Longitude: 87.821865</w:t>
      </w:r>
    </w:p>
    <w:p>
      <w:r>
        <w:t>Name: WBTOL-01, Latitude: 21.967, Longitude: 87.804428</w:t>
      </w:r>
    </w:p>
    <w:p>
      <w:r>
        <w:t>Name: WB6218, Latitude: 21.995628, Longitude: 87.73483</w:t>
      </w:r>
    </w:p>
    <w:p>
      <w:r>
        <w:t>Name: WBMDA-01, Latitude: 22.002628, Longitude: 87.720528</w:t>
      </w:r>
    </w:p>
    <w:p>
      <w:r>
        <w:t>Name: WBD030, Latitude: 22.02143, Longitude: 87.85517</w:t>
      </w:r>
    </w:p>
    <w:p>
      <w:r>
        <w:t>Name: WB3759, Latitude: 21.940166, Longitude: 87.787192</w:t>
      </w:r>
    </w:p>
    <w:p>
      <w:r>
        <w:t>Name: WB6528, Latitude: 21.95138, Longitude: 87.85623</w:t>
      </w:r>
    </w:p>
    <w:p>
      <w:r>
        <w:t>Name: WB4092, Latitude: 21.804314, Longitude: 87.811244</w:t>
      </w:r>
    </w:p>
    <w:p>
      <w:r>
        <w:t>Name: WB3561, Latitude: 21.782126, Longitude: 87.808214</w:t>
      </w:r>
    </w:p>
    <w:p>
      <w:r>
        <w:t>Name: WBMKD-01, Latitude: 21.800552, Longitude: 87.806572</w:t>
      </w:r>
    </w:p>
    <w:p>
      <w:r>
        <w:t>Name: WB2423, Latitude: 21.808791, Longitude: 87.830908</w:t>
      </w:r>
    </w:p>
    <w:p>
      <w:r>
        <w:t>Name: WBB2072, Latitude: 21.782579, Longitude: 87.800744</w:t>
      </w:r>
    </w:p>
    <w:p>
      <w:r>
        <w:t>Name: WBDRU-01, Latitude: 21.781725, Longitude: 87.786225</w:t>
      </w:r>
    </w:p>
    <w:p>
      <w:r>
        <w:t>Name: WBC355, Latitude: 21.81122, Longitude: 87.77878</w:t>
      </w:r>
    </w:p>
    <w:p>
      <w:r>
        <w:t>Name: WBF197, Latitude: 21.78004, Longitude: 87.7931</w:t>
      </w:r>
    </w:p>
    <w:p>
      <w:r>
        <w:t>Name: WB4490, Latitude: 21.860049, Longitude: 87.85055</w:t>
      </w:r>
    </w:p>
    <w:p>
      <w:r>
        <w:t>Name: WBBHI-01, Latitude: 21.844988, Longitude: 87.780964</w:t>
      </w:r>
    </w:p>
    <w:p>
      <w:r>
        <w:t>Name: WB3103, Latitude: 21.828027, Longitude: 87.834802</w:t>
      </w:r>
    </w:p>
    <w:p>
      <w:r>
        <w:t>Name: WB5258, Latitude: 21.868065, Longitude: 87.804785</w:t>
      </w:r>
    </w:p>
    <w:p>
      <w:r>
        <w:t>Name: WBD075, Latitude: 21.84968, Longitude: 87.79229</w:t>
      </w:r>
    </w:p>
    <w:p>
      <w:r>
        <w:t>Name: WB3090, Latitude: 22.062153, Longitude: 87.850124</w:t>
      </w:r>
    </w:p>
    <w:p>
      <w:r>
        <w:t>Name: WB8796, Latitude: 22.091572, Longitude: 87.856581</w:t>
      </w:r>
    </w:p>
    <w:p>
      <w:r>
        <w:t>Name: WBCHN-01, Latitude: 22.088192, Longitude: 87.853702</w:t>
      </w:r>
    </w:p>
    <w:p>
      <w:r>
        <w:t>Name: WBB3472, Latitude: 22.05656, Longitude: 87.81519</w:t>
      </w:r>
    </w:p>
    <w:p>
      <w:r>
        <w:t>Name: WB6262, Latitude: 22.132425, Longitude: 87.824365</w:t>
      </w:r>
    </w:p>
    <w:p>
      <w:r>
        <w:t>Name: WBB2414, Latitude: 22.11793, Longitude: 87.82185</w:t>
      </w:r>
    </w:p>
    <w:p>
      <w:r>
        <w:t>Name: WB4152, Latitude: 22.134179, Longitude: 87.854092</w:t>
      </w:r>
    </w:p>
    <w:p>
      <w:r>
        <w:t>Name: WBC003, Latitude: 22.11195, Longitude: 87.85694</w:t>
      </w:r>
    </w:p>
    <w:p>
      <w:r>
        <w:t>Name: WBB2719, Latitude: 22.12891, Longitude: 87.86584</w:t>
      </w:r>
    </w:p>
    <w:p>
      <w:r>
        <w:t>Name: WB4542, Latitude: 22.097054, Longitude: 87.861033</w:t>
      </w:r>
    </w:p>
    <w:p>
      <w:r>
        <w:t>Name: WB4454, Latitude: 22.160224, Longitude: 87.829419</w:t>
      </w:r>
    </w:p>
    <w:p>
      <w:r>
        <w:t>Name: WBB2555, Latitude: 22.12851, Longitude: 87.81276</w:t>
      </w:r>
    </w:p>
    <w:p>
      <w:r>
        <w:t>Name: WBB4119, Latitude: 22.12493, Longitude: 87.79989</w:t>
      </w:r>
    </w:p>
    <w:p>
      <w:r>
        <w:t>Name: WBC458, Latitude: 22.13482, Longitude: 87.88476</w:t>
      </w:r>
    </w:p>
    <w:p>
      <w:r>
        <w:t>Name: WB3308, Latitude: 22.17694, Longitude: 87.80579</w:t>
      </w:r>
    </w:p>
    <w:p>
      <w:r>
        <w:t>Name: WBB2447, Latitude: 22.21477, Longitude: 87.84387</w:t>
      </w:r>
    </w:p>
    <w:p>
      <w:r>
        <w:t>Name: WB6553, Latitude: 22.216282, Longitude: 87.85907</w:t>
      </w:r>
    </w:p>
    <w:p>
      <w:r>
        <w:t>Name: WBB2423, Latitude: 22.19357, Longitude: 87.84653</w:t>
      </w:r>
    </w:p>
    <w:p>
      <w:r>
        <w:t>Name: WBD025, Latitude: 22.23991, Longitude: 87.8818</w:t>
      </w:r>
    </w:p>
    <w:p>
      <w:r>
        <w:t>Name: WBD027, Latitude: 22.18334, Longitude: 87.8833</w:t>
      </w:r>
    </w:p>
    <w:p>
      <w:r>
        <w:t>Name: WBD026, Latitude: 22.16936, Longitude: 87.87868</w:t>
      </w:r>
    </w:p>
    <w:p>
      <w:r>
        <w:t>Name: WBF745, Latitude: 22.19987, Longitude: 87.86476</w:t>
      </w:r>
    </w:p>
    <w:p>
      <w:r>
        <w:t>Name: WB5639, Latitude: 22.23588, Longitude: 87.86158</w:t>
      </w:r>
    </w:p>
    <w:p>
      <w:r>
        <w:t>Name: WBG022, Latitude: 22.19907, Longitude: 87.88175</w:t>
      </w:r>
    </w:p>
    <w:p>
      <w:r>
        <w:t>Name: WBC455, Latitude: 22.1793, Longitude: 87.84128</w:t>
      </w:r>
    </w:p>
    <w:p>
      <w:r>
        <w:t>Name: WBE615, Latitude: 22.18105, Longitude: 87.86649</w:t>
      </w:r>
    </w:p>
    <w:p>
      <w:r>
        <w:t>Name: WB4449, Latitude: 21.79553, Longitude: 87.86832</w:t>
      </w:r>
    </w:p>
    <w:p>
      <w:r>
        <w:t>Name: WB8436, Latitude: 21.805444, Longitude: 87.902339</w:t>
      </w:r>
    </w:p>
    <w:p>
      <w:r>
        <w:t>Name: WBF744, Latitude: 22.23596, Longitude: 87.90843</w:t>
      </w:r>
    </w:p>
    <w:p>
      <w:r>
        <w:t>Name: WB6446, Latitude: 22.224761, Longitude: 87.909619</w:t>
      </w:r>
    </w:p>
    <w:p>
      <w:r>
        <w:t>Name: WBSHE-01, Latitude: 22.152857, Longitude: 87.899663</w:t>
      </w:r>
    </w:p>
    <w:p>
      <w:r>
        <w:t>Name: WB4406, Latitude: 22.140125, Longitude: 87.895195</w:t>
      </w:r>
    </w:p>
    <w:p>
      <w:r>
        <w:t>Name: WB2437, Latitude: 22.186032, Longitude: 87.920078</w:t>
      </w:r>
    </w:p>
    <w:p>
      <w:r>
        <w:t>Name: WBB188, Latitude: 22.164712, Longitude: 87.905201</w:t>
      </w:r>
    </w:p>
    <w:p>
      <w:r>
        <w:t>Name: WB9338, Latitude: 22.178733, Longitude: 87.914465</w:t>
      </w:r>
    </w:p>
    <w:p>
      <w:r>
        <w:t>Name: WBB945, Latitude: 22.195429, Longitude: 87.921904</w:t>
      </w:r>
    </w:p>
    <w:p>
      <w:r>
        <w:t>Name: WB4294, Latitude: 22.112094, Longitude: 87.904313</w:t>
      </w:r>
    </w:p>
    <w:p>
      <w:r>
        <w:t>Name: WBB506, Latitude: 22.190375, Longitude: 87.906915</w:t>
      </w:r>
    </w:p>
    <w:p>
      <w:r>
        <w:t>Name: WBF701, Latitude: 21.8594, Longitude: 87.88987</w:t>
      </w:r>
    </w:p>
    <w:p>
      <w:r>
        <w:t>Name: WB1784, Latitude: 21.830004, Longitude: 87.868953</w:t>
      </w:r>
    </w:p>
    <w:p>
      <w:r>
        <w:t>Name: WBBYP-01, Latitude: 21.863171, Longitude: 87.933166</w:t>
      </w:r>
    </w:p>
    <w:p>
      <w:r>
        <w:t>Name: WB8446, Latitude: 21.840329, Longitude: 87.898096</w:t>
      </w:r>
    </w:p>
    <w:p>
      <w:r>
        <w:t>Name: WB2269, Latitude: 21.851875, Longitude: 87.915072</w:t>
      </w:r>
    </w:p>
    <w:p>
      <w:r>
        <w:t>Name: WBB2074, Latitude: 21.86152, Longitude: 87.948637</w:t>
      </w:r>
    </w:p>
    <w:p>
      <w:r>
        <w:t>Name: WBF707, Latitude: 22.21899, Longitude: 87.89458</w:t>
      </w:r>
    </w:p>
    <w:p>
      <w:r>
        <w:t>Name: WBB2417, Latitude: 22.25654, Longitude: 87.89912</w:t>
      </w:r>
    </w:p>
    <w:p>
      <w:r>
        <w:t>Name: WB5906, Latitude: 22.246283, Longitude: 87.902426</w:t>
      </w:r>
    </w:p>
    <w:p>
      <w:r>
        <w:t>Name: WB4410, Latitude: 22.245338, Longitude: 87.926868</w:t>
      </w:r>
    </w:p>
    <w:p>
      <w:r>
        <w:t>Name: WB1214, Latitude: 22.207628, Longitude: 87.901939</w:t>
      </w:r>
    </w:p>
    <w:p>
      <w:r>
        <w:t>Name: WBB195, Latitude: 22.21802, Longitude: 87.92591</w:t>
      </w:r>
    </w:p>
    <w:p>
      <w:r>
        <w:t>Name: WBC466, Latitude: 22.25333, Longitude: 87.91811</w:t>
      </w:r>
    </w:p>
    <w:p>
      <w:r>
        <w:t>Name: WBD811, Latitude: 22.204206, Longitude: 87.92583</w:t>
      </w:r>
    </w:p>
    <w:p>
      <w:r>
        <w:t>Name: WB6062, Latitude: 22.051518, Longitude: 87.958271</w:t>
      </w:r>
    </w:p>
    <w:p>
      <w:r>
        <w:t>Name: WB5972, Latitude: 22.079411, Longitude: 87.958318</w:t>
      </w:r>
    </w:p>
    <w:p>
      <w:r>
        <w:t>Name: WB2555, Latitude: 22.077548, Longitude: 87.890115</w:t>
      </w:r>
    </w:p>
    <w:p>
      <w:r>
        <w:t>Name: WBB2720, Latitude: 22.08987, Longitude: 87.89016</w:t>
      </w:r>
    </w:p>
    <w:p>
      <w:r>
        <w:t>Name: WBREA-01, Latitude: 22.040291, Longitude: 87.903691</w:t>
      </w:r>
    </w:p>
    <w:p>
      <w:r>
        <w:t>Name: WBB3783, Latitude: 22.09854, Longitude: 87.94041</w:t>
      </w:r>
    </w:p>
    <w:p>
      <w:r>
        <w:t>Name: WBB1792, Latitude: 22.05537, Longitude: 87.948626</w:t>
      </w:r>
    </w:p>
    <w:p>
      <w:r>
        <w:t>Name: WBF782, Latitude: 22.05179, Longitude: 87.91042</w:t>
      </w:r>
    </w:p>
    <w:p>
      <w:r>
        <w:t>Name: WB2270, Latitude: 21.882315, Longitude: 87.935243</w:t>
      </w:r>
    </w:p>
    <w:p>
      <w:r>
        <w:t>Name: WB3162, Latitude: 21.939514, Longitude: 87.953045</w:t>
      </w:r>
    </w:p>
    <w:p>
      <w:r>
        <w:t>Name: WBKLH-01, Latitude: 21.935571, Longitude: 87.904511</w:t>
      </w:r>
    </w:p>
    <w:p>
      <w:r>
        <w:t>Name: HP1679, Latitude: 21.98096, Longitude: 87.97063</w:t>
      </w:r>
    </w:p>
    <w:p>
      <w:r>
        <w:t>Name: WBNDG-01, Latitude: 22.008941, Longitude: 87.972194</w:t>
      </w:r>
    </w:p>
    <w:p>
      <w:r>
        <w:t>Name: WBB3423, Latitude: 21.99974, Longitude: 87.97128</w:t>
      </w:r>
    </w:p>
    <w:p>
      <w:r>
        <w:t>Name: WBF669, Latitude: 21.924354, Longitude: 87.911154</w:t>
      </w:r>
    </w:p>
    <w:p>
      <w:r>
        <w:t>Name: WBF697, Latitude: 21.942807, Longitude: 87.927165</w:t>
      </w:r>
    </w:p>
    <w:p>
      <w:r>
        <w:t>Name: WBF760, Latitude: 22.010348, Longitude: 87.94571</w:t>
      </w:r>
    </w:p>
    <w:p>
      <w:r>
        <w:t>Name: WB3195, Latitude: 22.184231, Longitude: 87.978445</w:t>
      </w:r>
    </w:p>
    <w:p>
      <w:r>
        <w:t>Name: WBMHD-01, Latitude: 22.180985, Longitude: 87.989835</w:t>
      </w:r>
    </w:p>
    <w:p>
      <w:r>
        <w:t>Name: WB6015, Latitude: 22.210453, Longitude: 87.943968</w:t>
      </w:r>
    </w:p>
    <w:p>
      <w:r>
        <w:t>Name: WBKAS-01, Latitude: 22.153165, Longitude: 87.951078</w:t>
      </w:r>
    </w:p>
    <w:p>
      <w:r>
        <w:t>Name: WB9143, Latitude: 22.185067, Longitude: 87.945344</w:t>
      </w:r>
    </w:p>
    <w:p>
      <w:r>
        <w:t>Name: WBD028, Latitude: 22.23685, Longitude: 87.95924</w:t>
      </w:r>
    </w:p>
    <w:p>
      <w:r>
        <w:t>Name: WBF778, Latitude: 22.1432, Longitude: 87.95158</w:t>
      </w:r>
    </w:p>
    <w:p>
      <w:r>
        <w:t>Name: WBD548, Latitude: 22.16992, Longitude: 87.94331</w:t>
      </w:r>
    </w:p>
    <w:p>
      <w:r>
        <w:t>Name: WB9374, Latitude: 22.226605, Longitude: 87.94569</w:t>
      </w:r>
    </w:p>
    <w:p>
      <w:r>
        <w:t>Name: WBI246, Latitude: 22.19472, Longitude: 87.94839</w:t>
      </w:r>
    </w:p>
    <w:p>
      <w:r>
        <w:t>Name: WB1890, Latitude: 22.692596, Longitude: 87.696609</w:t>
      </w:r>
    </w:p>
    <w:p>
      <w:r>
        <w:t>Name: WB2421, Latitude: 22.715334, Longitude: 87.619171</w:t>
      </w:r>
    </w:p>
    <w:p>
      <w:r>
        <w:t>Name: WBKRP-02, Latitude: 22.707888, Longitude: 87.621809</w:t>
      </w:r>
    </w:p>
    <w:p>
      <w:r>
        <w:t>Name: WBKRP-01, Latitude: 22.713494, Longitude: 87.612286</w:t>
      </w:r>
    </w:p>
    <w:p>
      <w:r>
        <w:t>Name: WB9893, Latitude: 22.881947, Longitude: 87.722556</w:t>
      </w:r>
    </w:p>
    <w:p>
      <w:r>
        <w:t>Name: WBKMP-01, Latitude: 22.901366, Longitude: 87.656763</w:t>
      </w:r>
    </w:p>
    <w:p>
      <w:r>
        <w:t>Name: WBI568, Latitude: 22.64391, Longitude: 87.7295</w:t>
      </w:r>
    </w:p>
    <w:p>
      <w:r>
        <w:t>Name: WBGHA-02, Latitude: 22.663515, Longitude: 87.741122</w:t>
      </w:r>
    </w:p>
    <w:p>
      <w:r>
        <w:t>Name: WBGHA-03, Latitude: 22.648204, Longitude: 87.72837</w:t>
      </w:r>
    </w:p>
    <w:p>
      <w:r>
        <w:t>Name: WBGHA-04, Latitude: 22.65111, Longitude: 87.734919</w:t>
      </w:r>
    </w:p>
    <w:p>
      <w:r>
        <w:t>Name: WBGHA-01, Latitude: 22.655889, Longitude: 87.733801</w:t>
      </w:r>
    </w:p>
    <w:p>
      <w:r>
        <w:t>Name: WBB1729, Latitude: 22.67323, Longitude: 87.73341</w:t>
      </w:r>
    </w:p>
    <w:p>
      <w:r>
        <w:t>Name: WB5685, Latitude: 22.664691, Longitude: 87.729686</w:t>
      </w:r>
    </w:p>
    <w:p>
      <w:r>
        <w:t>Name: WBB2088, Latitude: 22.662172, Longitude: 87.732548</w:t>
      </w:r>
    </w:p>
    <w:p>
      <w:r>
        <w:t>Name: WB5904, Latitude: 22.622226, Longitude: 87.737892</w:t>
      </w:r>
    </w:p>
    <w:p>
      <w:r>
        <w:t>Name: WBDSP-01, Latitude: 22.608074, Longitude: 87.723994</w:t>
      </w:r>
    </w:p>
    <w:p>
      <w:r>
        <w:t>Name: WB2905, Latitude: 22.632483, Longitude: 87.720079</w:t>
      </w:r>
    </w:p>
    <w:p>
      <w:r>
        <w:t>Name: WBB2094, Latitude: 22.610195, Longitude: 87.751615</w:t>
      </w:r>
    </w:p>
    <w:p>
      <w:r>
        <w:t>Name: WB5903, Latitude: 22.577859, Longitude: 87.746492</w:t>
      </w:r>
    </w:p>
    <w:p>
      <w:r>
        <w:t>Name: WB8504, Latitude: 22.566246, Longitude: 87.70995</w:t>
      </w:r>
    </w:p>
    <w:p>
      <w:r>
        <w:t>Name: WB8665, Latitude: 22.594656, Longitude: 87.709213</w:t>
      </w:r>
    </w:p>
    <w:p>
      <w:r>
        <w:t>Name: WBB709, Latitude: 22.552401, Longitude: 87.768051</w:t>
      </w:r>
    </w:p>
    <w:p>
      <w:r>
        <w:t>Name: WBSGA-01, Latitude: 22.592899, Longitude: 87.751551</w:t>
      </w:r>
    </w:p>
    <w:p>
      <w:r>
        <w:t>Name: WB3860, Latitude: 22.578771, Longitude: 87.7732</w:t>
      </w:r>
    </w:p>
    <w:p>
      <w:r>
        <w:t>Name: WB6200, Latitude: 22.570365, Longitude: 87.723483</w:t>
      </w:r>
    </w:p>
    <w:p>
      <w:r>
        <w:t>Name: WBSUL-01, Latitude: 22.55525, Longitude: 87.724633</w:t>
      </w:r>
    </w:p>
    <w:p>
      <w:r>
        <w:t>Name: WBB2418, Latitude: 22.59004, Longitude: 87.76381</w:t>
      </w:r>
    </w:p>
    <w:p>
      <w:r>
        <w:t>Name: WBC414, Latitude: 22.56383, Longitude: 87.74244</w:t>
      </w:r>
    </w:p>
    <w:p>
      <w:r>
        <w:t>Name: WBBND-01, Latitude: 22.669096, Longitude: 87.783215</w:t>
      </w:r>
    </w:p>
    <w:p>
      <w:r>
        <w:t>Name: WB7958, Latitude: 22.628391, Longitude: 87.77792</w:t>
      </w:r>
    </w:p>
    <w:p>
      <w:r>
        <w:t>Name: WB3496, Latitude: 22.642055, Longitude: 87.770066</w:t>
      </w:r>
    </w:p>
    <w:p>
      <w:r>
        <w:t>Name: WBB1521, Latitude: 22.878654, Longitude: 87.79096</w:t>
      </w:r>
    </w:p>
    <w:p>
      <w:r>
        <w:t>Name: WBB1846, Latitude: 22.883455, Longitude: 87.788761</w:t>
      </w:r>
    </w:p>
    <w:p>
      <w:r>
        <w:t>Name: WBB1994, Latitude: 22.875424, Longitude: 87.795108</w:t>
      </w:r>
    </w:p>
    <w:p>
      <w:r>
        <w:t>Name: WBB1983, Latitude: 22.910553, Longitude: 87.772291</w:t>
      </w:r>
    </w:p>
    <w:p>
      <w:r>
        <w:t>Name: WBE637, Latitude: 22.89566, Longitude: 87.77706</w:t>
      </w:r>
    </w:p>
    <w:p>
      <w:r>
        <w:t>Name: WBARM-01, Latitude: 22.883024, Longitude: 87.783882</w:t>
      </w:r>
    </w:p>
    <w:p>
      <w:r>
        <w:t>Name: WB9313, Latitude: 22.888665, Longitude: 87.78046</w:t>
      </w:r>
    </w:p>
    <w:p>
      <w:r>
        <w:t>Name: WBARM-02, Latitude: 22.870836, Longitude: 87.80423</w:t>
      </w:r>
    </w:p>
    <w:p>
      <w:r>
        <w:t>Name: WBB739, Latitude: 22.884042, Longitude: 87.80194</w:t>
      </w:r>
    </w:p>
    <w:p>
      <w:r>
        <w:t>Name: WB1881, Latitude: 22.701511, Longitude: 87.827203</w:t>
      </w:r>
    </w:p>
    <w:p>
      <w:r>
        <w:t>Name: WB5785, Latitude: 22.745706, Longitude: 87.836314</w:t>
      </w:r>
    </w:p>
    <w:p>
      <w:r>
        <w:t>Name: WB6445, Latitude: 22.711592, Longitude: 87.852069</w:t>
      </w:r>
    </w:p>
    <w:p>
      <w:r>
        <w:t>Name: WB9300, Latitude: 22.6859, Longitude: 87.775971</w:t>
      </w:r>
    </w:p>
    <w:p>
      <w:r>
        <w:t>Name: WB9452, Latitude: 22.724654, Longitude: 87.819193</w:t>
      </w:r>
    </w:p>
    <w:p>
      <w:r>
        <w:t>Name: WB6322, Latitude: 22.776564, Longitude: 87.802332</w:t>
      </w:r>
    </w:p>
    <w:p>
      <w:r>
        <w:t>Name: WBG143, Latitude: 22.74723, Longitude: 87.85401</w:t>
      </w:r>
    </w:p>
    <w:p>
      <w:r>
        <w:t>Name: WBGHO-01, Latitude: 22.732001, Longitude: 87.792268</w:t>
      </w:r>
    </w:p>
    <w:p>
      <w:r>
        <w:t>Name: WBC929, Latitude: 22.69566, Longitude: 87.84506</w:t>
      </w:r>
    </w:p>
    <w:p>
      <w:r>
        <w:t>Name: WBDGL-01, Latitude: 22.783957, Longitude: 87.775636</w:t>
      </w:r>
    </w:p>
    <w:p>
      <w:r>
        <w:t>Name: WBGPG-01, Latitude: 22.559378, Longitude: 87.83145</w:t>
      </w:r>
    </w:p>
    <w:p>
      <w:r>
        <w:t>Name: WB6240, Latitude: 22.567984, Longitude: 87.802813</w:t>
      </w:r>
    </w:p>
    <w:p>
      <w:r>
        <w:t>Name: WB3863, Latitude: 22.592725, Longitude: 87.81231</w:t>
      </w:r>
    </w:p>
    <w:p>
      <w:r>
        <w:t>Name: WB9642, Latitude: 22.561054, Longitude: 87.841879</w:t>
      </w:r>
    </w:p>
    <w:p>
      <w:r>
        <w:t>Name: WB4385, Latitude: 22.595339, Longitude: 87.859491</w:t>
      </w:r>
    </w:p>
    <w:p>
      <w:r>
        <w:t>Name: WB2517, Latitude: 22.620808, Longitude: 87.854958</w:t>
      </w:r>
    </w:p>
    <w:p>
      <w:r>
        <w:t>Name: WBF927, Latitude: 22.60665, Longitude: 87.8351</w:t>
      </w:r>
    </w:p>
    <w:p>
      <w:r>
        <w:t>Name: WB6643, Latitude: 22.615904, Longitude: 87.809517</w:t>
      </w:r>
    </w:p>
    <w:p>
      <w:r>
        <w:t>Name: WBF942, Latitude: 22.62471, Longitude: 87.84349</w:t>
      </w:r>
    </w:p>
    <w:p>
      <w:r>
        <w:t>Name: WBF809, Latitude: 22.639107, Longitude: 87.957094</w:t>
      </w:r>
    </w:p>
    <w:p>
      <w:r>
        <w:t>Name: WB5793, Latitude: 22.628428, Longitude: 87.949056</w:t>
      </w:r>
    </w:p>
    <w:p>
      <w:r>
        <w:t>Name: WB6394, Latitude: 22.625582, Longitude: 87.91795</w:t>
      </w:r>
    </w:p>
    <w:p>
      <w:r>
        <w:t>Name: WB2390, Latitude: 22.828477, Longitude: 87.948937</w:t>
      </w:r>
    </w:p>
    <w:p>
      <w:r>
        <w:t>Name: WBCPD-01, Latitude: 22.837501, Longitude: 87.972823</w:t>
      </w:r>
    </w:p>
    <w:p>
      <w:r>
        <w:t>Name: WBSOD-01, Latitude: 22.842906, Longitude: 87.932399</w:t>
      </w:r>
    </w:p>
    <w:p>
      <w:r>
        <w:t>Name: WB2391, Latitude: 22.841247, Longitude: 87.908713</w:t>
      </w:r>
    </w:p>
    <w:p>
      <w:r>
        <w:t>Name: WB3142, Latitude: 22.854555, Longitude: 87.98309</w:t>
      </w:r>
    </w:p>
    <w:p>
      <w:r>
        <w:t>Name: WB2335, Latitude: 22.888465, Longitude: 87.92903</w:t>
      </w:r>
    </w:p>
    <w:p>
      <w:r>
        <w:t>Name: WBC464, Latitude: 22.87488, Longitude: 87.9348</w:t>
      </w:r>
    </w:p>
    <w:p>
      <w:r>
        <w:t>Name: WBA178, Latitude: 22.841067, Longitude: 87.963919</w:t>
      </w:r>
    </w:p>
    <w:p>
      <w:r>
        <w:t>Name: HP1694, Latitude: 22.85311, Longitude: 87.93344</w:t>
      </w:r>
    </w:p>
    <w:p>
      <w:r>
        <w:t>Name: WBB3785, Latitude: 22.86234, Longitude: 87.84311</w:t>
      </w:r>
    </w:p>
    <w:p>
      <w:r>
        <w:t>Name: WB9308, Latitude: 22.864614, Longitude: 87.936897</w:t>
      </w:r>
    </w:p>
    <w:p>
      <w:r>
        <w:t>Name: WBSRR-01, Latitude: 22.806395, Longitude: 87.93519</w:t>
      </w:r>
    </w:p>
    <w:p>
      <w:r>
        <w:t>Name: WB6170, Latitude: 22.755654, Longitude: 87.935232</w:t>
      </w:r>
    </w:p>
    <w:p>
      <w:r>
        <w:t>Name: WB2896, Latitude: 22.754375, Longitude: 87.902683</w:t>
      </w:r>
    </w:p>
    <w:p>
      <w:r>
        <w:t>Name: WBJ0156, Latitude: 22.66908, Longitude: 87.93771</w:t>
      </w:r>
    </w:p>
    <w:p>
      <w:r>
        <w:t>Name: WBF706, Latitude: 22.30251, Longitude: 87.78655</w:t>
      </w:r>
    </w:p>
    <w:p>
      <w:r>
        <w:t>Name: WB9899, Latitude: 22.321949, Longitude: 87.829276</w:t>
      </w:r>
    </w:p>
    <w:p>
      <w:r>
        <w:t>Name: WBB979, Latitude: 22.326977, Longitude: 87.820721</w:t>
      </w:r>
    </w:p>
    <w:p>
      <w:r>
        <w:t>Name: WBA760, Latitude: 22.327066, Longitude: 87.808486</w:t>
      </w:r>
    </w:p>
    <w:p>
      <w:r>
        <w:t>Name: WB4445, Latitude: 22.308331, Longitude: 87.774433</w:t>
      </w:r>
    </w:p>
    <w:p>
      <w:r>
        <w:t>Name: WBB2416, Latitude: 22.31178, Longitude: 87.82312</w:t>
      </w:r>
    </w:p>
    <w:p>
      <w:r>
        <w:t>Name: WB9543, Latitude: 22.306641, Longitude: 87.809729</w:t>
      </w:r>
    </w:p>
    <w:p>
      <w:r>
        <w:t>Name: WBD084, Latitude: 22.33516, Longitude: 87.81666</w:t>
      </w:r>
    </w:p>
    <w:p>
      <w:r>
        <w:t>Name: WB6241, Latitude: 22.367483, Longitude: 87.814628</w:t>
      </w:r>
    </w:p>
    <w:p>
      <w:r>
        <w:t>Name: WBPCH-01, Latitude: 22.348565, Longitude: 87.784881</w:t>
      </w:r>
    </w:p>
    <w:p>
      <w:r>
        <w:t>Name: WBPCH-02, Latitude: 22.351094, Longitude: 87.775622</w:t>
      </w:r>
    </w:p>
    <w:p>
      <w:r>
        <w:t>Name: WBB2722, Latitude: 22.35831, Longitude: 87.79081</w:t>
      </w:r>
    </w:p>
    <w:p>
      <w:r>
        <w:t>Name: WB9701, Latitude: 22.35009, Longitude: 87.84073</w:t>
      </w:r>
    </w:p>
    <w:p>
      <w:r>
        <w:t>Name: WBB1602, Latitude: 22.429194, Longitude: 87.816063</w:t>
      </w:r>
    </w:p>
    <w:p>
      <w:r>
        <w:t>Name: WBF753, Latitude: 22.407796, Longitude: 87.820523</w:t>
      </w:r>
    </w:p>
    <w:p>
      <w:r>
        <w:t>Name: WB9869, Latitude: 22.419055, Longitude: 87.811631</w:t>
      </w:r>
    </w:p>
    <w:p>
      <w:r>
        <w:t>Name: WBD024, Latitude: 22.38971, Longitude: 87.81887</w:t>
      </w:r>
    </w:p>
    <w:p>
      <w:r>
        <w:t>Name: WBH661, Latitude: 22.42105, Longitude: 87.80199</w:t>
      </w:r>
    </w:p>
    <w:p>
      <w:r>
        <w:t>Name: WB3485, Latitude: 22.238945, Longitude: 87.836313</w:t>
      </w:r>
    </w:p>
    <w:p>
      <w:r>
        <w:t>Name: WB4471, Latitude: 22.272704, Longitude: 87.817449</w:t>
      </w:r>
    </w:p>
    <w:p>
      <w:r>
        <w:t>Name: WB2819, Latitude: 22.28871, Longitude: 87.800234</w:t>
      </w:r>
    </w:p>
    <w:p>
      <w:r>
        <w:t>Name: WBMOY-02, Latitude: 22.237447, Longitude: 87.805558</w:t>
      </w:r>
    </w:p>
    <w:p>
      <w:r>
        <w:t>Name: WBMOY-01, Latitude: 22.245365, Longitude: 87.798443</w:t>
      </w:r>
    </w:p>
    <w:p>
      <w:r>
        <w:t>Name: WB2195, Latitude: 22.24834, Longitude: 87.814004</w:t>
      </w:r>
    </w:p>
    <w:p>
      <w:r>
        <w:t>Name: WB9376, Latitude: 22.47255, Longitude: 87.840559</w:t>
      </w:r>
    </w:p>
    <w:p>
      <w:r>
        <w:t>Name: WBDIA-01, Latitude: 22.434684, Longitude: 87.837951</w:t>
      </w:r>
    </w:p>
    <w:p>
      <w:r>
        <w:t>Name: WBB2630, Latitude: 22.47606, Longitude: 87.82063</w:t>
      </w:r>
    </w:p>
    <w:p>
      <w:r>
        <w:t>Name: WBB3450, Latitude: 22.44471, Longitude: 87.83869</w:t>
      </w:r>
    </w:p>
    <w:p>
      <w:r>
        <w:t>Name: WB7960, Latitude: 22.450654, Longitude: 87.830966</w:t>
      </w:r>
    </w:p>
    <w:p>
      <w:r>
        <w:t>Name: WBB2098, Latitude: 22.45211, Longitude: 87.81152</w:t>
      </w:r>
    </w:p>
    <w:p>
      <w:r>
        <w:t>Name: WBC461, Latitude: 22.46204, Longitude: 87.82597</w:t>
      </w:r>
    </w:p>
    <w:p>
      <w:r>
        <w:t>Name: WBC462, Latitude: 22.461648, Longitude: 87.800126</w:t>
      </w:r>
    </w:p>
    <w:p>
      <w:r>
        <w:t>Name: WB2285, Latitude: 22.451452, Longitude: 87.820955</w:t>
      </w:r>
    </w:p>
    <w:p>
      <w:r>
        <w:t>Name: WB4696, Latitude: 22.492539, Longitude: 87.803372</w:t>
      </w:r>
    </w:p>
    <w:p>
      <w:r>
        <w:t>Name: WB2931, Latitude: 22.392968, Longitude: 87.846391</w:t>
      </w:r>
    </w:p>
    <w:p>
      <w:r>
        <w:t>Name: WB8969, Latitude: 22.374028, Longitude: 87.841456</w:t>
      </w:r>
    </w:p>
    <w:p>
      <w:r>
        <w:t>Name: WBB1575, Latitude: 22.395009, Longitude: 87.860232</w:t>
      </w:r>
    </w:p>
    <w:p>
      <w:r>
        <w:t>Name: WB9914, Latitude: 22.398539, Longitude: 87.833817</w:t>
      </w:r>
    </w:p>
    <w:p>
      <w:r>
        <w:t>Name: WBA695, Latitude: 22.462943, Longitude: 87.867611</w:t>
      </w:r>
    </w:p>
    <w:p>
      <w:r>
        <w:t>Name: WB5106, Latitude: 22.440703, Longitude: 87.851552</w:t>
      </w:r>
    </w:p>
    <w:p>
      <w:r>
        <w:t>Name: WBKOL-02, Latitude: 22.443525, Longitude: 87.874323</w:t>
      </w:r>
    </w:p>
    <w:p>
      <w:r>
        <w:t>Name: WBB1339, Latitude: 22.448918, Longitude: 87.871535</w:t>
      </w:r>
    </w:p>
    <w:p>
      <w:r>
        <w:t>Name: WBB4613, Latitude: 22.4345, Longitude: 87.87286</w:t>
      </w:r>
    </w:p>
    <w:p>
      <w:r>
        <w:t>Name: WB5714, Latitude: 22.451647, Longitude: 87.845471</w:t>
      </w:r>
    </w:p>
    <w:p>
      <w:r>
        <w:t>Name: WBB738, Latitude: 22.438917, Longitude: 87.866651</w:t>
      </w:r>
    </w:p>
    <w:p>
      <w:r>
        <w:t>Name: WBB2721, Latitude: 22.28448, Longitude: 87.85684</w:t>
      </w:r>
    </w:p>
    <w:p>
      <w:r>
        <w:t>Name: WB5378, Latitude: 22.285819, Longitude: 87.841642</w:t>
      </w:r>
    </w:p>
    <w:p>
      <w:r>
        <w:t>Name: WB8503, Latitude: 22.285893, Longitude: 87.882291</w:t>
      </w:r>
    </w:p>
    <w:p>
      <w:r>
        <w:t>Name: WB2548, Latitude: 22.254268, Longitude: 87.841738</w:t>
      </w:r>
    </w:p>
    <w:p>
      <w:r>
        <w:t>Name: WB8679, Latitude: 22.2715, Longitude: 87.847836</w:t>
      </w:r>
    </w:p>
    <w:p>
      <w:r>
        <w:t>Name: WBB2415, Latitude: 22.25774, Longitude: 87.86369</w:t>
      </w:r>
    </w:p>
    <w:p>
      <w:r>
        <w:t>Name: WBF763, Latitude: 22.26678, Longitude: 87.87121</w:t>
      </w:r>
    </w:p>
    <w:p>
      <w:r>
        <w:t>Name: WBJ0282, Latitude: 22.26989, Longitude: 87.85939</w:t>
      </w:r>
    </w:p>
    <w:p>
      <w:r>
        <w:t>Name: WB4177, Latitude: 22.511843, Longitude: 87.871673</w:t>
      </w:r>
    </w:p>
    <w:p>
      <w:r>
        <w:t>Name: WB5075, Latitude: 22.503986, Longitude: 87.848033</w:t>
      </w:r>
    </w:p>
    <w:p>
      <w:r>
        <w:t>Name: WBF775, Latitude: 22.50076, Longitude: 87.87764</w:t>
      </w:r>
    </w:p>
    <w:p>
      <w:r>
        <w:t>Name: WBB4157, Latitude: 22.48372, Longitude: 87.87718</w:t>
      </w:r>
    </w:p>
    <w:p>
      <w:r>
        <w:t>Name: WB3891, Latitude: 22.474407, Longitude: 87.86634</w:t>
      </w:r>
    </w:p>
    <w:p>
      <w:r>
        <w:t>Name: WBGPN-01, Latitude: 22.493813, Longitude: 87.864473</w:t>
      </w:r>
    </w:p>
    <w:p>
      <w:r>
        <w:t>Name: WB2476, Latitude: 22.426704, Longitude: 87.852373</w:t>
      </w:r>
    </w:p>
    <w:p>
      <w:r>
        <w:t>Name: WB9306, Latitude: 22.417391, Longitude: 87.858812</w:t>
      </w:r>
    </w:p>
    <w:p>
      <w:r>
        <w:t>Name: WB5818, Latitude: 22.408683, Longitude: 87.85957</w:t>
      </w:r>
    </w:p>
    <w:p>
      <w:r>
        <w:t>Name: WBKOL-01, Latitude: 22.431391, Longitude: 87.867242</w:t>
      </w:r>
    </w:p>
    <w:p>
      <w:r>
        <w:t>Name: WBMCH-01, Latitude: 22.405962, Longitude: 87.868166</w:t>
      </w:r>
    </w:p>
    <w:p>
      <w:r>
        <w:t>Name: WBB1596, Latitude: 22.406922, Longitude: 87.850397</w:t>
      </w:r>
    </w:p>
    <w:p>
      <w:r>
        <w:t>Name: WBB2406, Latitude: 22.41418, Longitude: 87.86077</w:t>
      </w:r>
    </w:p>
    <w:p>
      <w:r>
        <w:t>Name: WBC035, Latitude: 22.41054, Longitude: 87.86452</w:t>
      </w:r>
    </w:p>
    <w:p>
      <w:r>
        <w:t>Name: WB3743, Latitude: 22.413947, Longitude: 87.862901</w:t>
      </w:r>
    </w:p>
    <w:p>
      <w:r>
        <w:t>Name: WB4697, Latitude: 22.413583, Longitude: 87.851669</w:t>
      </w:r>
    </w:p>
    <w:p>
      <w:r>
        <w:t>Name: WBA717, Latitude: 22.411, Longitude: 87.87669</w:t>
      </w:r>
    </w:p>
    <w:p>
      <w:r>
        <w:t>Name: WBKEL-01, Latitude: 22.302764, Longitude: 87.879448</w:t>
      </w:r>
    </w:p>
    <w:p>
      <w:r>
        <w:t>Name: WB9104, Latitude: 22.312794, Longitude: 87.871255</w:t>
      </w:r>
    </w:p>
    <w:p>
      <w:r>
        <w:t>Name: WBA769, Latitude: 22.305818, Longitude: 87.888836</w:t>
      </w:r>
    </w:p>
    <w:p>
      <w:r>
        <w:t>Name: WBC039, Latitude: 22.31986, Longitude: 87.857</w:t>
      </w:r>
    </w:p>
    <w:p>
      <w:r>
        <w:t>Name: WBB1885, Latitude: 22.321687, Longitude: 87.874068</w:t>
      </w:r>
    </w:p>
    <w:p>
      <w:r>
        <w:t>Name: WB8678, Latitude: 22.33996, Longitude: 87.84776</w:t>
      </w:r>
    </w:p>
    <w:p>
      <w:r>
        <w:t>Name: WBD321, Latitude: 22.32015, Longitude: 87.84246</w:t>
      </w:r>
    </w:p>
    <w:p>
      <w:r>
        <w:t>Name: WB3410, Latitude: 22.568394, Longitude: 87.859088</w:t>
      </w:r>
    </w:p>
    <w:p>
      <w:r>
        <w:t>Name: WB9451, Latitude: 22.547728, Longitude: 87.884376</w:t>
      </w:r>
    </w:p>
    <w:p>
      <w:r>
        <w:t>Name: WBF846, Latitude: 22.56109, Longitude: 87.8575</w:t>
      </w:r>
    </w:p>
    <w:p>
      <w:r>
        <w:t>Name: WBB1626, Latitude: 22.53821, Longitude: 87.88892</w:t>
      </w:r>
    </w:p>
    <w:p>
      <w:r>
        <w:t>Name: WBB2083, Latitude: 22.375661, Longitude: 87.88782</w:t>
      </w:r>
    </w:p>
    <w:p>
      <w:r>
        <w:t>Name: WBKKT-01, Latitude: 22.365158, Longitude: 87.889878</w:t>
      </w:r>
    </w:p>
    <w:p>
      <w:r>
        <w:t>Name: WB6072, Latitude: 22.37674, Longitude: 87.861458</w:t>
      </w:r>
    </w:p>
    <w:p>
      <w:r>
        <w:t>Name: WB2580, Latitude: 22.331148, Longitude: 87.86843</w:t>
      </w:r>
    </w:p>
    <w:p>
      <w:r>
        <w:t>Name: WB5644, Latitude: 22.391127, Longitude: 87.876157</w:t>
      </w:r>
    </w:p>
    <w:p>
      <w:r>
        <w:t>Name: WBE059, Latitude: 22.40323, Longitude: 87.8861</w:t>
      </w:r>
    </w:p>
    <w:p>
      <w:r>
        <w:t>Name: WBB3416, Latitude: 22.398206, Longitude: 87.872791</w:t>
      </w:r>
    </w:p>
    <w:p>
      <w:r>
        <w:t>Name: WBF740, Latitude: 22.37582, Longitude: 87.87621</w:t>
      </w:r>
    </w:p>
    <w:p>
      <w:r>
        <w:t>Name: WBB1725, Latitude: 22.452116, Longitude: 87.914628</w:t>
      </w:r>
    </w:p>
    <w:p>
      <w:r>
        <w:t>Name: WB3528, Latitude: 22.433821, Longitude: 87.884493</w:t>
      </w:r>
    </w:p>
    <w:p>
      <w:r>
        <w:t>Name: WB8717, Latitude: 22.41678, Longitude: 87.898445</w:t>
      </w:r>
    </w:p>
    <w:p>
      <w:r>
        <w:t>Name: WBA728, Latitude: 22.469548, Longitude: 87.90869</w:t>
      </w:r>
    </w:p>
    <w:p>
      <w:r>
        <w:t>Name: WBB1496, Latitude: 22.424224, Longitude: 87.884511</w:t>
      </w:r>
    </w:p>
    <w:p>
      <w:r>
        <w:t>Name: WBB1061, Latitude: 22.445698, Longitude: 87.896336</w:t>
      </w:r>
    </w:p>
    <w:p>
      <w:r>
        <w:t>Name: WBB1880, Latitude: 22.463919, Longitude: 87.928663</w:t>
      </w:r>
    </w:p>
    <w:p>
      <w:r>
        <w:t>Name: WBE616, Latitude: 22.45801, Longitude: 87.91148</w:t>
      </w:r>
    </w:p>
    <w:p>
      <w:r>
        <w:t>Name: WB4451, Latitude: 22.445873, Longitude: 87.930029</w:t>
      </w:r>
    </w:p>
    <w:p>
      <w:r>
        <w:t>Name: WBA721, Latitude: 22.264379, Longitude: 87.890174</w:t>
      </w:r>
    </w:p>
    <w:p>
      <w:r>
        <w:t>Name: WB9674, Latitude: 22.277346, Longitude: 87.92697</w:t>
      </w:r>
    </w:p>
    <w:p>
      <w:r>
        <w:t>Name: WBNIM-01, Latitude: 22.27272, Longitude: 87.894933</w:t>
      </w:r>
    </w:p>
    <w:p>
      <w:r>
        <w:t>Name: WBKBP-01, Latitude: 22.230998, Longitude: 87.927549</w:t>
      </w:r>
    </w:p>
    <w:p>
      <w:r>
        <w:t>Name: WB9675, Latitude: 22.263751, Longitude: 87.92762</w:t>
      </w:r>
    </w:p>
    <w:p>
      <w:r>
        <w:t>Name: WBA544, Latitude: 22.497279, Longitude: 87.927742</w:t>
      </w:r>
    </w:p>
    <w:p>
      <w:r>
        <w:t>Name: WBB3481, Latitude: 22.50004, Longitude: 87.91401</w:t>
      </w:r>
    </w:p>
    <w:p>
      <w:r>
        <w:t>Name: WBB1797, Latitude: 22.51255, Longitude: 87.90147</w:t>
      </w:r>
    </w:p>
    <w:p>
      <w:r>
        <w:t>Name: WB9889, Latitude: 22.525934, Longitude: 87.898133</w:t>
      </w:r>
    </w:p>
    <w:p>
      <w:r>
        <w:t>Name: WB4748, Latitude: 22.524689, Longitude: 87.913241</w:t>
      </w:r>
    </w:p>
    <w:p>
      <w:r>
        <w:t>Name: WBKAY-01, Latitude: 22.503196, Longitude: 87.909802</w:t>
      </w:r>
    </w:p>
    <w:p>
      <w:r>
        <w:t>Name: WBG713, Latitude: 22.49556, Longitude: 87.90891</w:t>
      </w:r>
    </w:p>
    <w:p>
      <w:r>
        <w:t>Name: WB9367, Latitude: 22.485154, Longitude: 87.914366</w:t>
      </w:r>
    </w:p>
    <w:p>
      <w:r>
        <w:t>Name: WBB3446, Latitude: 22.29144, Longitude: 87.9204</w:t>
      </w:r>
    </w:p>
    <w:p>
      <w:r>
        <w:t>Name: WBTAM-01, Latitude: 22.2913, Longitude: 87.917337</w:t>
      </w:r>
    </w:p>
    <w:p>
      <w:r>
        <w:t>Name: WB7558, Latitude: 22.301229, Longitude: 87.923741</w:t>
      </w:r>
    </w:p>
    <w:p>
      <w:r>
        <w:t>Name: WBB2081, Latitude: 22.288133, Longitude: 87.925178</w:t>
      </w:r>
    </w:p>
    <w:p>
      <w:r>
        <w:t>Name: WBB2082, Latitude: 22.295251, Longitude: 87.922494</w:t>
      </w:r>
    </w:p>
    <w:p>
      <w:r>
        <w:t>Name: WBB704, Latitude: 22.283969, Longitude: 87.91348</w:t>
      </w:r>
    </w:p>
    <w:p>
      <w:r>
        <w:t>Name: WBB2059, Latitude: 22.297133, Longitude: 87.912677</w:t>
      </w:r>
    </w:p>
    <w:p>
      <w:r>
        <w:t>Name: WBTAM-02, Latitude: 22.290922, Longitude: 87.92625</w:t>
      </w:r>
    </w:p>
    <w:p>
      <w:r>
        <w:t>Name: WB4568, Latitude: 22.286437, Longitude: 87.922941</w:t>
      </w:r>
    </w:p>
    <w:p>
      <w:r>
        <w:t>Name: WB9181, Latitude: 22.295979, Longitude: 87.900472</w:t>
      </w:r>
    </w:p>
    <w:p>
      <w:r>
        <w:t>Name: WBE676, Latitude: 22.30038, Longitude: 87.91176</w:t>
      </w:r>
    </w:p>
    <w:p>
      <w:r>
        <w:t>Name: WBB333, Latitude: 22.33587, Longitude: 87.897359</w:t>
      </w:r>
    </w:p>
    <w:p>
      <w:r>
        <w:t>Name: WB2946, Latitude: 22.363263, Longitude: 87.911371</w:t>
      </w:r>
    </w:p>
    <w:p>
      <w:r>
        <w:t>Name: WB8444, Latitude: 22.352779, Longitude: 87.900478</w:t>
      </w:r>
    </w:p>
    <w:p>
      <w:r>
        <w:t>Name: WB2817, Latitude: 22.38499, Longitude: 87.91725</w:t>
      </w:r>
    </w:p>
    <w:p>
      <w:r>
        <w:t>Name: WB4438, Latitude: 22.349367, Longitude: 87.931906</w:t>
      </w:r>
    </w:p>
    <w:p>
      <w:r>
        <w:t>Name: WBDIM-01, Latitude: 22.332678, Longitude: 87.903795</w:t>
      </w:r>
    </w:p>
    <w:p>
      <w:r>
        <w:t>Name: WB3867, Latitude: 22.399938, Longitude: 87.902935</w:t>
      </w:r>
    </w:p>
    <w:p>
      <w:r>
        <w:t>Name: WB2982, Latitude: 22.375561, Longitude: 87.903451</w:t>
      </w:r>
    </w:p>
    <w:p>
      <w:r>
        <w:t>Name: WBF985, Latitude: 22.40428, Longitude: 87.92079</w:t>
      </w:r>
    </w:p>
    <w:p>
      <w:r>
        <w:t>Name: WBB705, Latitude: 22.319074, Longitude: 87.910329</w:t>
      </w:r>
    </w:p>
    <w:p>
      <w:r>
        <w:t>Name: WBB706, Latitude: 22.331326, Longitude: 87.922918</w:t>
      </w:r>
    </w:p>
    <w:p>
      <w:r>
        <w:t>Name: WBB1517, Latitude: 22.30796, Longitude: 87.911201</w:t>
      </w:r>
    </w:p>
    <w:p>
      <w:r>
        <w:t>Name: WB1926, Latitude: 22.317367, Longitude: 87.928519</w:t>
      </w:r>
    </w:p>
    <w:p>
      <w:r>
        <w:t>Name: WBB3484, Latitude: 22.51543, Longitude: 87.95243</w:t>
      </w:r>
    </w:p>
    <w:p>
      <w:r>
        <w:t>Name: WB6605, Latitude: 22.478495, Longitude: 87.946896</w:t>
      </w:r>
    </w:p>
    <w:p>
      <w:r>
        <w:t>Name: WB6600, Latitude: 22.504297, Longitude: 87.946965</w:t>
      </w:r>
    </w:p>
    <w:p>
      <w:r>
        <w:t>Name: WBB2241, Latitude: 22.479575, Longitude: 87.952437</w:t>
      </w:r>
    </w:p>
    <w:p>
      <w:r>
        <w:t>Name: WBB3439, Latitude: 22.50155, Longitude: 87.94121</w:t>
      </w:r>
    </w:p>
    <w:p>
      <w:r>
        <w:t>Name: WBH978, Latitude: 22.48705, Longitude: 87.95123</w:t>
      </w:r>
    </w:p>
    <w:p>
      <w:r>
        <w:t>Name: WBBGN-01, Latitude: 22.47294, Longitude: 87.966056</w:t>
      </w:r>
    </w:p>
    <w:p>
      <w:r>
        <w:t>Name: WBA168, Latitude: 22.465451, Longitude: 87.957519</w:t>
      </w:r>
    </w:p>
    <w:p>
      <w:r>
        <w:t>Name: WB9228, Latitude: 22.463004, Longitude: 87.968063</w:t>
      </w:r>
    </w:p>
    <w:p>
      <w:r>
        <w:t>Name: WBB505, Latitude: 22.470149, Longitude: 87.978671</w:t>
      </w:r>
    </w:p>
    <w:p>
      <w:r>
        <w:t>Name: WBB994, Latitude: 22.458888, Longitude: 87.942457</w:t>
      </w:r>
    </w:p>
    <w:p>
      <w:r>
        <w:t>Name: WBA504, Latitude: 22.440597, Longitude: 87.947966</w:t>
      </w:r>
    </w:p>
    <w:p>
      <w:r>
        <w:t>Name: HP0773, Latitude: 22.464828, Longitude: 87.937875</w:t>
      </w:r>
    </w:p>
    <w:p>
      <w:r>
        <w:t>Name: WBI018, Latitude: 22.442677, Longitude: 87.962437</w:t>
      </w:r>
    </w:p>
    <w:p>
      <w:r>
        <w:t>Name: WB3265, Latitude: 22.538956, Longitude: 88.002088</w:t>
      </w:r>
    </w:p>
    <w:p>
      <w:r>
        <w:t>Name: WB1360, Latitude: 22.547872, Longitude: 87.933694</w:t>
      </w:r>
    </w:p>
    <w:p>
      <w:r>
        <w:t>Name: WB2866, Latitude: 22.531815, Longitude: 87.979949</w:t>
      </w:r>
    </w:p>
    <w:p>
      <w:r>
        <w:t>Name: WBA176, Latitude: 22.576701, Longitude: 87.999181</w:t>
      </w:r>
    </w:p>
    <w:p>
      <w:r>
        <w:t>Name: WBB1810, Latitude: 22.56358, Longitude: 87.93064</w:t>
      </w:r>
    </w:p>
    <w:p>
      <w:r>
        <w:t>Name: WBD872, Latitude: 22.57367, Longitude: 87.94464</w:t>
      </w:r>
    </w:p>
    <w:p>
      <w:r>
        <w:t>Name: WBF808, Latitude: 22.38964, Longitude: 87.95928</w:t>
      </w:r>
    </w:p>
    <w:p>
      <w:r>
        <w:t>Name: WBNUN-01, Latitude: 22.425623, Longitude: 87.974984</w:t>
      </w:r>
    </w:p>
    <w:p>
      <w:r>
        <w:t>Name: WB1797, Latitude: 22.40811, Longitude: 87.959287</w:t>
      </w:r>
    </w:p>
    <w:p>
      <w:r>
        <w:t>Name: WBD878, Latitude: 22.91514, Longitude: 88.02116</w:t>
      </w:r>
    </w:p>
    <w:p>
      <w:r>
        <w:t>Name: WB9006, Latitude: 22.877317, Longitude: 88.029249</w:t>
      </w:r>
    </w:p>
    <w:p>
      <w:r>
        <w:t>Name: WBB1605, Latitude: 22.872593, Longitude: 88.009591</w:t>
      </w:r>
    </w:p>
    <w:p>
      <w:r>
        <w:t>Name: WB3273, Latitude: 22.876365, Longitude: 88.039948</w:t>
      </w:r>
    </w:p>
    <w:p>
      <w:r>
        <w:t>Name: WBB1336, Latitude: 22.88555, Longitude: 88.01089</w:t>
      </w:r>
    </w:p>
    <w:p>
      <w:r>
        <w:t>Name: WBB2427, Latitude: 22.879596, Longitude: 88.014575</w:t>
      </w:r>
    </w:p>
    <w:p>
      <w:r>
        <w:t>Name: WBF678, Latitude: 22.89301, Longitude: 88.0423</w:t>
      </w:r>
    </w:p>
    <w:p>
      <w:r>
        <w:t>Name: WB2038, Latitude: 22.851744, Longitude: 88.070684</w:t>
      </w:r>
    </w:p>
    <w:p>
      <w:r>
        <w:t>Name: WB3036, Latitude: 22.924263, Longitude: 88.00684</w:t>
      </w:r>
    </w:p>
    <w:p>
      <w:r>
        <w:t>Name: WBGJM-01, Latitude: 22.802075, Longitude: 88.081369</w:t>
      </w:r>
    </w:p>
    <w:p>
      <w:r>
        <w:t>Name: WBA131, Latitude: 22.805991, Longitude: 88.050442</w:t>
      </w:r>
    </w:p>
    <w:p>
      <w:r>
        <w:t>Name: WB3040, Latitude: 22.770398, Longitude: 88.043185</w:t>
      </w:r>
    </w:p>
    <w:p>
      <w:r>
        <w:t>Name: WBF422, Latitude: 22.79005, Longitude: 88.08807</w:t>
      </w:r>
    </w:p>
    <w:p>
      <w:r>
        <w:t>Name: WBB1795, Latitude: 22.760029, Longitude: 88.011653</w:t>
      </w:r>
    </w:p>
    <w:p>
      <w:r>
        <w:t>Name: WB3213, Latitude: 22.820824, Longitude: 88.050459</w:t>
      </w:r>
    </w:p>
    <w:p>
      <w:r>
        <w:t>Name: WB3407, Latitude: 22.751674, Longitude: 88.086299</w:t>
      </w:r>
    </w:p>
    <w:p>
      <w:r>
        <w:t>Name: WBMUN-01, Latitude: 22.655439, Longitude: 88.093534</w:t>
      </w:r>
    </w:p>
    <w:p>
      <w:r>
        <w:t>Name: WBB4189, Latitude: 22.66054, Longitude: 88.07977</w:t>
      </w:r>
    </w:p>
    <w:p>
      <w:r>
        <w:t>Name: WBB197, Latitude: 22.662573, Longitude: 88.030097</w:t>
      </w:r>
    </w:p>
    <w:p>
      <w:r>
        <w:t>Name: WB3782, Latitude: 22.61269, Longitude: 88.036484</w:t>
      </w:r>
    </w:p>
    <w:p>
      <w:r>
        <w:t>Name: WB5084, Latitude: 22.645398, Longitude: 88.041945</w:t>
      </w:r>
    </w:p>
    <w:p>
      <w:r>
        <w:t>Name: WB3208, Latitude: 22.722064, Longitude: 88.087615</w:t>
      </w:r>
    </w:p>
    <w:p>
      <w:r>
        <w:t>Name: WB1895, Latitude: 22.70023, Longitude: 88.097001</w:t>
      </w:r>
    </w:p>
    <w:p>
      <w:r>
        <w:t>Name: WBDAW-01, Latitude: 22.993658, Longitude: 88.223647</w:t>
      </w:r>
    </w:p>
    <w:p>
      <w:r>
        <w:t>Name: WB4766, Latitude: 23.165133, Longitude: 88.002175</w:t>
      </w:r>
    </w:p>
    <w:p>
      <w:r>
        <w:t>Name: WBBAI-01, Latitude: 23.120699, Longitude: 88.197284</w:t>
      </w:r>
    </w:p>
    <w:p>
      <w:r>
        <w:t>Name: WBA690, Latitude: 23.078292, Longitude: 88.084847</w:t>
      </w:r>
    </w:p>
    <w:p>
      <w:r>
        <w:t>Name: WB8507, Latitude: 23.11187, Longitude: 88.216804</w:t>
      </w:r>
    </w:p>
    <w:p>
      <w:r>
        <w:t>Name: WBMEM-01, Latitude: 23.173271, Longitude: 88.092174</w:t>
      </w:r>
    </w:p>
    <w:p>
      <w:r>
        <w:t>Name: WB8743, Latitude: 23.113232, Longitude: 88.054277</w:t>
      </w:r>
    </w:p>
    <w:p>
      <w:r>
        <w:t>Name: WBGUR-01, Latitude: 23.02777, Longitude: 88.109108</w:t>
      </w:r>
    </w:p>
    <w:p>
      <w:r>
        <w:t>Name: WB8902, Latitude: 22.799514, Longitude: 88.171028</w:t>
      </w:r>
    </w:p>
    <w:p>
      <w:r>
        <w:t>Name: WB6696, Latitude: 22.791065, Longitude: 88.121907</w:t>
      </w:r>
    </w:p>
    <w:p>
      <w:r>
        <w:t>Name: WBE610, Latitude: 22.779557, Longitude: 88.167171</w:t>
      </w:r>
    </w:p>
    <w:p>
      <w:r>
        <w:t>Name: WBB1059, Latitude: 22.826269, Longitude: 88.112271</w:t>
      </w:r>
    </w:p>
    <w:p>
      <w:r>
        <w:t>Name: WB8431, Latitude: 22.817355, Longitude: 88.130176</w:t>
      </w:r>
    </w:p>
    <w:p>
      <w:r>
        <w:t>Name: WBPFS-01, Latitude: 22.749566, Longitude: 88.129988</w:t>
      </w:r>
    </w:p>
    <w:p>
      <w:r>
        <w:t>Name: WBC520, Latitude: 22.829453, Longitude: 88.176521</w:t>
      </w:r>
    </w:p>
    <w:p>
      <w:r>
        <w:t>Name: WB2859, Latitude: 22.912135, Longitude: 88.210974</w:t>
      </w:r>
    </w:p>
    <w:p>
      <w:r>
        <w:t>Name: WBDAD-01, Latitude: 22.934231, Longitude: 88.19002</w:t>
      </w:r>
    </w:p>
    <w:p>
      <w:r>
        <w:t>Name: WBB4379, Latitude: 22.84393, Longitude: 88.12138</w:t>
      </w:r>
    </w:p>
    <w:p>
      <w:r>
        <w:t>Name: WB8893, Latitude: 22.891125, Longitude: 88.154131</w:t>
      </w:r>
    </w:p>
    <w:p>
      <w:r>
        <w:t>Name: WB5718, Latitude: 22.710832, Longitude: 88.192401</w:t>
      </w:r>
    </w:p>
    <w:p>
      <w:r>
        <w:t>Name: WBB2799, Latitude: 22.661162, Longitude: 88.138594</w:t>
      </w:r>
    </w:p>
    <w:p>
      <w:r>
        <w:t>Name: WBB1670, Latitude: 22.686875, Longitude: 88.234583</w:t>
      </w:r>
    </w:p>
    <w:p>
      <w:r>
        <w:t>Name: WBB3822, Latitude: 22.64224, Longitude: 88.14316</w:t>
      </w:r>
    </w:p>
    <w:p>
      <w:r>
        <w:t>Name: WBB1542, Latitude: 22.669398, Longitude: 88.129763</w:t>
      </w:r>
    </w:p>
    <w:p>
      <w:r>
        <w:t>Name: WBA177, Latitude: 22.661478, Longitude: 88.120271</w:t>
      </w:r>
    </w:p>
    <w:p>
      <w:r>
        <w:t>Name: WB4737, Latitude: 22.785733, Longitude: 88.206573</w:t>
      </w:r>
    </w:p>
    <w:p>
      <w:r>
        <w:t>Name: WBB888, Latitude: 22.741795, Longitude: 88.205607</w:t>
      </w:r>
    </w:p>
    <w:p>
      <w:r>
        <w:t>Name: WBMOZ-01, Latitude: 22.734621, Longitude: 88.198644</w:t>
      </w:r>
    </w:p>
    <w:p>
      <w:r>
        <w:t>Name: WB4539, Latitude: 22.730233, Longitude: 88.206317</w:t>
      </w:r>
    </w:p>
    <w:p>
      <w:r>
        <w:t>Name: WBB114, Latitude: 22.77226, Longitude: 88.232663</w:t>
      </w:r>
    </w:p>
    <w:p>
      <w:r>
        <w:t>Name: WB9800, Latitude: 22.761258, Longitude: 88.191655</w:t>
      </w:r>
    </w:p>
    <w:p>
      <w:r>
        <w:t>Name: WBB1554, Latitude: 22.740838, Longitude: 88.213818</w:t>
      </w:r>
    </w:p>
    <w:p>
      <w:r>
        <w:t>Name: WBC280, Latitude: 22.72615, Longitude: 88.17353</w:t>
      </w:r>
    </w:p>
    <w:p>
      <w:r>
        <w:t>Name: WBB1537, Latitude: 23.071819, Longitude: 88.288354</w:t>
      </w:r>
    </w:p>
    <w:p>
      <w:r>
        <w:t>Name: WBB2656, Latitude: 23.08202, Longitude: 88.27327</w:t>
      </w:r>
    </w:p>
    <w:p>
      <w:r>
        <w:t>Name: WBPAN-01, Latitude: 23.0765, Longitude: 88.278507</w:t>
      </w:r>
    </w:p>
    <w:p>
      <w:r>
        <w:t>Name: WB6534, Latitude: 23.283419, Longitude: 88.269836</w:t>
      </w:r>
    </w:p>
    <w:p>
      <w:r>
        <w:t>Name: WBMHN-01, Latitude: 23.007405, Longitude: 88.264643</w:t>
      </w:r>
    </w:p>
    <w:p>
      <w:r>
        <w:t>Name: WB2209, Latitude: 23.088942, Longitude: 88.272107</w:t>
      </w:r>
    </w:p>
    <w:p>
      <w:r>
        <w:t>Name: WBB1990, Latitude: 22.696692, Longitude: 88.261189</w:t>
      </w:r>
    </w:p>
    <w:p>
      <w:r>
        <w:t>Name: WBCHT-01, Latitude: 22.691913, Longitude: 88.26512</w:t>
      </w:r>
    </w:p>
    <w:p>
      <w:r>
        <w:t>Name: WB8667, Latitude: 22.91429, Longitude: 88.304736</w:t>
      </w:r>
    </w:p>
    <w:p>
      <w:r>
        <w:t>Name: WBB4616, Latitude: 22.703405, Longitude: 88.266956</w:t>
      </w:r>
    </w:p>
    <w:p>
      <w:r>
        <w:t>Name: WBB4339, Latitude: 22.67928, Longitude: 88.2701</w:t>
      </w:r>
    </w:p>
    <w:p>
      <w:r>
        <w:t>Name: WBB4458, Latitude: 22.90824, Longitude: 88.24848</w:t>
      </w:r>
    </w:p>
    <w:p>
      <w:r>
        <w:t>Name: WBB1798, Latitude: 22.418426, Longitude: 87.975046</w:t>
      </w:r>
    </w:p>
    <w:p>
      <w:r>
        <w:t>Name: WBD873, Latitude: 22.46735, Longitude: 87.96378</w:t>
      </w:r>
    </w:p>
    <w:p>
      <w:r>
        <w:t>Name: WBA682, Latitude: 22.456863, Longitude: 87.96764</w:t>
      </w:r>
    </w:p>
    <w:p>
      <w:r>
        <w:t>Name: WB1972, Latitude: 22.440893, Longitude: 87.973675</w:t>
      </w:r>
    </w:p>
    <w:p>
      <w:r>
        <w:t>Name: WBB4187, Latitude: 22.46428, Longitude: 87.97233</w:t>
      </w:r>
    </w:p>
    <w:p>
      <w:r>
        <w:t>Name: WBH648, Latitude: 22.419556, Longitude: 87.969146</w:t>
      </w:r>
    </w:p>
    <w:p>
      <w:r>
        <w:t>Name: WBB3479, Latitude: 22.44165, Longitude: 87.99032</w:t>
      </w:r>
    </w:p>
    <w:p>
      <w:r>
        <w:t>Name: WBF693, Latitude: 22.35594, Longitude: 87.96409</w:t>
      </w:r>
    </w:p>
    <w:p>
      <w:r>
        <w:t>Name: HP1692, Latitude: 22.35855, Longitude: 87.97638</w:t>
      </w:r>
    </w:p>
    <w:p>
      <w:r>
        <w:t>Name: WB6568, Latitude: 22.381259, Longitude: 87.973986</w:t>
      </w:r>
    </w:p>
    <w:p>
      <w:r>
        <w:t>Name: WBA539, Latitude: 22.377186, Longitude: 87.993247</w:t>
      </w:r>
    </w:p>
    <w:p>
      <w:r>
        <w:t>Name: HP1952, Latitude: 22.39192, Longitude: 87.98091</w:t>
      </w:r>
    </w:p>
    <w:p>
      <w:r>
        <w:t>Name: WBB4518, Latitude: 22.39929, Longitude: 87.97041</w:t>
      </w:r>
    </w:p>
    <w:p>
      <w:r>
        <w:t>Name: WBB3813, Latitude: 22.36529, Longitude: 87.9928</w:t>
      </w:r>
    </w:p>
    <w:p>
      <w:r>
        <w:t>Name: WB7888, Latitude: 22.404172, Longitude: 87.991316</w:t>
      </w:r>
    </w:p>
    <w:p>
      <w:r>
        <w:t>Name: WBRJB-01, Latitude: 22.767514, Longitude: 88.007057</w:t>
      </w:r>
    </w:p>
    <w:p>
      <w:r>
        <w:t>Name: WB3870, Latitude: 22.762356, Longitude: 87.965911</w:t>
      </w:r>
    </w:p>
    <w:p>
      <w:r>
        <w:t>Name: WB6736, Latitude: 22.712154, Longitude: 87.976531</w:t>
      </w:r>
    </w:p>
    <w:p>
      <w:r>
        <w:t>Name: WB5132, Latitude: 22.784408, Longitude: 87.966261</w:t>
      </w:r>
    </w:p>
    <w:p>
      <w:r>
        <w:t>Name: WBB1878, Latitude: 22.758753, Longitude: 88.000026</w:t>
      </w:r>
    </w:p>
    <w:p>
      <w:r>
        <w:t>Name: WBD032, Latitude: 22.689364, Longitude: 88.006643</w:t>
      </w:r>
    </w:p>
    <w:p>
      <w:r>
        <w:t>Name: WBA770, Latitude: 22.193403, Longitude: 87.979326</w:t>
      </w:r>
    </w:p>
    <w:p>
      <w:r>
        <w:t>Name: WBBOS-01, Latitude: 22.219622, Longitude: 87.972893</w:t>
      </w:r>
    </w:p>
    <w:p>
      <w:r>
        <w:t>Name: WBA538, Latitude: 22.19613, Longitude: 88.002719</w:t>
      </w:r>
    </w:p>
    <w:p>
      <w:r>
        <w:t>Name: WBB1624, Latitude: 22.535973, Longitude: 87.993297</w:t>
      </w:r>
    </w:p>
    <w:p>
      <w:r>
        <w:t>Name: WB9180, Latitude: 22.522059, Longitude: 88.005886</w:t>
      </w:r>
    </w:p>
    <w:p>
      <w:r>
        <w:t>Name: WBC010, Latitude: 22.52904, Longitude: 87.96841</w:t>
      </w:r>
    </w:p>
    <w:p>
      <w:r>
        <w:t>Name: WBB1594, Latitude: 22.548194, Longitude: 88.00383</w:t>
      </w:r>
    </w:p>
    <w:p>
      <w:r>
        <w:t>Name: WB8426, Latitude: 22.499943, Longitude: 87.973294</w:t>
      </w:r>
    </w:p>
    <w:p>
      <w:r>
        <w:t>Name: WB9949, Latitude: 22.541491, Longitude: 87.968548</w:t>
      </w:r>
    </w:p>
    <w:p>
      <w:r>
        <w:t>Name: WBH085, Latitude: 22.531988, Longitude: 88.004633</w:t>
      </w:r>
    </w:p>
    <w:p>
      <w:r>
        <w:t>Name: WBB1688, Latitude: 22.49218, Longitude: 87.969707</w:t>
      </w:r>
    </w:p>
    <w:p>
      <w:r>
        <w:t>Name: WBB3453, Latitude: 22.50879, Longitude: 87.98448</w:t>
      </w:r>
    </w:p>
    <w:p>
      <w:r>
        <w:t>Name: WBB1724, Latitude: 22.50337, Longitude: 87.97987</w:t>
      </w:r>
    </w:p>
    <w:p>
      <w:r>
        <w:t>Name: WBB3821, Latitude: 22.48515, Longitude: 88.00673</w:t>
      </w:r>
    </w:p>
    <w:p>
      <w:r>
        <w:t>Name: WB8425, Latitude: 22.560555, Longitude: 87.987637</w:t>
      </w:r>
    </w:p>
    <w:p>
      <w:r>
        <w:t>Name: WB2895, Latitude: 22.560637, Longitude: 87.967715</w:t>
      </w:r>
    </w:p>
    <w:p>
      <w:r>
        <w:t>Name: WB2865, Latitude: 22.596783, Longitude: 87.965733</w:t>
      </w:r>
    </w:p>
    <w:p>
      <w:r>
        <w:t>Name: WBAMT-01, Latitude: 22.574461, Longitude: 88.010397</w:t>
      </w:r>
    </w:p>
    <w:p>
      <w:r>
        <w:t>Name: WB2473, Latitude: 22.579882, Longitude: 87.992895</w:t>
      </w:r>
    </w:p>
    <w:p>
      <w:r>
        <w:t>Name: WBB4392, Latitude: 22.58247, Longitude: 87.98325</w:t>
      </w:r>
    </w:p>
    <w:p>
      <w:r>
        <w:t>Name: WBB2407, Latitude: 22.580205, Longitude: 88.005221</w:t>
      </w:r>
    </w:p>
    <w:p>
      <w:r>
        <w:t>Name: WBBPU-01, Latitude: 22.3182, Longitude: 87.9822</w:t>
      </w:r>
    </w:p>
    <w:p>
      <w:r>
        <w:t>Name: WBB3791, Latitude: 22.30141, Longitude: 87.97324</w:t>
      </w:r>
    </w:p>
    <w:p>
      <w:r>
        <w:t>Name: WB3876, Latitude: 22.267305, Longitude: 87.990072</w:t>
      </w:r>
    </w:p>
    <w:p>
      <w:r>
        <w:t>Name: WB2834, Latitude: 22.348477, Longitude: 88.033375</w:t>
      </w:r>
    </w:p>
    <w:p>
      <w:r>
        <w:t>Name: WBB4159, Latitude: 22.31379, Longitude: 88.00436</w:t>
      </w:r>
    </w:p>
    <w:p>
      <w:r>
        <w:t>Name: WBD450, Latitude: 22.27062, Longitude: 88.0115</w:t>
      </w:r>
    </w:p>
    <w:p>
      <w:r>
        <w:t>Name: WBF766, Latitude: 22.29056, Longitude: 87.96819</w:t>
      </w:r>
    </w:p>
    <w:p>
      <w:r>
        <w:t>Name: WBF680, Latitude: 22.33185, Longitude: 87.99152</w:t>
      </w:r>
    </w:p>
    <w:p>
      <w:r>
        <w:t>Name: WBSAH-01, Latitude: 22.34647, Longitude: 87.97547</w:t>
      </w:r>
    </w:p>
    <w:p>
      <w:r>
        <w:t>Name: WB3331, Latitude: 22.282302, Longitude: 87.983709</w:t>
      </w:r>
    </w:p>
    <w:p>
      <w:r>
        <w:t>Name: WB2620, Latitude: 22.528825, Longitude: 88.055859</w:t>
      </w:r>
    </w:p>
    <w:p>
      <w:r>
        <w:t>Name: WBB4382, Latitude: 22.4853, Longitude: 88.0262</w:t>
      </w:r>
    </w:p>
    <w:p>
      <w:r>
        <w:t>Name: WBB1796, Latitude: 22.52231, Longitude: 88.022068</w:t>
      </w:r>
    </w:p>
    <w:p>
      <w:r>
        <w:t>Name: WB5936, Latitude: 22.652303, Longitude: 88.001632</w:t>
      </w:r>
    </w:p>
    <w:p>
      <w:r>
        <w:t>Name: WB2356, Latitude: 22.667298, Longitude: 88.093924</w:t>
      </w:r>
    </w:p>
    <w:p>
      <w:r>
        <w:t>Name: WBB2259, Latitude: 22.631189, Longitude: 88.048491</w:t>
      </w:r>
    </w:p>
    <w:p>
      <w:r>
        <w:t>Name: WB9142, Latitude: 22.645536, Longitude: 88.081232</w:t>
      </w:r>
    </w:p>
    <w:p>
      <w:r>
        <w:t>Name: WBB1265, Latitude: 22.680831, Longitude: 88.052427</w:t>
      </w:r>
    </w:p>
    <w:p>
      <w:r>
        <w:t>Name: WB3471, Latitude: 22.647881, Longitude: 87.968925</w:t>
      </w:r>
    </w:p>
    <w:p>
      <w:r>
        <w:t>Name: WB2352, Latitude: 22.635986, Longitude: 88.110884</w:t>
      </w:r>
    </w:p>
    <w:p>
      <w:r>
        <w:t>Name: WBB1518, Latitude: 22.56661, Longitude: 88.029597</w:t>
      </w:r>
    </w:p>
    <w:p>
      <w:r>
        <w:t>Name: WB9449, Latitude: 22.556461, Longitude: 88.055398</w:t>
      </w:r>
    </w:p>
    <w:p>
      <w:r>
        <w:t>Name: WBB1520, Latitude: 22.573503, Longitude: 88.05834</w:t>
      </w:r>
    </w:p>
    <w:p>
      <w:r>
        <w:t>Name: WB2035, Latitude: 22.584, Longitude: 88.064375</w:t>
      </w:r>
    </w:p>
    <w:p>
      <w:r>
        <w:t>Name: WBB1519, Latitude: 22.570404, Longitude: 88.018359</w:t>
      </w:r>
    </w:p>
    <w:p>
      <w:r>
        <w:t>Name: WB5783, Latitude: 22.570254, Longitude: 88.040019</w:t>
      </w:r>
    </w:p>
    <w:p>
      <w:r>
        <w:t>Name: WBH993, Latitude: 22.562735, Longitude: 88.038075</w:t>
      </w:r>
    </w:p>
    <w:p>
      <w:r>
        <w:t>Name: WB2450, Latitude: 22.240846, Longitude: 88.038944</w:t>
      </w:r>
    </w:p>
    <w:p>
      <w:r>
        <w:t>Name: WB1974, Latitude: 22.276181, Longitude: 88.104005</w:t>
      </w:r>
    </w:p>
    <w:p>
      <w:r>
        <w:t>Name: WBE073, Latitude: 22.25435, Longitude: 88.09065</w:t>
      </w:r>
    </w:p>
    <w:p>
      <w:r>
        <w:t>Name: WBE087, Latitude: 22.25611, Longitude: 88.03804</w:t>
      </w:r>
    </w:p>
    <w:p>
      <w:r>
        <w:t>Name: WB3495, Latitude: 22.294891, Longitude: 88.060866</w:t>
      </w:r>
    </w:p>
    <w:p>
      <w:r>
        <w:t>Name: WBG326, Latitude: 22.53645, Longitude: 88.10928</w:t>
      </w:r>
    </w:p>
    <w:p>
      <w:r>
        <w:t>Name: WB4365, Latitude: 22.599399, Longitude: 88.115126</w:t>
      </w:r>
    </w:p>
    <w:p>
      <w:r>
        <w:t>Name: WB5011, Latitude: 22.59257, Longitude: 88.082224</w:t>
      </w:r>
    </w:p>
    <w:p>
      <w:r>
        <w:t>Name: WBB1879, Latitude: 22.573246, Longitude: 88.082964</w:t>
      </w:r>
    </w:p>
    <w:p>
      <w:r>
        <w:t>Name: WB9838, Latitude: 22.562116, Longitude: 88.111187</w:t>
      </w:r>
    </w:p>
    <w:p>
      <w:r>
        <w:t>Name: WBSMT-01, Latitude: 22.558467, Longitude: 88.088397</w:t>
      </w:r>
    </w:p>
    <w:p>
      <w:r>
        <w:t>Name: WBB3452, Latitude: 22.5526, Longitude: 88.09143</w:t>
      </w:r>
    </w:p>
    <w:p>
      <w:r>
        <w:t>Name: WBF687, Latitude: 22.5905, Longitude: 88.09425</w:t>
      </w:r>
    </w:p>
    <w:p>
      <w:r>
        <w:t>Name: WBD881, Latitude: 22.73782, Longitude: 88.08381</w:t>
      </w:r>
    </w:p>
    <w:p>
      <w:r>
        <w:t>Name: WBJBP-01, Latitude: 22.683467, Longitude: 88.10779</w:t>
      </w:r>
    </w:p>
    <w:p>
      <w:r>
        <w:t>Name: WB6475, Latitude: 22.690469, Longitude: 88.144563</w:t>
      </w:r>
    </w:p>
    <w:p>
      <w:r>
        <w:t>Name: WBF146, Latitude: 22.69281, Longitude: 88.10612</w:t>
      </w:r>
    </w:p>
    <w:p>
      <w:r>
        <w:t>Name: WBJGP-01, Latitude: 22.738651, Longitude: 88.05452</w:t>
      </w:r>
    </w:p>
    <w:p>
      <w:r>
        <w:t>Name: WBG100, Latitude: 22.27561, Longitude: 88.16284</w:t>
      </w:r>
    </w:p>
    <w:p>
      <w:r>
        <w:t>Name: WB8451, Latitude: 22.28743, Longitude: 88.138753</w:t>
      </w:r>
    </w:p>
    <w:p>
      <w:r>
        <w:t>Name: WBSDU-01, Latitude: 22.261515, Longitude: 88.146319</w:t>
      </w:r>
    </w:p>
    <w:p>
      <w:r>
        <w:t>Name: WBB973, Latitude: 22.301707, Longitude: 88.144598</w:t>
      </w:r>
    </w:p>
    <w:p>
      <w:r>
        <w:t>Name: WB6363, Latitude: 22.295448, Longitude: 88.176278</w:t>
      </w:r>
    </w:p>
    <w:p>
      <w:r>
        <w:t>Name: WBHRP-01, Latitude: 22.833039, Longitude: 88.114564</w:t>
      </w:r>
    </w:p>
    <w:p>
      <w:r>
        <w:t>Name: WBSIA-01, Latitude: 22.766906, Longitude: 88.166386</w:t>
      </w:r>
    </w:p>
    <w:p>
      <w:r>
        <w:t>Name: WBSIA-02, Latitude: 22.781768, Longitude: 88.145112</w:t>
      </w:r>
    </w:p>
    <w:p>
      <w:r>
        <w:t>Name: WBB2445, Latitude: 22.74441, Longitude: 88.18794</w:t>
      </w:r>
    </w:p>
    <w:p>
      <w:r>
        <w:t>Name: WB2306, Latitude: 22.816357, Longitude: 88.107197</w:t>
      </w:r>
    </w:p>
    <w:p>
      <w:r>
        <w:t>Name: WBB2004, Latitude: 22.779256, Longitude: 88.220602</w:t>
      </w:r>
    </w:p>
    <w:p>
      <w:r>
        <w:t>Name: WB2118, Latitude: 22.198818, Longitude: 88.187439</w:t>
      </w:r>
    </w:p>
    <w:p>
      <w:r>
        <w:t>Name: WBDIH-01, Latitude: 22.189055, Longitude: 88.18726</w:t>
      </w:r>
    </w:p>
    <w:p>
      <w:r>
        <w:t>Name: WBB3058, Latitude: 22.20475, Longitude: 88.18233</w:t>
      </w:r>
    </w:p>
    <w:p>
      <w:r>
        <w:t>Name: WBB1280, Latitude: 22.193058, Longitude: 88.189807</w:t>
      </w:r>
    </w:p>
    <w:p>
      <w:r>
        <w:t>Name: WBB1644, Latitude: 22.208323, Longitude: 88.196559</w:t>
      </w:r>
    </w:p>
    <w:p>
      <w:r>
        <w:t>Name: WBB4732, Latitude: 22.23228, Longitude: 88.1857</w:t>
      </w:r>
    </w:p>
    <w:p>
      <w:r>
        <w:t>Name: WB4540, Latitude: 22.684329, Longitude: 88.198714</w:t>
      </w:r>
    </w:p>
    <w:p>
      <w:r>
        <w:t>Name: WB5738, Latitude: 22.692641, Longitude: 88.199025</w:t>
      </w:r>
    </w:p>
    <w:p>
      <w:r>
        <w:t>Name: WB2992, Latitude: 22.659161, Longitude: 88.159664</w:t>
      </w:r>
    </w:p>
    <w:p>
      <w:r>
        <w:t>Name: WBC038, Latitude: 22.67065, Longitude: 88.19843</w:t>
      </w:r>
    </w:p>
    <w:p>
      <w:r>
        <w:t>Name: WBB1814, Latitude: 22.71426, Longitude: 88.19876</w:t>
      </w:r>
    </w:p>
    <w:p>
      <w:r>
        <w:t>Name: WBB4535, Latitude: 22.65192, Longitude: 88.15763</w:t>
      </w:r>
    </w:p>
    <w:p>
      <w:r>
        <w:t>Name: WB8786, Latitude: 22.734991, Longitude: 88.228436</w:t>
      </w:r>
    </w:p>
    <w:p>
      <w:r>
        <w:t>Name: WBB4341, Latitude: 22.61233, Longitude: 88.16026</w:t>
      </w:r>
    </w:p>
    <w:p>
      <w:r>
        <w:t>Name: WBB4622, Latitude: 22.70429, Longitude: 88.19107</w:t>
      </w:r>
    </w:p>
    <w:p>
      <w:r>
        <w:t>Name: WBB4628, Latitude: 22.62047, Longitude: 88.17851</w:t>
      </w:r>
    </w:p>
    <w:p>
      <w:r>
        <w:t>Name: WBFTE-01, Latitude: 22.285069, Longitude: 88.228183</w:t>
      </w:r>
    </w:p>
    <w:p>
      <w:r>
        <w:t>Name: WBD568, Latitude: 22.27457, Longitude: 88.20227</w:t>
      </w:r>
    </w:p>
    <w:p>
      <w:r>
        <w:t>Name: WBB3543, Latitude: 22.24853, Longitude: 88.21614</w:t>
      </w:r>
    </w:p>
    <w:p>
      <w:r>
        <w:t>Name: WBB1886, Latitude: 22.242223, Longitude: 88.192257</w:t>
      </w:r>
    </w:p>
    <w:p>
      <w:r>
        <w:t>Name: WBB4212, Latitude: 22.24897, Longitude: 88.18579</w:t>
      </w:r>
    </w:p>
    <w:p>
      <w:r>
        <w:t>Name: WBB484, Latitude: 22.271322, Longitude: 88.220049</w:t>
      </w:r>
    </w:p>
    <w:p>
      <w:r>
        <w:t>Name: WBF947, Latitude: 22.27562, Longitude: 88.28806</w:t>
      </w:r>
    </w:p>
    <w:p>
      <w:r>
        <w:t>Name: WB8688, Latitude: 22.236434, Longitude: 88.284028</w:t>
      </w:r>
    </w:p>
    <w:p>
      <w:r>
        <w:t>Name: WBB2173, Latitude: 22.244466, Longitude: 88.297857</w:t>
      </w:r>
    </w:p>
    <w:p>
      <w:r>
        <w:t>Name: WB8728, Latitude: 22.21821, Longitude: 88.257016</w:t>
      </w:r>
    </w:p>
    <w:p>
      <w:r>
        <w:t>Name: WBB1706, Latitude: 22.24667, Longitude: 88.25787</w:t>
      </w:r>
    </w:p>
    <w:p>
      <w:r>
        <w:t>Name: WB6520, Latitude: 22.25444, Longitude: 88.24144</w:t>
      </w:r>
    </w:p>
    <w:p>
      <w:r>
        <w:t>Name: WBB3520, Latitude: 22.26258, Longitude: 88.24466</w:t>
      </w:r>
    </w:p>
    <w:p>
      <w:r>
        <w:t>Name: WBB2714, Latitude: 22.235035, Longitude: 88.301369</w:t>
      </w:r>
    </w:p>
    <w:p>
      <w:r>
        <w:t>Name: WBB4375, Latitude: 22.20315, Longitude: 88.2776</w:t>
      </w:r>
    </w:p>
    <w:p>
      <w:r>
        <w:t>Name: WBB550, Latitude: 22.258454, Longitude: 88.273724</w:t>
      </w:r>
    </w:p>
    <w:p>
      <w:r>
        <w:t>Name: KOAR020, Latitude: 22.572557, Longitude: 88.351763</w:t>
      </w:r>
    </w:p>
    <w:p>
      <w:r>
        <w:t>Name: KOAR019, Latitude: 22.570108, Longitude: 88.353129</w:t>
      </w:r>
    </w:p>
    <w:p>
      <w:r>
        <w:t>Name: KOR021, Latitude: 22.574838, Longitude: 88.329092</w:t>
      </w:r>
    </w:p>
    <w:p>
      <w:r>
        <w:t>Name: KOR035, Latitude: 22.593187, Longitude: 88.342208</w:t>
      </w:r>
    </w:p>
    <w:p>
      <w:r>
        <w:t>Name: KOR023, Latitude: 22.5815, Longitude: 88.3611</w:t>
      </w:r>
    </w:p>
    <w:p>
      <w:r>
        <w:t>Name: CAGI, Latitude: 22.57672, Longitude: 88.35448</w:t>
      </w:r>
    </w:p>
    <w:p>
      <w:r>
        <w:t>Name: KOR017, Latitude: 22.5657, Longitude: 88.3572</w:t>
      </w:r>
    </w:p>
    <w:p>
      <w:r>
        <w:t>Name: KOR037, Latitude: 22.561724, Longitude: 88.317685</w:t>
      </w:r>
    </w:p>
    <w:p>
      <w:r>
        <w:t>Name: WBB2343, Latitude: 22.202393, Longitude: 88.360059</w:t>
      </w:r>
    </w:p>
    <w:p>
      <w:r>
        <w:t>Name: WB8668, Latitude: 22.236303, Longitude: 88.330642</w:t>
      </w:r>
    </w:p>
    <w:p>
      <w:r>
        <w:t>Name: WBB940, Latitude: 22.255457, Longitude: 88.344685</w:t>
      </w:r>
    </w:p>
    <w:p>
      <w:r>
        <w:t>Name: WBB3530, Latitude: 22.22735, Longitude: 88.3198</w:t>
      </w:r>
    </w:p>
    <w:p>
      <w:r>
        <w:t>Name: WBB2729, Latitude: 22.2058, Longitude: 88.30997</w:t>
      </w:r>
    </w:p>
    <w:p>
      <w:r>
        <w:t>Name: WBB1642, Latitude: 22.254364, Longitude: 88.377376</w:t>
      </w:r>
    </w:p>
    <w:p>
      <w:r>
        <w:t>Name: PKHI, Latitude: 22.55429, Longitude: 88.35191</w:t>
      </w:r>
    </w:p>
    <w:p>
      <w:r>
        <w:t>Name: KOR034, Latitude: 22.5546, Longitude: 88.372</w:t>
      </w:r>
    </w:p>
    <w:p>
      <w:r>
        <w:t>Name: KOAR015, Latitude: 22.554725, Longitude: 88.350764</w:t>
      </w:r>
    </w:p>
    <w:p>
      <w:r>
        <w:t>Name: KOAR013, Latitude: 22.537697, Longitude: 88.353834</w:t>
      </w:r>
    </w:p>
    <w:p>
      <w:r>
        <w:t>Name: CPZI, Latitude: 22.53926, Longitude: 88.35531</w:t>
      </w:r>
    </w:p>
    <w:p>
      <w:r>
        <w:t>Name: FCMI, Latitude: 22.53907, Longitude: 88.32296</w:t>
      </w:r>
    </w:p>
    <w:p>
      <w:r>
        <w:t>Name: KOR014, Latitude: 22.550114, Longitude: 88.353774</w:t>
      </w:r>
    </w:p>
    <w:p>
      <w:r>
        <w:t>Name: KOAR026, Latitude: 22.621041, Longitude: 88.348747</w:t>
      </w:r>
    </w:p>
    <w:p>
      <w:r>
        <w:t>Name: KOR036, Latitude: 22.70143, Longitude: 88.348602</w:t>
      </w:r>
    </w:p>
    <w:p>
      <w:r>
        <w:t>Name: KOR026, Latitude: 22.621041, Longitude: 88.348747</w:t>
      </w:r>
    </w:p>
    <w:p>
      <w:r>
        <w:t>Name: KOR033, Latitude: 22.655873, Longitude: 88.377355</w:t>
      </w:r>
    </w:p>
    <w:p>
      <w:r>
        <w:t>Name: WB3065, Latitude: 22.164117, Longitude: 87.971041</w:t>
      </w:r>
    </w:p>
    <w:p>
      <w:r>
        <w:t>Name: WB9890, Latitude: 22.173516, Longitude: 88.000306</w:t>
      </w:r>
    </w:p>
    <w:p>
      <w:r>
        <w:t>Name: WBB1328, Latitude: 22.156187, Longitude: 87.992613</w:t>
      </w:r>
    </w:p>
    <w:p>
      <w:r>
        <w:t>Name: WB8972, Latitude: 22.18767, Longitude: 87.990855</w:t>
      </w:r>
    </w:p>
    <w:p>
      <w:r>
        <w:t>Name: WB6343, Latitude: 22.188118, Longitude: 87.965875</w:t>
      </w:r>
    </w:p>
    <w:p>
      <w:r>
        <w:t>Name: WB3267, Latitude: 22.143216, Longitude: 87.979368</w:t>
      </w:r>
    </w:p>
    <w:p>
      <w:r>
        <w:t>Name: WBA729, Latitude: 22.14719, Longitude: 87.964049</w:t>
      </w:r>
    </w:p>
    <w:p>
      <w:r>
        <w:t>Name: WBB3413, Latitude: 22.18782, Longitude: 87.98251</w:t>
      </w:r>
    </w:p>
    <w:p>
      <w:r>
        <w:t>Name: WBB781, Latitude: 22.128227, Longitude: 87.994906</w:t>
      </w:r>
    </w:p>
    <w:p>
      <w:r>
        <w:t>Name: WB4628, Latitude: 22.06628, Longitude: 87.98868</w:t>
      </w:r>
    </w:p>
    <w:p>
      <w:r>
        <w:t>Name: WBC916, Latitude: 22.10028, Longitude: 87.99711</w:t>
      </w:r>
    </w:p>
    <w:p>
      <w:r>
        <w:t>Name: WBB780, Latitude: 22.109498, Longitude: 87.984558</w:t>
      </w:r>
    </w:p>
    <w:p>
      <w:r>
        <w:t>Name: WBF912, Latitude: 22.05839, Longitude: 87.97382</w:t>
      </w:r>
    </w:p>
    <w:p>
      <w:r>
        <w:t>Name: WBC020, Latitude: 22.03568, Longitude: 87.96455</w:t>
      </w:r>
    </w:p>
    <w:p>
      <w:r>
        <w:t>Name: WB5855, Latitude: 22.0273, Longitude: 88.00699</w:t>
      </w:r>
    </w:p>
    <w:p>
      <w:r>
        <w:t>Name: WB4434, Latitude: 21.911301, Longitude: 87.977724</w:t>
      </w:r>
    </w:p>
    <w:p>
      <w:r>
        <w:t>Name: WBB2016, Latitude: 21.986771, Longitude: 87.993266</w:t>
      </w:r>
    </w:p>
    <w:p>
      <w:r>
        <w:t>Name: WB3562, Latitude: 21.990162, Longitude: 87.976752</w:t>
      </w:r>
    </w:p>
    <w:p>
      <w:r>
        <w:t>Name: WB3406, Latitude: 21.961517, Longitude: 88.001125</w:t>
      </w:r>
    </w:p>
    <w:p>
      <w:r>
        <w:t>Name: WB4699, Latitude: 21.931101, Longitude: 87.994788</w:t>
      </w:r>
    </w:p>
    <w:p>
      <w:r>
        <w:t>Name: WBD930, Latitude: 21.97436, Longitude: 88.00476</w:t>
      </w:r>
    </w:p>
    <w:p>
      <w:r>
        <w:t>Name: WBH651, Latitude: 21.953505, Longitude: 88.015255</w:t>
      </w:r>
    </w:p>
    <w:p>
      <w:r>
        <w:t>Name: WBF657, Latitude: 21.96695, Longitude: 87.98403</w:t>
      </w:r>
    </w:p>
    <w:p>
      <w:r>
        <w:t>Name: WBI373, Latitude: 21.946102, Longitude: 87.998621</w:t>
      </w:r>
    </w:p>
    <w:p>
      <w:r>
        <w:t>Name: WB5953, Latitude: 22.004704, Longitude: 88.007453</w:t>
      </w:r>
    </w:p>
    <w:p>
      <w:r>
        <w:t>Name: WBA122, Latitude: 22.001654, Longitude: 87.980415</w:t>
      </w:r>
    </w:p>
    <w:p>
      <w:r>
        <w:t>Name: WBB2079, Latitude: 22.00331, Longitude: 87.9618</w:t>
      </w:r>
    </w:p>
    <w:p>
      <w:r>
        <w:t>Name: WBB2078, Latitude: 22.00541, Longitude: 87.99621</w:t>
      </w:r>
    </w:p>
    <w:p>
      <w:r>
        <w:t>Name: WB8570, Latitude: 21.993325, Longitude: 88.034485</w:t>
      </w:r>
    </w:p>
    <w:p>
      <w:r>
        <w:t>Name: WB2600, Latitude: 22.068111, Longitude: 88.063222</w:t>
      </w:r>
    </w:p>
    <w:p>
      <w:r>
        <w:t>Name: WBB677, Latitude: 22.082028, Longitude: 88.052556</w:t>
      </w:r>
    </w:p>
    <w:p>
      <w:r>
        <w:t>Name: WBBCH-01, Latitude: 22.089224, Longitude: 88.0487</w:t>
      </w:r>
    </w:p>
    <w:p>
      <w:r>
        <w:t>Name: WBHAL-04, Latitude: 22.065972, Longitude: 88.078306</w:t>
      </w:r>
    </w:p>
    <w:p>
      <w:r>
        <w:t>Name: WBA175, Latitude: 22.088275, Longitude: 88.040485</w:t>
      </w:r>
    </w:p>
    <w:p>
      <w:r>
        <w:t>Name: WBD847, Latitude: 22.054194, Longitude: 88.061694</w:t>
      </w:r>
    </w:p>
    <w:p>
      <w:r>
        <w:t>Name: WBB167, Latitude: 22.01844, Longitude: 88.05975</w:t>
      </w:r>
    </w:p>
    <w:p>
      <w:r>
        <w:t>Name: WBB111, Latitude: 22.029083, Longitude: 88.063</w:t>
      </w:r>
    </w:p>
    <w:p>
      <w:r>
        <w:t>Name: WBB1246, Latitude: 22.038472, Longitude: 88.051944</w:t>
      </w:r>
    </w:p>
    <w:p>
      <w:r>
        <w:t>Name: WBB2144, Latitude: 22.0535, Longitude: 88.068944</w:t>
      </w:r>
    </w:p>
    <w:p>
      <w:r>
        <w:t>Name: WB1923, Latitude: 22.052944, Longitude: 88.056167</w:t>
      </w:r>
    </w:p>
    <w:p>
      <w:r>
        <w:t>Name: WB6049, Latitude: 22.022785, Longitude: 88.066456</w:t>
      </w:r>
    </w:p>
    <w:p>
      <w:r>
        <w:t>Name: WBB3839, Latitude: 21.66102, Longitude: 88.05235</w:t>
      </w:r>
    </w:p>
    <w:p>
      <w:r>
        <w:t>Name: WBRUD-01, Latitude: 21.729884, Longitude: 88.104899</w:t>
      </w:r>
    </w:p>
    <w:p>
      <w:r>
        <w:t>Name: WBB2788, Latitude: 22.06125, Longitude: 88.073833</w:t>
      </w:r>
    </w:p>
    <w:p>
      <w:r>
        <w:t>Name: WB6755, Latitude: 21.639936, Longitude: 88.082572</w:t>
      </w:r>
    </w:p>
    <w:p>
      <w:r>
        <w:t>Name: WBB1469, Latitude: 22.055444, Longitude: 88.095917</w:t>
      </w:r>
    </w:p>
    <w:p>
      <w:r>
        <w:t>Name: WBJ1329, Latitude: 21.63461, Longitude: 88.07215</w:t>
      </w:r>
    </w:p>
    <w:p>
      <w:r>
        <w:t>Name: WBJ1330, Latitude: 21.63919, Longitude: 88.07459</w:t>
      </w:r>
    </w:p>
    <w:p>
      <w:r>
        <w:t>Name: WBJ1331, Latitude: 21.63552, Longitude: 88.07696</w:t>
      </w:r>
    </w:p>
    <w:p>
      <w:r>
        <w:t>Name: WBB2008, Latitude: 21.80412, Longitude: 88.11128</w:t>
      </w:r>
    </w:p>
    <w:p>
      <w:r>
        <w:t>Name: WB4260, Latitude: 22.077917, Longitude: 88.116083</w:t>
      </w:r>
    </w:p>
    <w:p>
      <w:r>
        <w:t>Name: WB2828, Latitude: 22.111822, Longitude: 88.055668</w:t>
      </w:r>
    </w:p>
    <w:p>
      <w:r>
        <w:t>Name: WBA560, Latitude: 22.103667, Longitude: 88.180694</w:t>
      </w:r>
    </w:p>
    <w:p>
      <w:r>
        <w:t>Name: WBA040, Latitude: 22.104839, Longitude: 88.166284</w:t>
      </w:r>
    </w:p>
    <w:p>
      <w:r>
        <w:t>Name: WBB1819, Latitude: 22.093083, Longitude: 88.150417</w:t>
      </w:r>
    </w:p>
    <w:p>
      <w:r>
        <w:t>Name: WBB1351, Latitude: 22.097444, Longitude: 88.135472</w:t>
      </w:r>
    </w:p>
    <w:p>
      <w:r>
        <w:t>Name: WBB3475, Latitude: 22.088528, Longitude: 88.15025</w:t>
      </w:r>
    </w:p>
    <w:p>
      <w:r>
        <w:t>Name: WB3434, Latitude: 22.069028, Longitude: 88.134556</w:t>
      </w:r>
    </w:p>
    <w:p>
      <w:r>
        <w:t>Name: WB5404, Latitude: 22.082528, Longitude: 88.149167</w:t>
      </w:r>
    </w:p>
    <w:p>
      <w:r>
        <w:t>Name: WBB1326, Latitude: 22.071083, Longitude: 88.145389</w:t>
      </w:r>
    </w:p>
    <w:p>
      <w:r>
        <w:t>Name: WB3539, Latitude: 22.080056, Longitude: 88.140222</w:t>
      </w:r>
    </w:p>
    <w:p>
      <w:r>
        <w:t>Name: WB4857, Latitude: 22.075028, Longitude: 88.138306</w:t>
      </w:r>
    </w:p>
    <w:p>
      <w:r>
        <w:t>Name: WB1929, Latitude: 22.076361, Longitude: 88.131833</w:t>
      </w:r>
    </w:p>
    <w:p>
      <w:r>
        <w:t>Name: WB3451, Latitude: 22.092361, Longitude: 88.164444</w:t>
      </w:r>
    </w:p>
    <w:p>
      <w:r>
        <w:t>Name: WB2545, Latitude: 22.0625, Longitude: 88.1385</w:t>
      </w:r>
    </w:p>
    <w:p>
      <w:r>
        <w:t>Name: WB4441, Latitude: 22.126532, Longitude: 88.159385</w:t>
      </w:r>
    </w:p>
    <w:p>
      <w:r>
        <w:t>Name: WBD807, Latitude: 21.86535, Longitude: 88.17767</w:t>
      </w:r>
    </w:p>
    <w:p>
      <w:r>
        <w:t>Name: WBB483, Latitude: 21.876769, Longitude: 88.201574</w:t>
      </w:r>
    </w:p>
    <w:p>
      <w:r>
        <w:t>Name: WBB1776, Latitude: 21.876433, Longitude: 88.193058</w:t>
      </w:r>
    </w:p>
    <w:p>
      <w:r>
        <w:t>Name: WBKAK-01, Latitude: 21.874371, Longitude: 88.186981</w:t>
      </w:r>
    </w:p>
    <w:p>
      <w:r>
        <w:t>Name: WB3538, Latitude: 21.885156, Longitude: 88.189517</w:t>
      </w:r>
    </w:p>
    <w:p>
      <w:r>
        <w:t>Name: WBB220, Latitude: 21.863717, Longitude: 88.195924</w:t>
      </w:r>
    </w:p>
    <w:p>
      <w:r>
        <w:t>Name: WBD584, Latitude: 21.89319, Longitude: 88.17583</w:t>
      </w:r>
    </w:p>
    <w:p>
      <w:r>
        <w:t>Name: WBB1674, Latitude: 21.867338, Longitude: 88.18818</w:t>
      </w:r>
    </w:p>
    <w:p>
      <w:r>
        <w:t>Name: WBB2535, Latitude: 21.7843, Longitude: 88.16035</w:t>
      </w:r>
    </w:p>
    <w:p>
      <w:r>
        <w:t>Name: WBB3840, Latitude: 21.63239, Longitude: 88.20615</w:t>
      </w:r>
    </w:p>
    <w:p>
      <w:r>
        <w:t>Name: WBFGJ-01, Latitude: 21.571573, Longitude: 88.251741</w:t>
      </w:r>
    </w:p>
    <w:p>
      <w:r>
        <w:t>Name: WB6456, Latitude: 21.5936, Longitude: 88.264915</w:t>
      </w:r>
    </w:p>
    <w:p>
      <w:r>
        <w:t>Name: WB8462, Latitude: 21.66944, Longitude: 88.19478</w:t>
      </w:r>
    </w:p>
    <w:p>
      <w:r>
        <w:t>Name: WBD595, Latitude: 21.76184, Longitude: 88.24917</w:t>
      </w:r>
    </w:p>
    <w:p>
      <w:r>
        <w:t>Name: WBB4753, Latitude: 21.76546, Longitude: 88.236269</w:t>
      </w:r>
    </w:p>
    <w:p>
      <w:r>
        <w:t>Name: WBB2653, Latitude: 21.80624, Longitude: 88.21369</w:t>
      </w:r>
    </w:p>
    <w:p>
      <w:r>
        <w:t>Name: WBB4369, Latitude: 21.69579, Longitude: 88.24569</w:t>
      </w:r>
    </w:p>
    <w:p>
      <w:r>
        <w:t>Name: WBD023, Latitude: 21.68795, Longitude: 88.21804</w:t>
      </w:r>
    </w:p>
    <w:p>
      <w:r>
        <w:t>Name: WBNCN-01, Latitude: 21.987443, Longitude: 88.215147</w:t>
      </w:r>
    </w:p>
    <w:p>
      <w:r>
        <w:t>Name: WBDHO-01, Latitude: 22.024835, Longitude: 88.302209</w:t>
      </w:r>
    </w:p>
    <w:p>
      <w:r>
        <w:t>Name: WBB1785, Latitude: 21.975446, Longitude: 88.28694</w:t>
      </w:r>
    </w:p>
    <w:p>
      <w:r>
        <w:t>Name: WBB3554, Latitude: 21.95393, Longitude: 88.30073</w:t>
      </w:r>
    </w:p>
    <w:p>
      <w:r>
        <w:t>Name: WBB4372, Latitude: 22.02136, Longitude: 88.28412</w:t>
      </w:r>
    </w:p>
    <w:p>
      <w:r>
        <w:t>Name: WBJ0223, Latitude: 22.042305, Longitude: 88.255156</w:t>
      </w:r>
    </w:p>
    <w:p>
      <w:r>
        <w:t>Name: WB5277, Latitude: 22.091883, Longitude: 88.277044</w:t>
      </w:r>
    </w:p>
    <w:p>
      <w:r>
        <w:t>Name: WBHTG-01, Latitude: 22.167172, Longitude: 88.253074</w:t>
      </w:r>
    </w:p>
    <w:p>
      <w:r>
        <w:t>Name: WBB2725, Latitude: 22.10492, Longitude: 88.31822</w:t>
      </w:r>
    </w:p>
    <w:p>
      <w:r>
        <w:t>Name: WBB1650, Latitude: 22.10644, Longitude: 88.33231</w:t>
      </w:r>
    </w:p>
    <w:p>
      <w:r>
        <w:t>Name: WBGND-01, Latitude: 21.843145, Longitude: 88.310204</w:t>
      </w:r>
    </w:p>
    <w:p>
      <w:r>
        <w:t>Name: WBB3523, Latitude: 22.11704, Longitude: 88.37797</w:t>
      </w:r>
    </w:p>
    <w:p>
      <w:r>
        <w:t>Name: WB2690, Latitude: 22.069699, Longitude: 88.418751</w:t>
      </w:r>
    </w:p>
    <w:p>
      <w:r>
        <w:t>Name: WBB1707, Latitude: 22.13419, Longitude: 88.44856</w:t>
      </w:r>
    </w:p>
    <w:p>
      <w:r>
        <w:t>Name: WBB4136, Latitude: 22.14384, Longitude: 88.49381</w:t>
      </w:r>
    </w:p>
    <w:p>
      <w:r>
        <w:t>Name: WBG288, Latitude: 22.18182, Longitude: 88.48957</w:t>
      </w:r>
    </w:p>
    <w:p>
      <w:r>
        <w:t>Name: WB3159, Latitude: 22.090091, Longitude: 88.434073</w:t>
      </w:r>
    </w:p>
    <w:p>
      <w:r>
        <w:t>Name: HP1525, Latitude: 22.16176, Longitude: 88.48602</w:t>
      </w:r>
    </w:p>
    <w:p>
      <w:r>
        <w:t>Name: WBG072, Latitude: 22.04446, Longitude: 88.40908</w:t>
      </w:r>
    </w:p>
    <w:p>
      <w:r>
        <w:t>Name: WBG817, Latitude: 21.91775, Longitude: 88.46748</w:t>
      </w:r>
    </w:p>
    <w:p>
      <w:r>
        <w:t>Name: WB6024, Latitude: 22.00108, Longitude: 88.52003</w:t>
      </w:r>
    </w:p>
    <w:p>
      <w:r>
        <w:t>Name: WBROY-01, Latitude: 21.994792, Longitude: 88.440977</w:t>
      </w:r>
    </w:p>
    <w:p>
      <w:r>
        <w:t>Name: WBC919, Latitude: 21.92423, Longitude: 88.42987</w:t>
      </w:r>
    </w:p>
    <w:p>
      <w:r>
        <w:t>Name: WBA054, Latitude: 21.986294, Longitude: 88.55764</w:t>
      </w:r>
    </w:p>
    <w:p>
      <w:r>
        <w:t>Name: WBF897, Latitude: 22.01983, Longitude: 88.56551</w:t>
      </w:r>
    </w:p>
    <w:p>
      <w:r>
        <w:t>Name: WBG700, Latitude: 21.94133, Longitude: 88.377751</w:t>
      </w:r>
    </w:p>
    <w:p>
      <w:r>
        <w:t>Name: WBB4069, Latitude: 22.60505, Longitude: 88.01442</w:t>
      </w:r>
    </w:p>
    <w:p>
      <w:r>
        <w:t>Name: WB6029, Latitude: 22.876083, Longitude: 88.0144</w:t>
      </w:r>
    </w:p>
    <w:p>
      <w:r>
        <w:t>Name: WB6661, Latitude: 22.833975, Longitude: 88.019749</w:t>
      </w:r>
    </w:p>
    <w:p>
      <w:r>
        <w:t>Name: WBD449, Latitude: 22.85728, Longitude: 88.02536</w:t>
      </w:r>
    </w:p>
    <w:p>
      <w:r>
        <w:t>Name: WB3878, Latitude: 22.690397, Longitude: 88.034738</w:t>
      </w:r>
    </w:p>
    <w:p>
      <w:r>
        <w:t>Name: WB6608, Latitude: 22.656731, Longitude: 88.020472</w:t>
      </w:r>
    </w:p>
    <w:p>
      <w:r>
        <w:t>Name: WB9412, Latitude: 22.629181, Longitude: 88.01948</w:t>
      </w:r>
    </w:p>
    <w:p>
      <w:r>
        <w:t>Name: WBB3437, Latitude: 22.65179, Longitude: 88.04085</w:t>
      </w:r>
    </w:p>
    <w:p>
      <w:r>
        <w:t>Name: WBB3441, Latitude: 22.650819, Longitude: 88.127417</w:t>
      </w:r>
    </w:p>
    <w:p>
      <w:r>
        <w:t>Name: WB5929, Latitude: 22.669462, Longitude: 88.114997</w:t>
      </w:r>
    </w:p>
    <w:p>
      <w:r>
        <w:t>Name: WBB4188, Latitude: 22.61824, Longitude: 88.08597</w:t>
      </w:r>
    </w:p>
    <w:p>
      <w:r>
        <w:t>Name: WBG282, Latitude: 22.604923, Longitude: 88.1467</w:t>
      </w:r>
    </w:p>
    <w:p>
      <w:r>
        <w:t>Name: WB8844, Latitude: 22.710106, Longitude: 88.129722</w:t>
      </w:r>
    </w:p>
    <w:p>
      <w:r>
        <w:t>Name: WBB1340, Latitude: 22.667605, Longitude: 88.140359</w:t>
      </w:r>
    </w:p>
    <w:p>
      <w:r>
        <w:t>Name: WBB3430, Latitude: 22.53405, Longitude: 88.08853</w:t>
      </w:r>
    </w:p>
    <w:p>
      <w:r>
        <w:t>Name: WBG506, Latitude: 22.53122, Longitude: 88.07642</w:t>
      </w:r>
    </w:p>
    <w:p>
      <w:r>
        <w:t>Name: WBB3480, Latitude: 22.61209, Longitude: 88.09203</w:t>
      </w:r>
    </w:p>
    <w:p>
      <w:r>
        <w:t>Name: WBB2112, Latitude: 22.821501, Longitude: 88.087871</w:t>
      </w:r>
    </w:p>
    <w:p>
      <w:r>
        <w:t>Name: WBB2068, Latitude: 22.775724, Longitude: 88.125762</w:t>
      </w:r>
    </w:p>
    <w:p>
      <w:r>
        <w:t>Name: WBBSU-01, Latitude: 22.839814, Longitude: 88.096897</w:t>
      </w:r>
    </w:p>
    <w:p>
      <w:r>
        <w:t>Name: WBA179, Latitude: 22.846331, Longitude: 88.090943</w:t>
      </w:r>
    </w:p>
    <w:p>
      <w:r>
        <w:t>Name: WBB163, Latitude: 22.828516, Longitude: 88.164977</w:t>
      </w:r>
    </w:p>
    <w:p>
      <w:r>
        <w:t>Name: WBD694, Latitude: 22.73658, Longitude: 88.17575</w:t>
      </w:r>
    </w:p>
    <w:p>
      <w:r>
        <w:t>Name: WBB2069, Latitude: 22.796825, Longitude: 88.061803</w:t>
      </w:r>
    </w:p>
    <w:p>
      <w:r>
        <w:t>Name: WBB1604, Latitude: 22.837502, Longitude: 88.142261</w:t>
      </w:r>
    </w:p>
    <w:p>
      <w:r>
        <w:t>Name: WB2197, Latitude: 22.722017, Longitude: 88.214485</w:t>
      </w:r>
    </w:p>
    <w:p>
      <w:r>
        <w:t>Name: WB4819, Latitude: 22.704493, Longitude: 88.226756</w:t>
      </w:r>
    </w:p>
    <w:p>
      <w:r>
        <w:t>Name: WBB2142, Latitude: 22.772601, Longitude: 88.249227</w:t>
      </w:r>
    </w:p>
    <w:p>
      <w:r>
        <w:t>Name: WBB1216, Latitude: 22.716709, Longitude: 88.244864</w:t>
      </w:r>
    </w:p>
    <w:p>
      <w:r>
        <w:t>Name: WBB3424, Latitude: 22.751465, Longitude: 88.195778</w:t>
      </w:r>
    </w:p>
    <w:p>
      <w:r>
        <w:t>Name: WB3093, Latitude: 22.70451, Longitude: 88.253821</w:t>
      </w:r>
    </w:p>
    <w:p>
      <w:r>
        <w:t>Name: WBB3412, Latitude: 22.69239, Longitude: 88.18992</w:t>
      </w:r>
    </w:p>
    <w:p>
      <w:r>
        <w:t>Name: WBB1249, Latitude: 22.49657, Longitude: 88.549833</w:t>
      </w:r>
    </w:p>
    <w:p>
      <w:r>
        <w:t>Name: WBE069, Latitude: 22.49326, Longitude: 88.53629</w:t>
      </w:r>
    </w:p>
    <w:p>
      <w:r>
        <w:t>Name: WBB4296, Latitude: 22.49651, Longitude: 88.56802</w:t>
      </w:r>
    </w:p>
    <w:p>
      <w:r>
        <w:t>Name: WBG052, Latitude: 22.45786, Longitude: 88.50526</w:t>
      </w:r>
    </w:p>
    <w:p>
      <w:r>
        <w:t>Name: WB4389, Latitude: 22.559847, Longitude: 88.569391</w:t>
      </w:r>
    </w:p>
    <w:p>
      <w:r>
        <w:t>Name: WBB4368, Latitude: 22.48714, Longitude: 88.52843</w:t>
      </w:r>
    </w:p>
    <w:p>
      <w:r>
        <w:t>Name: WBB2285, Latitude: 22.46217, Longitude: 88.5415</w:t>
      </w:r>
    </w:p>
    <w:p>
      <w:r>
        <w:t>Name: WBG319, Latitude: 22.61382, Longitude: 88.53689</w:t>
      </w:r>
    </w:p>
    <w:p>
      <w:r>
        <w:t>Name: WB9160, Latitude: 22.141301, Longitude: 88.059637</w:t>
      </w:r>
    </w:p>
    <w:p>
      <w:r>
        <w:t>Name: WB6073, Latitude: 22.115729, Longitude: 88.010854</w:t>
      </w:r>
    </w:p>
    <w:p>
      <w:r>
        <w:t>Name: WBGKL-01, Latitude: 22.198506, Longitude: 88.047035</w:t>
      </w:r>
    </w:p>
    <w:p>
      <w:r>
        <w:t>Name: WBDRI-01, Latitude: 22.148218, Longitude: 88.03358</w:t>
      </w:r>
    </w:p>
    <w:p>
      <w:r>
        <w:t>Name: WBF762, Latitude: 22.11639, Longitude: 88.04501</w:t>
      </w:r>
    </w:p>
    <w:p>
      <w:r>
        <w:t>Name: WBA123, Latitude: 22.15637, Longitude: 88.021894</w:t>
      </w:r>
    </w:p>
    <w:p>
      <w:r>
        <w:t>Name: WB2850, Latitude: 22.175598, Longitude: 88.065373</w:t>
      </w:r>
    </w:p>
    <w:p>
      <w:r>
        <w:t>Name: WBB2413, Latitude: 22.11212, Longitude: 88.03381</w:t>
      </w:r>
    </w:p>
    <w:p>
      <w:r>
        <w:t>Name: WBB447, Latitude: 22.130998, Longitude: 88.03921</w:t>
      </w:r>
    </w:p>
    <w:p>
      <w:r>
        <w:t>Name: WBG874, Latitude: 22.07522, Longitude: 88.02572</w:t>
      </w:r>
    </w:p>
    <w:p>
      <w:r>
        <w:t>Name: WBD846, Latitude: 22.070583, Longitude: 88.046056</w:t>
      </w:r>
    </w:p>
    <w:p>
      <w:r>
        <w:t>Name: WBF199, Latitude: 22.10097, Longitude: 88.01631</w:t>
      </w:r>
    </w:p>
    <w:p>
      <w:r>
        <w:t>Name: WBF767, Latitude: 22.08732, Longitude: 88.06392</w:t>
      </w:r>
    </w:p>
    <w:p>
      <w:r>
        <w:t>Name: WBC002, Latitude: 22.09817, Longitude: 88.05873</w:t>
      </w:r>
    </w:p>
    <w:p>
      <w:r>
        <w:t>Name: WBF754, Latitude: 22.086507, Longitude: 88.02833</w:t>
      </w:r>
    </w:p>
    <w:p>
      <w:r>
        <w:t>Name: WBSMP-01, Latitude: 22.295563, Longitude: 88.013096</w:t>
      </w:r>
    </w:p>
    <w:p>
      <w:r>
        <w:t>Name: WB2833, Latitude: 22.395318, Longitude: 88.022508</w:t>
      </w:r>
    </w:p>
    <w:p>
      <w:r>
        <w:t>Name: WBB1610, Latitude: 22.531655, Longitude: 88.01697</w:t>
      </w:r>
    </w:p>
    <w:p>
      <w:r>
        <w:t>Name: WBB4629, Latitude: 22.5231, Longitude: 88.08161</w:t>
      </w:r>
    </w:p>
    <w:p>
      <w:r>
        <w:t>Name: WB2909, Latitude: 22.321652, Longitude: 88.017725</w:t>
      </w:r>
    </w:p>
    <w:p>
      <w:r>
        <w:t>Name: WB6688, Latitude: 22.29541, Longitude: 88.02694</w:t>
      </w:r>
    </w:p>
    <w:p>
      <w:r>
        <w:t>Name: WBG021, Latitude: 22.2922, Longitude: 88.0414</w:t>
      </w:r>
    </w:p>
    <w:p>
      <w:r>
        <w:t>Name: WBB1470, Latitude: 22.039917, Longitude: 88.043028</w:t>
      </w:r>
    </w:p>
    <w:p>
      <w:r>
        <w:t>Name: WBHAL-03, Latitude: 22.032611, Longitude: 88.053056</w:t>
      </w:r>
    </w:p>
    <w:p>
      <w:r>
        <w:t>Name: WBHAL-05, Latitude: 22.05007, Longitude: 88.067</w:t>
      </w:r>
    </w:p>
    <w:p>
      <w:r>
        <w:t>Name: WB8041, Latitude: 22.063028, Longitude: 88.040333</w:t>
      </w:r>
    </w:p>
    <w:p>
      <w:r>
        <w:t>Name: WBB1471, Latitude: 22.056167, Longitude: 88.046083</w:t>
      </w:r>
    </w:p>
    <w:p>
      <w:r>
        <w:t>Name: WBC017, Latitude: 22.034583, Longitude: 88.047444</w:t>
      </w:r>
    </w:p>
    <w:p>
      <w:r>
        <w:t>Name: WBB676, Latitude: 22.060667, Longitude: 88.059639</w:t>
      </w:r>
    </w:p>
    <w:p>
      <w:r>
        <w:t>Name: WB5379, Latitude: 22.320755, Longitude: 88.070155</w:t>
      </w:r>
    </w:p>
    <w:p>
      <w:r>
        <w:t>Name: WB5648, Latitude: 22.327867, Longitude: 88.126438</w:t>
      </w:r>
    </w:p>
    <w:p>
      <w:r>
        <w:t>Name: WBB1401, Latitude: 22.266622, Longitude: 88.093421</w:t>
      </w:r>
    </w:p>
    <w:p>
      <w:r>
        <w:t>Name: WB6207, Latitude: 22.273483, Longitude: 88.125722</w:t>
      </w:r>
    </w:p>
    <w:p>
      <w:r>
        <w:t>Name: WB3341, Latitude: 22.27176, Longitude: 88.047279</w:t>
      </w:r>
    </w:p>
    <w:p>
      <w:r>
        <w:t>Name: WB3390, Latitude: 22.23954, Longitude: 88.058294</w:t>
      </w:r>
    </w:p>
    <w:p>
      <w:r>
        <w:t>Name: WBB2805, Latitude: 22.30511, Longitude: 88.07999</w:t>
      </w:r>
    </w:p>
    <w:p>
      <w:r>
        <w:t>Name: WBB1689, Latitude: 22.262621, Longitude: 88.071663</w:t>
      </w:r>
    </w:p>
    <w:p>
      <w:r>
        <w:t>Name: WBB1332, Latitude: 22.060861, Longitude: 88.077722</w:t>
      </w:r>
    </w:p>
    <w:p>
      <w:r>
        <w:t>Name: WB2464, Latitude: 22.0575, Longitude: 88.1045</w:t>
      </w:r>
    </w:p>
    <w:p>
      <w:r>
        <w:t>Name: WBB2409, Latitude: 22.10016, Longitude: 88.11562</w:t>
      </w:r>
    </w:p>
    <w:p>
      <w:r>
        <w:t>Name: WBB4614, Latitude: 22.071806, Longitude: 88.081111</w:t>
      </w:r>
    </w:p>
    <w:p>
      <w:r>
        <w:t>Name: WB6491, Latitude: 22.058972, Longitude: 88.092806</w:t>
      </w:r>
    </w:p>
    <w:p>
      <w:r>
        <w:t>Name: WB8971, Latitude: 22.087746, Longitude: 88.077681</w:t>
      </w:r>
    </w:p>
    <w:p>
      <w:r>
        <w:t>Name: WBH657, Latitude: 22.088806, Longitude: 88.117444</w:t>
      </w:r>
    </w:p>
    <w:p>
      <w:r>
        <w:t>Name: WBB2432, Latitude: 22.14663, Longitude: 88.09949</w:t>
      </w:r>
    </w:p>
    <w:p>
      <w:r>
        <w:t>Name: WB5707, Latitude: 22.109467, Longitude: 88.081111</w:t>
      </w:r>
    </w:p>
    <w:p>
      <w:r>
        <w:t>Name: WB4673, Latitude: 22.110306, Longitude: 88.128833</w:t>
      </w:r>
    </w:p>
    <w:p>
      <w:r>
        <w:t>Name: WBHAL-01, Latitude: 22.133646, Longitude: 88.080975</w:t>
      </w:r>
    </w:p>
    <w:p>
      <w:r>
        <w:t>Name: WB8200, Latitude: 22.138503, Longitude: 88.084894</w:t>
      </w:r>
    </w:p>
    <w:p>
      <w:r>
        <w:t>Name: WBF302, Latitude: 22.11158, Longitude: 88.11362</w:t>
      </w:r>
    </w:p>
    <w:p>
      <w:r>
        <w:t>Name: WBC441, Latitude: 22.13844, Longitude: 88.11226</w:t>
      </w:r>
    </w:p>
    <w:p>
      <w:r>
        <w:t>Name: WBB565, Latitude: 22.163492, Longitude: 88.085973</w:t>
      </w:r>
    </w:p>
    <w:p>
      <w:r>
        <w:t>Name: WBC004, Latitude: 22.18616, Longitude: 88.09835</w:t>
      </w:r>
    </w:p>
    <w:p>
      <w:r>
        <w:t>Name: WBB2075, Latitude: 22.133006, Longitude: 88.09601</w:t>
      </w:r>
    </w:p>
    <w:p>
      <w:r>
        <w:t>Name: WBHAL-07, Latitude: 22.089417, Longitude: 88.134444</w:t>
      </w:r>
    </w:p>
    <w:p>
      <w:r>
        <w:t>Name: WNR004, Latitude: 22.07917, Longitude: 88.14161</w:t>
      </w:r>
    </w:p>
    <w:p>
      <w:r>
        <w:t>Name: WBB1325, Latitude: 22.079, Longitude: 88.134111</w:t>
      </w:r>
    </w:p>
    <w:p>
      <w:r>
        <w:t>Name: WBF195, Latitude: 22.10643, Longitude: 88.14955</w:t>
      </w:r>
    </w:p>
    <w:p>
      <w:r>
        <w:t>Name: WB8582, Latitude: 22.128973, Longitude: 88.138758</w:t>
      </w:r>
    </w:p>
    <w:p>
      <w:r>
        <w:t>Name: WBHAL-02, Latitude: 22.071806, Longitude: 88.138472</w:t>
      </w:r>
    </w:p>
    <w:p>
      <w:r>
        <w:t>Name: WB9110, Latitude: 22.078694, Longitude: 88.158333</w:t>
      </w:r>
    </w:p>
    <w:p>
      <w:r>
        <w:t>Name: WB8725, Latitude: 22.256176, Longitude: 88.167305</w:t>
      </w:r>
    </w:p>
    <w:p>
      <w:r>
        <w:t>Name: WB9687, Latitude: 22.319789, Longitude: 88.153945</w:t>
      </w:r>
    </w:p>
    <w:p>
      <w:r>
        <w:t>Name: WB8727, Latitude: 22.21412, Longitude: 88.15289</w:t>
      </w:r>
    </w:p>
    <w:p>
      <w:r>
        <w:t>Name: WB2235, Latitude: 22.25394, Longitude: 88.18672</w:t>
      </w:r>
    </w:p>
    <w:p>
      <w:r>
        <w:t>Name: WB5764, Latitude: 22.242907, Longitude: 88.180485</w:t>
      </w:r>
    </w:p>
    <w:p>
      <w:r>
        <w:t>Name: WBD570, Latitude: 22.30058, Longitude: 88.15868</w:t>
      </w:r>
    </w:p>
    <w:p>
      <w:r>
        <w:t>Name: WB2716, Latitude: 22.221973, Longitude: 88.183096</w:t>
      </w:r>
    </w:p>
    <w:p>
      <w:r>
        <w:t>Name: WB8669, Latitude: 22.236529, Longitude: 88.149982</w:t>
      </w:r>
    </w:p>
    <w:p>
      <w:r>
        <w:t>Name: WBB3178, Latitude: 22.19381, Longitude: 88.18569</w:t>
      </w:r>
    </w:p>
    <w:p>
      <w:r>
        <w:t>Name: WBB3179, Latitude: 22.19911, Longitude: 88.1836</w:t>
      </w:r>
    </w:p>
    <w:p>
      <w:r>
        <w:t>Name: WBF977, Latitude: 22.14297, Longitude: 88.15546</w:t>
      </w:r>
    </w:p>
    <w:p>
      <w:r>
        <w:t>Name: WB2234, Latitude: 22.26495, Longitude: 88.20885</w:t>
      </w:r>
    </w:p>
    <w:p>
      <w:r>
        <w:t>Name: WB2075, Latitude: 22.27303, Longitude: 88.247922</w:t>
      </w:r>
    </w:p>
    <w:p>
      <w:r>
        <w:t>Name: WBSAR-01, Latitude: 22.260103, Longitude: 88.197483</w:t>
      </w:r>
    </w:p>
    <w:p>
      <w:r>
        <w:t>Name: WB6300, Latitude: 22.293831, Longitude: 88.207952</w:t>
      </w:r>
    </w:p>
    <w:p>
      <w:r>
        <w:t>Name: WBB3925, Latitude: 22.25931, Longitude: 88.23091</w:t>
      </w:r>
    </w:p>
    <w:p>
      <w:r>
        <w:t>Name: WBG024, Latitude: 22.28732, Longitude: 88.25374</w:t>
      </w:r>
    </w:p>
    <w:p>
      <w:r>
        <w:t>Name: WBB4374, Latitude: 22.246125, Longitude: 88.242963</w:t>
      </w:r>
    </w:p>
    <w:p>
      <w:r>
        <w:t>Name: HP1379, Latitude: 22.26929, Longitude: 88.19099</w:t>
      </w:r>
    </w:p>
    <w:p>
      <w:r>
        <w:t>Name: WBB1530, Latitude: 22.181332, Longitude: 88.194845</w:t>
      </w:r>
    </w:p>
    <w:p>
      <w:r>
        <w:t>Name: WB6646, Latitude: 22.174844, Longitude: 88.208109</w:t>
      </w:r>
    </w:p>
    <w:p>
      <w:r>
        <w:t>Name: WBB1529, Latitude: 22.19433, Longitude: 88.194282</w:t>
      </w:r>
    </w:p>
    <w:p>
      <w:r>
        <w:t>Name: WB2046, Latitude: 22.191699, Longitude: 88.225773</w:t>
      </w:r>
    </w:p>
    <w:p>
      <w:r>
        <w:t>Name: WBB886, Latitude: 22.15133, Longitude: 88.2516</w:t>
      </w:r>
    </w:p>
    <w:p>
      <w:r>
        <w:t>Name: WBB4371, Latitude: 22.17612, Longitude: 88.23952</w:t>
      </w:r>
    </w:p>
    <w:p>
      <w:r>
        <w:t>Name: WBB3506, Latitude: 22.1882, Longitude: 88.1943</w:t>
      </w:r>
    </w:p>
    <w:p>
      <w:r>
        <w:t>Name: WBA321, Latitude: 22.159196, Longitude: 88.222258</w:t>
      </w:r>
    </w:p>
    <w:p>
      <w:r>
        <w:t>Name: WBA714, Latitude: 22.183711, Longitude: 88.200816</w:t>
      </w:r>
    </w:p>
    <w:p>
      <w:r>
        <w:t>Name: WBB2655, Latitude: 22.19532, Longitude: 88.26119</w:t>
      </w:r>
    </w:p>
    <w:p>
      <w:r>
        <w:t>Name: WB9570, Latitude: 22.196771, Longitude: 88.199569</w:t>
      </w:r>
    </w:p>
    <w:p>
      <w:r>
        <w:t>Name: WBB1390, Latitude: 22.204742, Longitude: 88.220066</w:t>
      </w:r>
    </w:p>
    <w:p>
      <w:r>
        <w:t>Name: WBB1362, Latitude: 22.21487, Longitude: 88.20506</w:t>
      </w:r>
    </w:p>
    <w:p>
      <w:r>
        <w:t>Name: WBB1703, Latitude: 22.224729, Longitude: 88.236069</w:t>
      </w:r>
    </w:p>
    <w:p>
      <w:r>
        <w:t>Name: WBE072, Latitude: 22.21524, Longitude: 88.24134</w:t>
      </w:r>
    </w:p>
    <w:p>
      <w:r>
        <w:t>Name: HP1956, Latitude: 22.20741, Longitude: 88.25634</w:t>
      </w:r>
    </w:p>
    <w:p>
      <w:r>
        <w:t>Name: WBI546, Latitude: 22.23059, Longitude: 88.2504</w:t>
      </w:r>
    </w:p>
    <w:p>
      <w:r>
        <w:t>Name: WBF926, Latitude: 22.13123, Longitude: 88.2619</w:t>
      </w:r>
    </w:p>
    <w:p>
      <w:r>
        <w:t>Name: WBKLP-01, Latitude: 22.081659, Longitude: 88.248888</w:t>
      </w:r>
    </w:p>
    <w:p>
      <w:r>
        <w:t>Name: WB6685, Latitude: 22.105952, Longitude: 88.243253</w:t>
      </w:r>
    </w:p>
    <w:p>
      <w:r>
        <w:t>Name: WBF961, Latitude: 22.11425, Longitude: 88.22913</w:t>
      </w:r>
    </w:p>
    <w:p>
      <w:r>
        <w:t>Name: WBG094, Latitude: 22.12824, Longitude: 88.23964</w:t>
      </w:r>
    </w:p>
    <w:p>
      <w:r>
        <w:t>Name: WBB3841, Latitude: 22.09165, Longitude: 88.35192</w:t>
      </w:r>
    </w:p>
    <w:p>
      <w:r>
        <w:t>Name: WBD005, Latitude: 22.13373, Longitude: 88.34189</w:t>
      </w:r>
    </w:p>
    <w:p>
      <w:r>
        <w:t>Name: WBB2670, Latitude: 22.12204, Longitude: 88.25186</w:t>
      </w:r>
    </w:p>
    <w:p>
      <w:r>
        <w:t>Name: WBB485, Latitude: 22.139145, Longitude: 88.319609</w:t>
      </w:r>
    </w:p>
    <w:p>
      <w:r>
        <w:t>Name: WBB4728, Latitude: 22.25212, Longitude: 88.30917</w:t>
      </w:r>
    </w:p>
    <w:p>
      <w:r>
        <w:t>Name: WB2400, Latitude: 22.219992, Longitude: 88.280919</w:t>
      </w:r>
    </w:p>
    <w:p>
      <w:r>
        <w:t>Name: WBUST-01, Latitude: 22.238822, Longitude: 88.271716</w:t>
      </w:r>
    </w:p>
    <w:p>
      <w:r>
        <w:t>Name: WBD970, Latitude: 22.24202, Longitude: 88.29235</w:t>
      </w:r>
    </w:p>
    <w:p>
      <w:r>
        <w:t>Name: WB3146, Latitude: 22.281699, Longitude: 88.271984</w:t>
      </w:r>
    </w:p>
    <w:p>
      <w:r>
        <w:t>Name: WB6315, Latitude: 22.095408, Longitude: 88.300477</w:t>
      </w:r>
    </w:p>
    <w:p>
      <w:r>
        <w:t>Name: WB2399, Latitude: 22.2541, Longitude: 88.294</w:t>
      </w:r>
    </w:p>
    <w:p>
      <w:r>
        <w:t>Name: WBD974, Latitude: 22.17715, Longitude: 88.31333</w:t>
      </w:r>
    </w:p>
    <w:p>
      <w:r>
        <w:t>Name: WBB2712, Latitude: 22.22676, Longitude: 88.29021</w:t>
      </w:r>
    </w:p>
    <w:p>
      <w:r>
        <w:t>Name: WBB4492, Latitude: 22.14499, Longitude: 88.28033</w:t>
      </w:r>
    </w:p>
    <w:p>
      <w:r>
        <w:t>Name: WBI545, Latitude: 22.2268, Longitude: 88.2734</w:t>
      </w:r>
    </w:p>
    <w:p>
      <w:r>
        <w:t>Name: KOAR007, Latitude: 22.514441, Longitude: 88.352772</w:t>
      </w:r>
    </w:p>
    <w:p>
      <w:r>
        <w:t>Name: KOAR011, Latitude: 22.522225, Longitude: 88.328158</w:t>
      </w:r>
    </w:p>
    <w:p>
      <w:r>
        <w:t>Name: KOAR003, Latitude: 22.489646, Longitude: 88.348734</w:t>
      </w:r>
    </w:p>
    <w:p>
      <w:r>
        <w:t>Name: KOAR006, Latitude: 22.503762, Longitude: 88.344999</w:t>
      </w:r>
    </w:p>
    <w:p>
      <w:r>
        <w:t>Name: KOR003, Latitude: 22.489646, Longitude: 88.348734</w:t>
      </w:r>
    </w:p>
    <w:p>
      <w:r>
        <w:t>Name: KOR001, Latitude: 22.466957, Longitude: 88.308356</w:t>
      </w:r>
    </w:p>
    <w:p>
      <w:r>
        <w:t>Name: KOR012, Latitude: 22.5235, Longitude: 88.3432</w:t>
      </w:r>
    </w:p>
    <w:p>
      <w:r>
        <w:t>Name: WBB2715, Latitude: 22.27105, Longitude: 88.35451</w:t>
      </w:r>
    </w:p>
    <w:p>
      <w:r>
        <w:t>Name: WB1721, Latitude: 22.294156, Longitude: 88.368722</w:t>
      </w:r>
    </w:p>
    <w:p>
      <w:r>
        <w:t>Name: WBA706, Latitude: 22.251123, Longitude: 88.355473</w:t>
      </w:r>
    </w:p>
    <w:p>
      <w:r>
        <w:t>Name: WBB1775, Latitude: 22.259238, Longitude: 88.336529</w:t>
      </w:r>
    </w:p>
    <w:p>
      <w:r>
        <w:t>Name: WB1605, Latitude: 22.262786, Longitude: 88.316762</w:t>
      </w:r>
    </w:p>
    <w:p>
      <w:r>
        <w:t>Name: WBH845, Latitude: 22.26217, Longitude: 88.35204</w:t>
      </w:r>
    </w:p>
    <w:p>
      <w:r>
        <w:t>Name: WBG741, Latitude: 22.30145, Longitude: 88.32652</w:t>
      </w:r>
    </w:p>
    <w:p>
      <w:r>
        <w:t>Name: WBC317, Latitude: 22.1918, Longitude: 88.32966</w:t>
      </w:r>
    </w:p>
    <w:p>
      <w:r>
        <w:t>Name: WBMOG-01, Latitude: 22.239016, Longitude: 88.37529</w:t>
      </w:r>
    </w:p>
    <w:p>
      <w:r>
        <w:t>Name: WBB2248, Latitude: 22.225858, Longitude: 88.326496</w:t>
      </w:r>
    </w:p>
    <w:p>
      <w:r>
        <w:t>Name: WBB3186, Latitude: 22.23628, Longitude: 88.376</w:t>
      </w:r>
    </w:p>
    <w:p>
      <w:r>
        <w:t>Name: WB8475, Latitude: 22.21084, Longitude: 88.371748</w:t>
      </w:r>
    </w:p>
    <w:p>
      <w:r>
        <w:t>Name: WBC083, Latitude: 22.230263, Longitude: 88.332724</w:t>
      </w:r>
    </w:p>
    <w:p>
      <w:r>
        <w:t>Name: HP0626, Latitude: 22.23282, Longitude: 88.36987</w:t>
      </w:r>
    </w:p>
    <w:p>
      <w:r>
        <w:t>Name: WBG114, Latitude: 22.1935, Longitude: 88.39183</w:t>
      </w:r>
    </w:p>
    <w:p>
      <w:r>
        <w:t>Name: WBA319, Latitude: 22.178433, Longitude: 88.390235</w:t>
      </w:r>
    </w:p>
    <w:p>
      <w:r>
        <w:t>Name: KOR010, Latitude: 22.520857, Longitude: 88.363016</w:t>
      </w:r>
    </w:p>
    <w:p>
      <w:r>
        <w:t>Name: KOAR008, Latitude: 22.514577, Longitude: 88.391505</w:t>
      </w:r>
    </w:p>
    <w:p>
      <w:r>
        <w:t>Name: KOAR004, Latitude: 22.50234, Longitude: 88.362982</w:t>
      </w:r>
    </w:p>
    <w:p>
      <w:r>
        <w:t>Name: KOAR010, Latitude: 22.520857, Longitude: 88.363016</w:t>
      </w:r>
    </w:p>
    <w:p>
      <w:r>
        <w:t>Name: KOR005, Latitude: 22.5033, Longitude: 88.3675</w:t>
      </w:r>
    </w:p>
    <w:p>
      <w:r>
        <w:t>Name: KOR009, Latitude: 22.5164, Longitude: 88.3672</w:t>
      </w:r>
    </w:p>
    <w:p>
      <w:r>
        <w:t>Name: KOR002, Latitude: 22.469186, Longitude: 88.377755</w:t>
      </w:r>
    </w:p>
    <w:p>
      <w:r>
        <w:t>Name: WBB1668, Latitude: 22.167681, Longitude: 88.427582</w:t>
      </w:r>
    </w:p>
    <w:p>
      <w:r>
        <w:t>Name: WBDAK-01, Latitude: 22.227303, Longitude: 88.447144</w:t>
      </w:r>
    </w:p>
    <w:p>
      <w:r>
        <w:t>Name: WBB1667, Latitude: 22.210462, Longitude: 88.435269</w:t>
      </w:r>
    </w:p>
    <w:p>
      <w:r>
        <w:t>Name: WBF865, Latitude: 22.20099, Longitude: 88.42235</w:t>
      </w:r>
    </w:p>
    <w:p>
      <w:r>
        <w:t>Name: WBA766, Latitude: 22.213344, Longitude: 88.447814</w:t>
      </w:r>
    </w:p>
    <w:p>
      <w:r>
        <w:t>Name: WBB1534, Latitude: 22.162942, Longitude: 88.407779</w:t>
      </w:r>
    </w:p>
    <w:p>
      <w:r>
        <w:t>Name: HP1960, Latitude: 22.30744, Longitude: 88.40721</w:t>
      </w:r>
    </w:p>
    <w:p>
      <w:r>
        <w:t>Name: WBB2178, Latitude: 22.30979, Longitude: 88.47433</w:t>
      </w:r>
    </w:p>
    <w:p>
      <w:r>
        <w:t>Name: WB2454, Latitude: 22.301457, Longitude: 88.436978</w:t>
      </w:r>
    </w:p>
    <w:p>
      <w:r>
        <w:t>Name: WB1623, Latitude: 22.295244, Longitude: 88.460281</w:t>
      </w:r>
    </w:p>
    <w:p>
      <w:r>
        <w:t>Name: WBE062, Latitude: 22.29356, Longitude: 88.41688</w:t>
      </w:r>
    </w:p>
    <w:p>
      <w:r>
        <w:t>Name: WBDPD-01, Latitude: 22.31929, Longitude: 88.47563</w:t>
      </w:r>
    </w:p>
    <w:p>
      <w:r>
        <w:t>Name: WBE067, Latitude: 22.30339, Longitude: 88.45695</w:t>
      </w:r>
    </w:p>
    <w:p>
      <w:r>
        <w:t>Name: WBC327, Latitude: 22.30486, Longitude: 88.39646</w:t>
      </w:r>
    </w:p>
    <w:p>
      <w:r>
        <w:t>Name: WB8408, Latitude: 22.31454, Longitude: 88.46062</w:t>
      </w:r>
    </w:p>
    <w:p>
      <w:r>
        <w:t>Name: WBB2660, Latitude: 22.10509, Longitude: 88.40678</w:t>
      </w:r>
    </w:p>
    <w:p>
      <w:r>
        <w:t>Name: WBD156, Latitude: 22.04574, Longitude: 88.54915</w:t>
      </w:r>
    </w:p>
    <w:p>
      <w:r>
        <w:t>Name: WBJTA-01, Latitude: 22.111221, Longitude: 88.57209</w:t>
      </w:r>
    </w:p>
    <w:p>
      <w:r>
        <w:t>Name: WBKNG-01, Latitude: 22.085839, Longitude: 88.423852</w:t>
      </w:r>
    </w:p>
    <w:p>
      <w:r>
        <w:t>Name: WBB1645, Latitude: 22.136478, Longitude: 88.422686</w:t>
      </w:r>
    </w:p>
    <w:p>
      <w:r>
        <w:t>Name: WBD571, Latitude: 22.10352, Longitude: 88.42441</w:t>
      </w:r>
    </w:p>
    <w:p>
      <w:r>
        <w:t>Name: WB3619, Latitude: 22.056892, Longitude: 88.367081</w:t>
      </w:r>
    </w:p>
    <w:p>
      <w:r>
        <w:t>Name: WB9882, Latitude: 22.255293, Longitude: 88.445847</w:t>
      </w:r>
    </w:p>
    <w:p>
      <w:r>
        <w:t>Name: WBA345, Latitude: 22.239559, Longitude: 88.46487</w:t>
      </w:r>
    </w:p>
    <w:p>
      <w:r>
        <w:t>Name: WBG207, Latitude: 22.26142, Longitude: 88.42174</w:t>
      </w:r>
    </w:p>
    <w:p>
      <w:r>
        <w:t>Name: WB9296, Latitude: 22.261827, Longitude: 88.408421</w:t>
      </w:r>
    </w:p>
    <w:p>
      <w:r>
        <w:t>Name: WBG681, Latitude: 22.26635, Longitude: 88.54636</w:t>
      </w:r>
    </w:p>
    <w:p>
      <w:r>
        <w:t>Name: WB5831, Latitude: 22.223316, Longitude: 88.455914</w:t>
      </w:r>
    </w:p>
    <w:p>
      <w:r>
        <w:t>Name: WB4393, Latitude: 22.174624, Longitude: 88.45322</w:t>
      </w:r>
    </w:p>
    <w:p>
      <w:r>
        <w:t>Name: WB6397, Latitude: 22.194553, Longitude: 88.491935</w:t>
      </w:r>
    </w:p>
    <w:p>
      <w:r>
        <w:t>Name: WBB2782, Latitude: 22.22606, Longitude: 88.45209</w:t>
      </w:r>
    </w:p>
    <w:p>
      <w:r>
        <w:t>Name: WBB3510, Latitude: 22.20479, Longitude: 88.45037</w:t>
      </w:r>
    </w:p>
    <w:p>
      <w:r>
        <w:t>Name: WBB3555, Latitude: 22.204592, Longitude: 88.511528</w:t>
      </w:r>
    </w:p>
    <w:p>
      <w:r>
        <w:t>Name: WBF528, Latitude: 22.18824, Longitude: 88.47302</w:t>
      </w:r>
    </w:p>
    <w:p>
      <w:r>
        <w:t>Name: WB6326, Latitude: 22.336315, Longitude: 88.573001</w:t>
      </w:r>
    </w:p>
    <w:p>
      <w:r>
        <w:t>Name: WBB1648, Latitude: 22.349637, Longitude: 88.576761</w:t>
      </w:r>
    </w:p>
    <w:p>
      <w:r>
        <w:t>Name: WBB1652, Latitude: 22.370885, Longitude: 88.553334</w:t>
      </w:r>
    </w:p>
    <w:p>
      <w:r>
        <w:t>Name: WB5302, Latitude: 22.303337, Longitude: 88.525089</w:t>
      </w:r>
    </w:p>
    <w:p>
      <w:r>
        <w:t>Name: WBG537, Latitude: 22.41796, Longitude: 88.55278</w:t>
      </w:r>
    </w:p>
    <w:p>
      <w:r>
        <w:t>Name: WBB3919, Latitude: 22.39871, Longitude: 88.49519</w:t>
      </w:r>
    </w:p>
    <w:p>
      <w:r>
        <w:t>Name: WB1866, Latitude: 22.341846, Longitude: 88.547954</w:t>
      </w:r>
    </w:p>
    <w:p>
      <w:r>
        <w:t>Name: WBB3508, Latitude: 22.39416, Longitude: 88.4955</w:t>
      </w:r>
    </w:p>
    <w:p>
      <w:r>
        <w:t>Name: KOAR028, Latitude: 22.621444, Longitude: 88.401728</w:t>
      </w:r>
    </w:p>
    <w:p>
      <w:r>
        <w:t>Name: KOAR022, Latitude: 22.577215, Longitude: 88.390103</w:t>
      </w:r>
    </w:p>
    <w:p>
      <w:r>
        <w:t>Name: KOAR025, Latitude: 22.610905, Longitude: 88.408389</w:t>
      </w:r>
    </w:p>
    <w:p>
      <w:r>
        <w:t>Name: KOR028, Latitude: 22.621444, Longitude: 88.401728</w:t>
      </w:r>
    </w:p>
    <w:p>
      <w:r>
        <w:t>Name: APLI, Latitude: 22.57332, Longitude: 88.40087</w:t>
      </w:r>
    </w:p>
    <w:p>
      <w:r>
        <w:t>Name: R490, Latitude: 22.54488, Longitude: 88.39511</w:t>
      </w:r>
    </w:p>
    <w:p>
      <w:r>
        <w:t>Name: R491, Latitude: 22.5448, Longitude: 88.39588</w:t>
      </w:r>
    </w:p>
    <w:p>
      <w:r>
        <w:t>Name: KOR024, Latitude: 22.58838, Longitude: 88.409333</w:t>
      </w:r>
    </w:p>
    <w:p>
      <w:r>
        <w:t>Name: KOR048, Latitude: 22.573422, Longitude: 88.389549</w:t>
      </w:r>
    </w:p>
    <w:p>
      <w:r>
        <w:t>Name: WBB2006, Latitude: 22.218538, Longitude: 88.400402</w:t>
      </w:r>
    </w:p>
    <w:p>
      <w:r>
        <w:t>Name: WB4237, Latitude: 22.241294, Longitude: 88.363544</w:t>
      </w:r>
    </w:p>
    <w:p>
      <w:r>
        <w:t>Name: WB2691, Latitude: 22.236293, Longitude: 88.403637</w:t>
      </w:r>
    </w:p>
    <w:p>
      <w:r>
        <w:t>Name: WBB2757, Latitude: 22.191547, Longitude: 88.435359</w:t>
      </w:r>
    </w:p>
    <w:p>
      <w:r>
        <w:t>Name: WB5403, Latitude: 22.200235, Longitude: 88.440023</w:t>
      </w:r>
    </w:p>
    <w:p>
      <w:r>
        <w:t>Name: WBB3512, Latitude: 22.231311, Longitude: 88.463601</w:t>
      </w:r>
    </w:p>
    <w:p>
      <w:r>
        <w:t>Name: INIME, Latitude: 22.56884, Longitude: 88.43183</w:t>
      </w:r>
    </w:p>
    <w:p>
      <w:r>
        <w:t>Name: INIMA, Latitude: 22.56884, Longitude: 88.43183</w:t>
      </w:r>
    </w:p>
    <w:p>
      <w:r>
        <w:t>Name: KNR039, Latitude: 22.569701, Longitude: 88.431524</w:t>
      </w:r>
    </w:p>
    <w:p>
      <w:r>
        <w:t>Name: KOAR018, Latitude: 22.569584, Longitude: 88.431919</w:t>
      </w:r>
    </w:p>
    <w:p>
      <w:r>
        <w:t>Name: INIM5, Latitude: 22.5688, Longitude: 88.43183</w:t>
      </w:r>
    </w:p>
    <w:p>
      <w:r>
        <w:t>Name: INIM6, Latitude: 22.5688, Longitude: 88.43183</w:t>
      </w:r>
    </w:p>
    <w:p>
      <w:r>
        <w:t>Name: INIM7, Latitude: 22.5688, Longitude: 88.43183</w:t>
      </w:r>
    </w:p>
    <w:p>
      <w:r>
        <w:t>Name: SDFM, Latitude: 22.569127, Longitude: 88.431509</w:t>
      </w:r>
    </w:p>
    <w:p>
      <w:r>
        <w:t>Name: INIMB, Latitude: 22.56884, Longitude: 88.43183</w:t>
      </w:r>
    </w:p>
    <w:p>
      <w:r>
        <w:t>Name: INIMC, Latitude: 22.56884, Longitude: 88.43183</w:t>
      </w:r>
    </w:p>
    <w:p>
      <w:r>
        <w:t>Name: INIMD, Latitude: 22.56884, Longitude: 88.43183</w:t>
      </w:r>
    </w:p>
    <w:p>
      <w:r>
        <w:t>Name: SURI, Latitude: 22.56846, Longitude: 88.41167</w:t>
      </w:r>
    </w:p>
    <w:p>
      <w:r>
        <w:t>Name: BNMI, Latitude: 22.5697, Longitude: 88.43353</w:t>
      </w:r>
    </w:p>
    <w:p>
      <w:r>
        <w:t>Name: GLBI, Latitude: 22.57188, Longitude: 88.43322</w:t>
      </w:r>
    </w:p>
    <w:p>
      <w:r>
        <w:t>Name: GD2I, Latitude: 22.57408, Longitude: 88.43828</w:t>
      </w:r>
    </w:p>
    <w:p>
      <w:r>
        <w:t>Name: MRTI, Latitude: 22.57705, Longitude: 88.43377</w:t>
      </w:r>
    </w:p>
    <w:p>
      <w:r>
        <w:t>Name: MSCI, Latitude: 22.58354, Longitude: 88.44831</w:t>
      </w:r>
    </w:p>
    <w:p>
      <w:r>
        <w:t>Name: DLFI, Latitude: 22.5826, Longitude: 88.44969</w:t>
      </w:r>
    </w:p>
    <w:p>
      <w:r>
        <w:t>Name: IDLF, Latitude: 22.58301, Longitude: 88.44905</w:t>
      </w:r>
    </w:p>
    <w:p>
      <w:r>
        <w:t>Name: KOAR027, Latitude: 22.623589, Longitude: 88.441709</w:t>
      </w:r>
    </w:p>
    <w:p>
      <w:r>
        <w:t>Name: KOAR016, Latitude: 22.559169, Longitude: 88.494819</w:t>
      </w:r>
    </w:p>
    <w:p>
      <w:r>
        <w:t>Name: DA1I, Latitude: 22.57757, Longitude: 88.48694</w:t>
      </w:r>
    </w:p>
    <w:p>
      <w:r>
        <w:t>Name: ES4I, Latitude: 22.58473, Longitude: 88.4906</w:t>
      </w:r>
    </w:p>
    <w:p>
      <w:r>
        <w:t>Name: ESBI, Latitude: 22.58596, Longitude: 88.49172</w:t>
      </w:r>
    </w:p>
    <w:p>
      <w:r>
        <w:t>Name: WBD054, Latitude: 22.32201, Longitude: 88.45233</w:t>
      </w:r>
    </w:p>
    <w:p>
      <w:r>
        <w:t>Name: WB3449, Latitude: 22.39228, Longitude: 88.503519</w:t>
      </w:r>
    </w:p>
    <w:p>
      <w:r>
        <w:t>Name: WBC091, Latitude: 22.32396, Longitude: 88.56594</w:t>
      </w:r>
    </w:p>
    <w:p>
      <w:r>
        <w:t>Name: WBB3922, Latitude: 22.41555, Longitude: 88.47301</w:t>
      </w:r>
    </w:p>
    <w:p>
      <w:r>
        <w:t>Name: WB1994, Latitude: 22.275644, Longitude: 88.464543</w:t>
      </w:r>
    </w:p>
    <w:p>
      <w:r>
        <w:t>Name: WBTDI-01, Latitude: 22.340727, Longitude: 88.607975</w:t>
      </w:r>
    </w:p>
    <w:p>
      <w:r>
        <w:t>Name: WBB3509, Latitude: 22.41655, Longitude: 88.5105</w:t>
      </w:r>
    </w:p>
    <w:p>
      <w:r>
        <w:t>Name: WBB4134, Latitude: 22.3013, Longitude: 88.56117</w:t>
      </w:r>
    </w:p>
    <w:p>
      <w:r>
        <w:t>Name: WB6209, Latitude: 22.679057, Longitude: 88.558763</w:t>
      </w:r>
    </w:p>
    <w:p>
      <w:r>
        <w:t>Name: WBB2706, Latitude: 22.53988, Longitude: 88.52901</w:t>
      </w:r>
    </w:p>
    <w:p>
      <w:r>
        <w:t>Name: WBD581, Latitude: 22.479972, Longitude: 88.569174</w:t>
      </w:r>
    </w:p>
    <w:p>
      <w:r>
        <w:t>Name: WBBOY-01, Latitude: 22.61615, Longitude: 88.59557</w:t>
      </w:r>
    </w:p>
    <w:p>
      <w:r>
        <w:t>Name: WBD567, Latitude: 22.69256, Longitude: 88.57329</w:t>
      </w:r>
    </w:p>
    <w:p>
      <w:r>
        <w:t>Name: WBBDG-01, Latitude: 22.697936, Longitude: 88.610776</w:t>
      </w:r>
    </w:p>
    <w:p>
      <w:r>
        <w:t>Name: WB3813, Latitude: 22.738522, Longitude: 88.631126</w:t>
      </w:r>
    </w:p>
    <w:p>
      <w:r>
        <w:t>Name: WBGBI-01, Latitude: 22.703693, Longitude: 88.572867</w:t>
      </w:r>
    </w:p>
    <w:p>
      <w:r>
        <w:t>Name: WBB4340, Latitude: 22.69414, Longitude: 88.54122</w:t>
      </w:r>
    </w:p>
    <w:p>
      <w:r>
        <w:t>Name: WB9975, Latitude: 22.815963, Longitude: 88.620651</w:t>
      </w:r>
    </w:p>
    <w:p>
      <w:r>
        <w:t>Name: WBB3513, Latitude: 22.83155, Longitude: 88.64025</w:t>
      </w:r>
    </w:p>
    <w:p>
      <w:r>
        <w:t>Name: WB1934, Latitude: 22.831916, Longitude: 88.583883</w:t>
      </w:r>
    </w:p>
    <w:p>
      <w:r>
        <w:t>Name: WB3549, Latitude: 22.826708, Longitude: 88.633308</w:t>
      </w:r>
    </w:p>
    <w:p>
      <w:r>
        <w:t>Name: WBB3527, Latitude: 22.80571, Longitude: 88.62786</w:t>
      </w:r>
    </w:p>
    <w:p>
      <w:r>
        <w:t>Name: WBB2299, Latitude: 22.5654, Longitude: 88.66202</w:t>
      </w:r>
    </w:p>
    <w:p>
      <w:r>
        <w:t>Name: WB9518, Latitude: 22.46923, Longitude: 88.724636</w:t>
      </w:r>
    </w:p>
    <w:p>
      <w:r>
        <w:t>Name: WB6532, Latitude: 22.508814, Longitude: 88.727264</w:t>
      </w:r>
    </w:p>
    <w:p>
      <w:r>
        <w:t>Name: WB4244, Latitude: 22.554138, Longitude: 88.639004</w:t>
      </w:r>
    </w:p>
    <w:p>
      <w:r>
        <w:t>Name: WBB2234, Latitude: 22.190893, Longitude: 88.710847</w:t>
      </w:r>
    </w:p>
    <w:p>
      <w:r>
        <w:t>Name: WBSKH-01, Latitude: 22.206621, Longitude: 88.713143</w:t>
      </w:r>
    </w:p>
    <w:p>
      <w:r>
        <w:t>Name: WBB2245, Latitude: 22.201624, Longitude: 88.705722</w:t>
      </w:r>
    </w:p>
    <w:p>
      <w:r>
        <w:t>Name: WBF878, Latitude: 22.25325, Longitude: 88.71591</w:t>
      </w:r>
    </w:p>
    <w:p>
      <w:r>
        <w:t>Name: WBD021, Latitude: 22.29475, Longitude: 88.71063</w:t>
      </w:r>
    </w:p>
    <w:p>
      <w:r>
        <w:t>Name: WBB3524, Latitude: 22.320445, Longitude: 88.657683</w:t>
      </w:r>
    </w:p>
    <w:p>
      <w:r>
        <w:t>Name: WB6396, Latitude: 22.72233, Longitude: 88.690536</w:t>
      </w:r>
    </w:p>
    <w:p>
      <w:r>
        <w:t>Name: WB6743, Latitude: 22.804335, Longitude: 88.73887</w:t>
      </w:r>
    </w:p>
    <w:p>
      <w:r>
        <w:t>Name: WBB1635, Latitude: 22.781602, Longitude: 88.731544</w:t>
      </w:r>
    </w:p>
    <w:p>
      <w:r>
        <w:t>Name: WBBGJ-01, Latitude: 22.788971, Longitude: 88.741757</w:t>
      </w:r>
    </w:p>
    <w:p>
      <w:r>
        <w:t>Name: WB4672, Latitude: 22.741677, Longitude: 88.713509</w:t>
      </w:r>
    </w:p>
    <w:p>
      <w:r>
        <w:t>Name: WBB3501, Latitude: 22.82796, Longitude: 88.66333</w:t>
      </w:r>
    </w:p>
    <w:p>
      <w:r>
        <w:t>Name: WBMDZ-01, Latitude: 22.156537, Longitude: 88.322356</w:t>
      </w:r>
    </w:p>
    <w:p>
      <w:r>
        <w:t>Name: WBLAX-01, Latitude: 22.113161, Longitude: 88.321261</w:t>
      </w:r>
    </w:p>
    <w:p>
      <w:r>
        <w:t>Name: WB2181, Latitude: 22.121147, Longitude: 88.347573</w:t>
      </w:r>
    </w:p>
    <w:p>
      <w:r>
        <w:t>Name: WB3477, Latitude: 22.15784, Longitude: 88.360072</w:t>
      </w:r>
    </w:p>
    <w:p>
      <w:r>
        <w:t>Name: WBB2015, Latitude: 22.228208, Longitude: 88.344975</w:t>
      </w:r>
    </w:p>
    <w:p>
      <w:r>
        <w:t>Name: WBSGR-01, Latitude: 22.219076, Longitude: 88.329249</w:t>
      </w:r>
    </w:p>
    <w:p>
      <w:r>
        <w:t>Name: WBD012, Latitude: 22.21607, Longitude: 88.34341</w:t>
      </w:r>
    </w:p>
    <w:p>
      <w:r>
        <w:t>Name: WBD056, Latitude: 22.2621, Longitude: 88.32693</w:t>
      </w:r>
    </w:p>
    <w:p>
      <w:r>
        <w:t>Name: WBD597, Latitude: 22.23806, Longitude: 88.36633</w:t>
      </w:r>
    </w:p>
    <w:p>
      <w:r>
        <w:t>Name: WBA320, Latitude: 22.13346, Longitude: 88.36785</w:t>
      </w:r>
    </w:p>
    <w:p>
      <w:r>
        <w:t>Name: WBB1643, Latitude: 22.119541, Longitude: 88.387662</w:t>
      </w:r>
    </w:p>
    <w:p>
      <w:r>
        <w:t>Name: WBMTR-01, Latitude: 22.126212, Longitude: 88.391039</w:t>
      </w:r>
    </w:p>
    <w:p>
      <w:r>
        <w:t>Name: WB3261, Latitude: 22.148889, Longitude: 88.400722</w:t>
      </w:r>
    </w:p>
    <w:p>
      <w:r>
        <w:t>Name: WB2347, Latitude: 22.113653, Longitude: 88.392406</w:t>
      </w:r>
    </w:p>
    <w:p>
      <w:r>
        <w:t>Name: WB6457, Latitude: 22.118741, Longitude: 88.430287</w:t>
      </w:r>
    </w:p>
    <w:p>
      <w:r>
        <w:t>Name: WBB1759, Latitude: 22.14647, Longitude: 88.37382</w:t>
      </w:r>
    </w:p>
    <w:p>
      <w:r>
        <w:t>Name: WBF276, Latitude: 22.16748, Longitude: 88.37772</w:t>
      </w:r>
    </w:p>
    <w:p>
      <w:r>
        <w:t>Name: WBJOY-02, Latitude: 22.17265, Longitude: 88.420239</w:t>
      </w:r>
    </w:p>
    <w:p>
      <w:r>
        <w:t>Name: WBB2172, Latitude: 22.171028, Longitude: 88.409661</w:t>
      </w:r>
    </w:p>
    <w:p>
      <w:r>
        <w:t>Name: WBB4495, Latitude: 22.19171, Longitude: 88.37195</w:t>
      </w:r>
    </w:p>
    <w:p>
      <w:r>
        <w:t>Name: WBA694, Latitude: 22.159488, Longitude: 88.436619</w:t>
      </w:r>
    </w:p>
    <w:p>
      <w:r>
        <w:t>Name: WBF303, Latitude: 22.25762, Longitude: 88.43389</w:t>
      </w:r>
    </w:p>
    <w:p>
      <w:r>
        <w:t>Name: WBB4731, Latitude: 22.27746, Longitude: 88.38659</w:t>
      </w:r>
    </w:p>
    <w:p>
      <w:r>
        <w:t>Name: WBB2323, Latitude: 22.302817, Longitude: 88.416411</w:t>
      </w:r>
    </w:p>
    <w:p>
      <w:r>
        <w:t>Name: WB2448, Latitude: 22.288757, Longitude: 88.39086</w:t>
      </w:r>
    </w:p>
    <w:p>
      <w:r>
        <w:t>Name: WB3156, Latitude: 22.249581, Longitude: 88.421439</w:t>
      </w:r>
    </w:p>
    <w:p>
      <w:r>
        <w:t>Name: WBB2322, Latitude: 22.23434, Longitude: 88.38689</w:t>
      </w:r>
    </w:p>
    <w:p>
      <w:r>
        <w:t>Name: WB3117, Latitude: 22.20034, Longitude: 88.47017</w:t>
      </w:r>
    </w:p>
    <w:p>
      <w:r>
        <w:t>Name: WBB735, Latitude: 22.279188, Longitude: 88.449764</w:t>
      </w:r>
    </w:p>
    <w:p>
      <w:r>
        <w:t>Name: WBC115, Latitude: 22.29427, Longitude: 88.44649</w:t>
      </w:r>
    </w:p>
    <w:p>
      <w:r>
        <w:t>Name: WB1719, Latitude: 22.21991, Longitude: 88.494023</w:t>
      </w:r>
    </w:p>
    <w:p>
      <w:r>
        <w:t>Name: WBGCR-01, Latitude: 22.269523, Longitude: 88.445812</w:t>
      </w:r>
    </w:p>
    <w:p>
      <w:r>
        <w:t>Name: WBB2264, Latitude: 22.218014, Longitude: 88.463033</w:t>
      </w:r>
    </w:p>
    <w:p>
      <w:r>
        <w:t>Name: WB3443, Latitude: 22.270719, Longitude: 88.490506</w:t>
      </w:r>
    </w:p>
    <w:p>
      <w:r>
        <w:t>Name: WBG401, Latitude: 22.26215, Longitude: 88.47874</w:t>
      </w:r>
    </w:p>
    <w:p>
      <w:r>
        <w:t>Name: WBB1855, Latitude: 22.488442, Longitude: 88.581094</w:t>
      </w:r>
    </w:p>
    <w:p>
      <w:r>
        <w:t>Name: WBCMR-01, Latitude: 22.405008, Longitude: 88.495054</w:t>
      </w:r>
    </w:p>
    <w:p>
      <w:r>
        <w:t>Name: WB3140, Latitude: 22.420433, Longitude: 88.491418</w:t>
      </w:r>
    </w:p>
    <w:p>
      <w:r>
        <w:t>Name: WBB3528, Latitude: 22.380491, Longitude: 88.51401</w:t>
      </w:r>
    </w:p>
    <w:p>
      <w:r>
        <w:t>Name: WBA720, Latitude: 22.38786, Longitude: 88.516121</w:t>
      </w:r>
    </w:p>
    <w:p>
      <w:r>
        <w:t>Name: WBB1894, Latitude: 22.4095, Longitude: 88.502251</w:t>
      </w:r>
    </w:p>
    <w:p>
      <w:r>
        <w:t>Name: WBB2791, Latitude: 22.40095, Longitude: 88.48637</w:t>
      </w:r>
    </w:p>
    <w:p>
      <w:r>
        <w:t>Name: WB8932, Latitude: 22.422702, Longitude: 88.506535</w:t>
      </w:r>
    </w:p>
    <w:p>
      <w:r>
        <w:t>Name: WBB3921, Latitude: 22.41031, Longitude: 88.4903</w:t>
      </w:r>
    </w:p>
    <w:p>
      <w:r>
        <w:t>Name: WB5949, Latitude: 22.399945, Longitude: 88.558893</w:t>
      </w:r>
    </w:p>
    <w:p>
      <w:r>
        <w:t>Name: WB6110, Latitude: 22.435329, Longitude: 88.538134</w:t>
      </w:r>
    </w:p>
    <w:p>
      <w:r>
        <w:t>Name: WBGTS-01, Latitude: 22.363342, Longitude: 88.547925</w:t>
      </w:r>
    </w:p>
    <w:p>
      <w:r>
        <w:t>Name: WBA329, Latitude: 22.382394, Longitude: 88.535215</w:t>
      </w:r>
    </w:p>
    <w:p>
      <w:r>
        <w:t>Name: WBD576, Latitude: 22.36926, Longitude: 88.51884</w:t>
      </w:r>
    </w:p>
    <w:p>
      <w:r>
        <w:t>Name: WB5275, Latitude: 22.33835, Longitude: 88.51525</w:t>
      </w:r>
    </w:p>
    <w:p>
      <w:r>
        <w:t>Name: WBCHD-01, Latitude: 22.438409, Longitude: 88.568293</w:t>
      </w:r>
    </w:p>
    <w:p>
      <w:r>
        <w:t>Name: WBB2344, Latitude: 22.42551, Longitude: 88.52122</w:t>
      </w:r>
    </w:p>
    <w:p>
      <w:r>
        <w:t>Name: WB2056, Latitude: 22.458094, Longitude: 88.585575</w:t>
      </w:r>
    </w:p>
    <w:p>
      <w:r>
        <w:t>Name: WBE065, Latitude: 22.49705, Longitude: 88.60002</w:t>
      </w:r>
    </w:p>
    <w:p>
      <w:r>
        <w:t>Name: WB2296, Latitude: 22.497794, Longitude: 88.590588</w:t>
      </w:r>
    </w:p>
    <w:p>
      <w:r>
        <w:t>Name: WBB1297, Latitude: 22.327939, Longitude: 88.604583</w:t>
      </w:r>
    </w:p>
    <w:p>
      <w:r>
        <w:t>Name: WBB1824, Latitude: 22.3489, Longitude: 88.60915</w:t>
      </w:r>
    </w:p>
    <w:p>
      <w:r>
        <w:t>Name: WB4479, Latitude: 22.358703, Longitude: 88.574876</w:t>
      </w:r>
    </w:p>
    <w:p>
      <w:r>
        <w:t>Name: WB6525, Latitude: 22.322641, Longitude: 88.623042</w:t>
      </w:r>
    </w:p>
    <w:p>
      <w:r>
        <w:t>Name: WBD793, Latitude: 22.30488, Longitude: 88.577</w:t>
      </w:r>
    </w:p>
    <w:p>
      <w:r>
        <w:t>Name: WB2457, Latitude: 22.22464, Longitude: 88.59839</w:t>
      </w:r>
    </w:p>
    <w:p>
      <w:r>
        <w:t>Name: WB3271, Latitude: 22.3048, Longitude: 88.6184</w:t>
      </w:r>
    </w:p>
    <w:p>
      <w:r>
        <w:t>Name: WBB1294, Latitude: 22.3565, Longitude: 88.61562</w:t>
      </w:r>
    </w:p>
    <w:p>
      <w:r>
        <w:t>Name: WB5262, Latitude: 22.20612, Longitude: 88.640724</w:t>
      </w:r>
    </w:p>
    <w:p>
      <w:r>
        <w:t>Name: WB4391, Latitude: 22.27074, Longitude: 88.72401</w:t>
      </w:r>
    </w:p>
    <w:p>
      <w:r>
        <w:t>Name: WB2327, Latitude: 22.296389, Longitude: 88.666128</w:t>
      </w:r>
    </w:p>
    <w:p>
      <w:r>
        <w:t>Name: WBCAN-01, Latitude: 22.315324, Longitude: 88.667918</w:t>
      </w:r>
    </w:p>
    <w:p>
      <w:r>
        <w:t>Name: WB6463, Latitude: 22.264724, Longitude: 88.685823</w:t>
      </w:r>
    </w:p>
    <w:p>
      <w:r>
        <w:t>Name: WBC098, Latitude: 22.29247, Longitude: 88.63681</w:t>
      </w:r>
    </w:p>
    <w:p>
      <w:r>
        <w:t>Name: WB2566, Latitude: 22.308628, Longitude: 88.665475</w:t>
      </w:r>
    </w:p>
    <w:p>
      <w:r>
        <w:t>Name: WB6107, Latitude: 22.304434, Longitude: 88.697799</w:t>
      </w:r>
    </w:p>
    <w:p>
      <w:r>
        <w:t>Name: WBE063, Latitude: 22.30037, Longitude: 88.68922</w:t>
      </w:r>
    </w:p>
    <w:p>
      <w:r>
        <w:t>Name: WBB2716, Latitude: 22.3141, Longitude: 88.70392</w:t>
      </w:r>
    </w:p>
    <w:p>
      <w:r>
        <w:t>Name: WBB1646, Latitude: 22.30182, Longitude: 88.65606</w:t>
      </w:r>
    </w:p>
    <w:p>
      <w:r>
        <w:t>Name: WB5843, Latitude: 22.174456, Longitude: 88.7607</w:t>
      </w:r>
    </w:p>
    <w:p>
      <w:r>
        <w:t>Name: WBA055, Latitude: 22.158054, Longitude: 88.666935</w:t>
      </w:r>
    </w:p>
    <w:p>
      <w:r>
        <w:t>Name: WBSML-889, Latitude: 22.14564, Longitude: 88.83023</w:t>
      </w:r>
    </w:p>
    <w:p>
      <w:r>
        <w:t>Name: WB4096, Latitude: 22.13485, Longitude: 88.6133</w:t>
      </w:r>
    </w:p>
    <w:p>
      <w:r>
        <w:t>Name: WBB2554, Latitude: 22.148684, Longitude: 88.587175</w:t>
      </w:r>
    </w:p>
    <w:p>
      <w:r>
        <w:t>Name: WBD588, Latitude: 22.42376, Longitude: 88.73732</w:t>
      </w:r>
    </w:p>
    <w:p>
      <w:r>
        <w:t>Name: WB9673, Latitude: 22.479194, Longitude: 88.796327</w:t>
      </w:r>
    </w:p>
    <w:p>
      <w:r>
        <w:t>Name: WBC089, Latitude: 22.48943, Longitude: 88.73814</w:t>
      </w:r>
    </w:p>
    <w:p>
      <w:r>
        <w:t>Name: WBB3557, Latitude: 22.43695, Longitude: 88.71814</w:t>
      </w:r>
    </w:p>
    <w:p>
      <w:r>
        <w:t>Name: WB5228, Latitude: 22.437502, Longitude: 88.742578</w:t>
      </w:r>
    </w:p>
    <w:p>
      <w:r>
        <w:t>Name: WB6155, Latitude: 22.45625, Longitude: 88.70407</w:t>
      </w:r>
    </w:p>
    <w:p>
      <w:r>
        <w:t>Name: WBF854, Latitude: 22.46927, Longitude: 88.82474</w:t>
      </w:r>
    </w:p>
    <w:p>
      <w:r>
        <w:t>Name: WBD590, Latitude: 22.4989, Longitude: 88.96751</w:t>
      </w:r>
    </w:p>
    <w:p>
      <w:r>
        <w:t>Name: WB2312, Latitude: 22.44666, Longitude: 88.983931</w:t>
      </w:r>
    </w:p>
    <w:p>
      <w:r>
        <w:t>Name: WB6190, Latitude: 22.51066, Longitude: 88.96626</w:t>
      </w:r>
    </w:p>
    <w:p>
      <w:r>
        <w:t>Name: WBB4521, Latitude: 22.507384, Longitude: 88.935999</w:t>
      </w:r>
    </w:p>
    <w:p>
      <w:r>
        <w:t>Name: WBHLJ-01, Latitude: 22.468968, Longitude: 88.989732</w:t>
      </w:r>
    </w:p>
    <w:p>
      <w:r>
        <w:t>Name: WBD586, Latitude: 22.45971, Longitude: 88.98781</w:t>
      </w:r>
    </w:p>
    <w:p>
      <w:r>
        <w:t>Name: WBB4367, Latitude: 22.44291, Longitude: 88.98219</w:t>
      </w:r>
    </w:p>
    <w:p>
      <w:r>
        <w:t>Name: WBB4217, Latitude: 22.473904, Longitude: 88.97254</w:t>
      </w:r>
    </w:p>
    <w:p>
      <w:r>
        <w:t>Name: WBF785, Latitude: 22.46103, Longitude: 88.97224</w:t>
      </w:r>
    </w:p>
    <w:p>
      <w:r>
        <w:t>Name: WB6210, Latitude: 22.365458, Longitude: 88.952589</w:t>
      </w:r>
    </w:p>
    <w:p>
      <w:r>
        <w:t>Name: KOAR030, Latitude: 22.710347, Longitude: 88.475367</w:t>
      </w:r>
    </w:p>
    <w:p>
      <w:r>
        <w:t>Name: WB6447, Latitude: 22.651714, Longitude: 88.546288</w:t>
      </w:r>
    </w:p>
    <w:p>
      <w:r>
        <w:t>Name: WBB1637, Latitude: 22.64139, Longitude: 88.546857</w:t>
      </w:r>
    </w:p>
    <w:p>
      <w:r>
        <w:t>Name: WBG320, Latitude: 22.62299, Longitude: 88.55576</w:t>
      </w:r>
    </w:p>
    <w:p>
      <w:r>
        <w:t>Name: WBHKS-01, Latitude: 22.883794, Longitude: 88.535956</w:t>
      </w:r>
    </w:p>
    <w:p>
      <w:r>
        <w:t>Name: WBB1243, Latitude: 22.812203, Longitude: 88.514055</w:t>
      </w:r>
    </w:p>
    <w:p>
      <w:r>
        <w:t>Name: WBHAB-02, Latitude: 22.829583, Longitude: 88.628223</w:t>
      </w:r>
    </w:p>
    <w:p>
      <w:r>
        <w:t>Name: WBB2221, Latitude: 22.80152, Longitude: 88.51605</w:t>
      </w:r>
    </w:p>
    <w:p>
      <w:r>
        <w:t>Name: WBB1397, Latitude: 22.848674, Longitude: 88.449103</w:t>
      </w:r>
    </w:p>
    <w:p>
      <w:r>
        <w:t>Name: WBGUM-01, Latitude: 22.807094, Longitude: 88.607283</w:t>
      </w:r>
    </w:p>
    <w:p>
      <w:r>
        <w:t>Name: WBD440, Latitude: 22.90936, Longitude: 88.50328</w:t>
      </w:r>
    </w:p>
    <w:p>
      <w:r>
        <w:t>Name: WBF659, Latitude: 22.90637, Longitude: 88.52512</w:t>
      </w:r>
    </w:p>
    <w:p>
      <w:r>
        <w:t>Name: WBA699, Latitude: 22.810574, Longitude: 88.597449</w:t>
      </w:r>
    </w:p>
    <w:p>
      <w:r>
        <w:t>Name: WBPLP-01, Latitude: 23.05987, Longitude: 88.519953</w:t>
      </w:r>
    </w:p>
    <w:p>
      <w:r>
        <w:t>Name: WBGAG-01, Latitude: 23.128062, Longitude: 88.638335</w:t>
      </w:r>
    </w:p>
    <w:p>
      <w:r>
        <w:t>Name: WBJIR-01, Latitude: 23.097894, Longitude: 88.464034</w:t>
      </w:r>
    </w:p>
    <w:p>
      <w:r>
        <w:t>Name: WBBNP-01, Latitude: 23.092414, Longitude: 88.619235</w:t>
      </w:r>
    </w:p>
    <w:p>
      <w:r>
        <w:t>Name: WBCHA-01, Latitude: 23.079584, Longitude: 88.535816</w:t>
      </w:r>
    </w:p>
    <w:p>
      <w:r>
        <w:t>Name: WBB3931, Latitude: 22.96755, Longitude: 88.57557</w:t>
      </w:r>
    </w:p>
    <w:p>
      <w:r>
        <w:t>Name: WBB475, Latitude: 22.974058, Longitude: 88.556962</w:t>
      </w:r>
    </w:p>
    <w:p>
      <w:r>
        <w:t>Name: WBNRK-01, Latitude: 22.941592, Longitude: 88.638456</w:t>
      </w:r>
    </w:p>
    <w:p>
      <w:r>
        <w:t>Name: WBHAR-03, Latitude: 22.984034, Longitude: 88.548535</w:t>
      </w:r>
    </w:p>
    <w:p>
      <w:r>
        <w:t>Name: WBHAR-01, Latitude: 22.954678, Longitude: 88.547522</w:t>
      </w:r>
    </w:p>
    <w:p>
      <w:r>
        <w:t>Name: WB3144, Latitude: 22.697942, Longitude: 88.638843</w:t>
      </w:r>
    </w:p>
    <w:p>
      <w:r>
        <w:t>Name: WBE057, Latitude: 22.680667, Longitude: 88.568963</w:t>
      </w:r>
    </w:p>
    <w:p>
      <w:r>
        <w:t>Name: WBB4197, Latitude: 22.69824, Longitude: 88.59257</w:t>
      </w:r>
    </w:p>
    <w:p>
      <w:r>
        <w:t>Name: HP0916, Latitude: 22.61849, Longitude: 88.58501</w:t>
      </w:r>
    </w:p>
    <w:p>
      <w:r>
        <w:t>Name: WBE055, Latitude: 22.68869, Longitude: 88.6382</w:t>
      </w:r>
    </w:p>
    <w:p>
      <w:r>
        <w:t>Name: WBH675, Latitude: 22.70477, Longitude: 88.60911</w:t>
      </w:r>
    </w:p>
    <w:p>
      <w:r>
        <w:t>Name: WBSOS-01, Latitude: 22.64653, Longitude: 88.58524</w:t>
      </w:r>
    </w:p>
    <w:p>
      <w:r>
        <w:t>Name: WB4612, Latitude: 22.867225, Longitude: 88.691614</w:t>
      </w:r>
    </w:p>
    <w:p>
      <w:r>
        <w:t>Name: WBB2317, Latitude: 22.84686, Longitude: 88.706928</w:t>
      </w:r>
    </w:p>
    <w:p>
      <w:r>
        <w:t>Name: WBHAB-03, Latitude: 22.844319, Longitude: 88.660017</w:t>
      </w:r>
    </w:p>
    <w:p>
      <w:r>
        <w:t>Name: WB2562, Latitude: 22.860227, Longitude: 88.672945</w:t>
      </w:r>
    </w:p>
    <w:p>
      <w:r>
        <w:t>Name: WB5748, Latitude: 22.888692, Longitude: 88.691583</w:t>
      </w:r>
    </w:p>
    <w:p>
      <w:r>
        <w:t>Name: WB4265, Latitude: 22.846134, Longitude: 88.650049</w:t>
      </w:r>
    </w:p>
    <w:p>
      <w:r>
        <w:t>Name: WBA567, Latitude: 22.843628, Longitude: 88.637484</w:t>
      </w:r>
    </w:p>
    <w:p>
      <w:r>
        <w:t>Name: WBHAB-05, Latitude: 22.834383, Longitude: 88.646003</w:t>
      </w:r>
    </w:p>
    <w:p>
      <w:r>
        <w:t>Name: WB2601, Latitude: 22.836423, Longitude: 88.694383</w:t>
      </w:r>
    </w:p>
    <w:p>
      <w:r>
        <w:t>Name: WBBDA-01, Latitude: 22.789163, Longitude: 88.643822</w:t>
      </w:r>
    </w:p>
    <w:p>
      <w:r>
        <w:t>Name: WBHAB-01, Latitude: 22.837288, Longitude: 88.65665</w:t>
      </w:r>
    </w:p>
    <w:p>
      <w:r>
        <w:t>Name: WBC046, Latitude: 22.81952, Longitude: 88.66816</w:t>
      </w:r>
    </w:p>
    <w:p>
      <w:r>
        <w:t>Name: WBCOS-01, Latitude: 22.814155, Longitude: 88.70328</w:t>
      </w:r>
    </w:p>
    <w:p>
      <w:r>
        <w:t>Name: WBDGN-01, Latitude: 22.688645, Longitude: 88.650827</w:t>
      </w:r>
    </w:p>
    <w:p>
      <w:r>
        <w:t>Name: WBBCP-01, Latitude: 22.695834, Longitude: 88.687965</w:t>
      </w:r>
    </w:p>
    <w:p>
      <w:r>
        <w:t>Name: WB6360, Latitude: 22.653575, Longitude: 88.68023</w:t>
      </w:r>
    </w:p>
    <w:p>
      <w:r>
        <w:t>Name: WBB1867, Latitude: 22.70957, Longitude: 88.69022</w:t>
      </w:r>
    </w:p>
    <w:p>
      <w:r>
        <w:t>Name: WBD583, Latitude: 22.64711, Longitude: 88.66728</w:t>
      </w:r>
    </w:p>
    <w:p>
      <w:r>
        <w:t>Name: WBB2684, Latitude: 22.6537, Longitude: 88.6565</w:t>
      </w:r>
    </w:p>
    <w:p>
      <w:r>
        <w:t>Name: WBB437, Latitude: 22.673356, Longitude: 88.686008</w:t>
      </w:r>
    </w:p>
    <w:p>
      <w:r>
        <w:t>Name: WBE434, Latitude: 22.63529, Longitude: 88.69941</w:t>
      </w:r>
    </w:p>
    <w:p>
      <w:r>
        <w:t>Name: WB2027, Latitude: 22.643126, Longitude: 88.655548</w:t>
      </w:r>
    </w:p>
    <w:p>
      <w:r>
        <w:t>Name: WB8404, Latitude: 23.073737, Longitude: 88.713455</w:t>
      </w:r>
    </w:p>
    <w:p>
      <w:r>
        <w:t>Name: WB2299, Latitude: 23.066998, Longitude: 88.730091</w:t>
      </w:r>
    </w:p>
    <w:p>
      <w:r>
        <w:t>Name: WBG796, Latitude: 22.91664, Longitude: 88.6953</w:t>
      </w:r>
    </w:p>
    <w:p>
      <w:r>
        <w:t>Name: WB2112, Latitude: 22.955393, Longitude: 88.761576</w:t>
      </w:r>
    </w:p>
    <w:p>
      <w:r>
        <w:t>Name: WBGIG-01, Latitude: 22.928054, Longitude: 88.729253</w:t>
      </w:r>
    </w:p>
    <w:p>
      <w:r>
        <w:t>Name: WBB2179, Latitude: 22.932809, Longitude: 88.735538</w:t>
      </w:r>
    </w:p>
    <w:p>
      <w:r>
        <w:t>Name: WBE292, Latitude: 22.93026, Longitude: 88.77016</w:t>
      </w:r>
    </w:p>
    <w:p>
      <w:r>
        <w:t>Name: WBB1997, Latitude: 22.931254, Longitude: 88.700894</w:t>
      </w:r>
    </w:p>
    <w:p>
      <w:r>
        <w:t>Name: WBG470, Latitude: 22.64104, Longitude: 88.72111</w:t>
      </w:r>
    </w:p>
    <w:p>
      <w:r>
        <w:t>Name: WBB4218, Latitude: 22.70581, Longitude: 88.75185</w:t>
      </w:r>
    </w:p>
    <w:p>
      <w:r>
        <w:t>Name: WBB1842, Latitude: 22.69275, Longitude: 88.72083</w:t>
      </w:r>
    </w:p>
    <w:p>
      <w:r>
        <w:t>Name: WBB4462, Latitude: 22.65782, Longitude: 88.71841</w:t>
      </w:r>
    </w:p>
    <w:p>
      <w:r>
        <w:t>Name: WBB1844, Latitude: 22.680426, Longitude: 88.726835</w:t>
      </w:r>
    </w:p>
    <w:p>
      <w:r>
        <w:t>Name: WBB4349, Latitude: 22.6405, Longitude: 88.74072</w:t>
      </w:r>
    </w:p>
    <w:p>
      <w:r>
        <w:t>Name: WBI512, Latitude: 22.6832, Longitude: 88.7423</w:t>
      </w:r>
    </w:p>
    <w:p>
      <w:r>
        <w:t>Name: WBG586, Latitude: 22.87891, Longitude: 88.72924</w:t>
      </w:r>
    </w:p>
    <w:p>
      <w:r>
        <w:t>Name: WBCHG-01, Latitude: 22.853555, Longitude: 88.80902</w:t>
      </w:r>
    </w:p>
    <w:p>
      <w:r>
        <w:t>Name: WB3221, Latitude: 22.851978, Longitude: 88.756609</w:t>
      </w:r>
    </w:p>
    <w:p>
      <w:r>
        <w:t>Name: WBB4299, Latitude: 22.855746, Longitude: 88.745065</w:t>
      </w:r>
    </w:p>
    <w:p>
      <w:r>
        <w:t>Name: WB3484, Latitude: 22.82142, Longitude: 88.79033</w:t>
      </w:r>
    </w:p>
    <w:p>
      <w:r>
        <w:t>Name: WBB1923, Latitude: 22.845517, Longitude: 88.733411</w:t>
      </w:r>
    </w:p>
    <w:p>
      <w:r>
        <w:t>Name: WBB1871, Latitude: 22.8595, Longitude: 88.73225</w:t>
      </w:r>
    </w:p>
    <w:p>
      <w:r>
        <w:t>Name: WBGOB-03, Latitude: 22.88153, Longitude: 88.762828</w:t>
      </w:r>
    </w:p>
    <w:p>
      <w:r>
        <w:t>Name: WB6146, Latitude: 22.999013, Longitude: 88.845735</w:t>
      </w:r>
    </w:p>
    <w:p>
      <w:r>
        <w:t>Name: WB6542, Latitude: 22.986789, Longitude: 88.788097</w:t>
      </w:r>
    </w:p>
    <w:p>
      <w:r>
        <w:t>Name: WB6622, Latitude: 23.021589, Longitude: 88.852322</w:t>
      </w:r>
    </w:p>
    <w:p>
      <w:r>
        <w:t>Name: WBB1817, Latitude: 23.032595, Longitude: 88.799624</w:t>
      </w:r>
    </w:p>
    <w:p>
      <w:r>
        <w:t>Name: WBCND-01, Latitude: 22.970616, Longitude: 88.780969</w:t>
      </w:r>
    </w:p>
    <w:p>
      <w:r>
        <w:t>Name: WBB2300, Latitude: 23.037417, Longitude: 88.770027</w:t>
      </w:r>
    </w:p>
    <w:p>
      <w:r>
        <w:t>Name: WBC913, Latitude: 23.02613, Longitude: 88.8387</w:t>
      </w:r>
    </w:p>
    <w:p>
      <w:r>
        <w:t>Name: WB3771, Latitude: 23.013787, Longitude: 88.723695</w:t>
      </w:r>
    </w:p>
    <w:p>
      <w:r>
        <w:t>Name: WBB521, Latitude: 22.981149, Longitude: 88.85166</w:t>
      </w:r>
    </w:p>
    <w:p>
      <w:r>
        <w:t>Name: WBBDR-01, Latitude: 22.735042, Longitude: 88.785536</w:t>
      </w:r>
    </w:p>
    <w:p>
      <w:r>
        <w:t>Name: WB1857, Latitude: 22.706313, Longitude: 88.799703</w:t>
      </w:r>
    </w:p>
    <w:p>
      <w:r>
        <w:t>Name: WBG786, Latitude: 22.74964, Longitude: 88.8351</w:t>
      </w:r>
    </w:p>
    <w:p>
      <w:r>
        <w:t>Name: WB2560, Latitude: 22.710013, Longitude: 88.773869</w:t>
      </w:r>
    </w:p>
    <w:p>
      <w:r>
        <w:t>Name: WBB148, Latitude: 22.679503, Longitude: 88.834575</w:t>
      </w:r>
    </w:p>
    <w:p>
      <w:r>
        <w:t>Name: WB6244, Latitude: 22.652971, Longitude: 88.811082</w:t>
      </w:r>
    </w:p>
    <w:p>
      <w:r>
        <w:t>Name: WBB4130, Latitude: 22.69546, Longitude: 88.77956</w:t>
      </w:r>
    </w:p>
    <w:p>
      <w:r>
        <w:t>Name: WBKHL-01, Latitude: 22.681832, Longitude: 88.813908</w:t>
      </w:r>
    </w:p>
    <w:p>
      <w:r>
        <w:t>Name: WBB3046, Latitude: 22.68278, Longitude: 88.81898</w:t>
      </w:r>
    </w:p>
    <w:p>
      <w:r>
        <w:t>Name: WB7597, Latitude: 22.679451, Longitude: 88.779318</w:t>
      </w:r>
    </w:p>
    <w:p>
      <w:r>
        <w:t>Name: WB7703, Latitude: 22.690925, Longitude: 88.831867</w:t>
      </w:r>
    </w:p>
    <w:p>
      <w:r>
        <w:t>Name: WBB4074, Latitude: 22.66239, Longitude: 88.83108</w:t>
      </w:r>
    </w:p>
    <w:p>
      <w:r>
        <w:t>Name: WB3201, Latitude: 23.105747, Longitude: 88.816878</w:t>
      </w:r>
    </w:p>
    <w:p>
      <w:r>
        <w:t>Name: WB6717, Latitude: 22.912139, Longitude: 88.824673</w:t>
      </w:r>
    </w:p>
    <w:p>
      <w:r>
        <w:t>Name: WB5688, Latitude: 22.926708, Longitude: 88.786097</w:t>
      </w:r>
    </w:p>
    <w:p>
      <w:r>
        <w:t>Name: WB2446, Latitude: 22.91593, Longitude: 88.85347</w:t>
      </w:r>
    </w:p>
    <w:p>
      <w:r>
        <w:t>Name: WBB150, Latitude: 22.952999, Longitude: 88.850013</w:t>
      </w:r>
    </w:p>
    <w:p>
      <w:r>
        <w:t>Name: WBD392, Latitude: 22.921726, Longitude: 88.783111</w:t>
      </w:r>
    </w:p>
    <w:p>
      <w:r>
        <w:t>Name: WBE056, Latitude: 22.90924, Longitude: 88.84793</w:t>
      </w:r>
    </w:p>
    <w:p>
      <w:r>
        <w:t>Name: WBA028, Latitude: 22.930119, Longitude: 88.879519</w:t>
      </w:r>
    </w:p>
    <w:p>
      <w:r>
        <w:t>Name: WBGRP-01, Latitude: 23.134908, Longitude: 88.816679</w:t>
      </w:r>
    </w:p>
    <w:p>
      <w:r>
        <w:t>Name: WBHLN-01, Latitude: 23.187715, Longitude: 88.85537</w:t>
      </w:r>
    </w:p>
    <w:p>
      <w:r>
        <w:t>Name: WB2688, Latitude: 23.171871, Longitude: 88.849943</w:t>
      </w:r>
    </w:p>
    <w:p>
      <w:r>
        <w:t>Name: WBB3929, Latitude: 23.05527, Longitude: 88.81025</w:t>
      </w:r>
    </w:p>
    <w:p>
      <w:r>
        <w:t>Name: WBBAN-01, Latitude: 23.040862, Longitude: 88.829239</w:t>
      </w:r>
    </w:p>
    <w:p>
      <w:r>
        <w:t>Name: WBB1950, Latitude: 23.053922, Longitude: 88.852162</w:t>
      </w:r>
    </w:p>
    <w:p>
      <w:r>
        <w:t>Name: WBB3531, Latitude: 23.03722, Longitude: 88.83295</w:t>
      </w:r>
    </w:p>
    <w:p>
      <w:r>
        <w:t>Name: WBB2171, Latitude: 23.058426, Longitude: 88.827047</w:t>
      </w:r>
    </w:p>
    <w:p>
      <w:r>
        <w:t>Name: WBB2236, Latitude: 23.033495, Longitude: 88.82566</w:t>
      </w:r>
    </w:p>
    <w:p>
      <w:r>
        <w:t>Name: WB7993, Latitude: 23.037534, Longitude: 88.873998</w:t>
      </w:r>
    </w:p>
    <w:p>
      <w:r>
        <w:t>Name: WBB512, Latitude: 23.038218, Longitude: 88.863303</w:t>
      </w:r>
    </w:p>
    <w:p>
      <w:r>
        <w:t>Name: WB9527, Latitude: 23.063119, Longitude: 88.833228</w:t>
      </w:r>
    </w:p>
    <w:p>
      <w:r>
        <w:t>Name: WBB1628, Latitude: 23.044044, Longitude: 88.82111</w:t>
      </w:r>
    </w:p>
    <w:p>
      <w:r>
        <w:t>Name: HP2103, Latitude: 23.046704, Longitude: 88.854893</w:t>
      </w:r>
    </w:p>
    <w:p>
      <w:r>
        <w:t>Name: WB2604, Latitude: 22.63549, Longitude: 88.85178</w:t>
      </w:r>
    </w:p>
    <w:p>
      <w:r>
        <w:t>Name: WBBAS-02, Latitude: 22.676473, Longitude: 88.844213</w:t>
      </w:r>
    </w:p>
    <w:p>
      <w:r>
        <w:t>Name: WBBAS-01, Latitude: 22.660331, Longitude: 88.865333</w:t>
      </w:r>
    </w:p>
    <w:p>
      <w:r>
        <w:t>Name: WBC079, Latitude: 22.6692, Longitude: 88.85255</w:t>
      </w:r>
    </w:p>
    <w:p>
      <w:r>
        <w:t>Name: WBB734, Latitude: 22.65503, Longitude: 88.858402</w:t>
      </w:r>
    </w:p>
    <w:p>
      <w:r>
        <w:t>Name: WBA049, Latitude: 22.682795, Longitude: 88.868253</w:t>
      </w:r>
    </w:p>
    <w:p>
      <w:r>
        <w:t>Name: WBC271, Latitude: 22.62995, Longitude: 88.83131</w:t>
      </w:r>
    </w:p>
    <w:p>
      <w:r>
        <w:t>Name: WB2603, Latitude: 22.651811, Longitude: 88.845712</w:t>
      </w:r>
    </w:p>
    <w:p>
      <w:r>
        <w:t>Name: WBB1076, Latitude: 22.672457, Longitude: 88.846164</w:t>
      </w:r>
    </w:p>
    <w:p>
      <w:r>
        <w:t>Name: WBD052, Latitude: 22.66915, Longitude: 88.86921</w:t>
      </w:r>
    </w:p>
    <w:p>
      <w:r>
        <w:t>Name: WBB152, Latitude: 22.660822, Longitude: 88.875061</w:t>
      </w:r>
    </w:p>
    <w:p>
      <w:r>
        <w:t>Name: WBG924, Latitude: 22.69382, Longitude: 88.88377</w:t>
      </w:r>
    </w:p>
    <w:p>
      <w:r>
        <w:t>Name: WBG169, Latitude: 22.74773, Longitude: 88.91053</w:t>
      </w:r>
    </w:p>
    <w:p>
      <w:r>
        <w:t>Name: WBKTH-01, Latitude: 22.73099, Longitude: 88.86313</w:t>
      </w:r>
    </w:p>
    <w:p>
      <w:r>
        <w:t>Name: WBH643, Latitude: 22.7621, Longitude: 88.8815</w:t>
      </w:r>
    </w:p>
    <w:p>
      <w:r>
        <w:t>Name: WBBIT-01, Latitude: 22.8531, Longitude: 88.930068</w:t>
      </w:r>
    </w:p>
    <w:p>
      <w:r>
        <w:t>Name: WBSWN-01, Latitude: 22.803511, Longitude: 88.856653</w:t>
      </w:r>
    </w:p>
    <w:p>
      <w:r>
        <w:t>Name: WBGPL-01, Latitude: 22.888666, Longitude: 88.882177</w:t>
      </w:r>
    </w:p>
    <w:p>
      <w:r>
        <w:t>Name: WBA335, Latitude: 22.850003, Longitude: 88.904241</w:t>
      </w:r>
    </w:p>
    <w:p>
      <w:r>
        <w:t>Name: WBBAA-01, Latitude: 23.213249, Longitude: 88.887997</w:t>
      </w:r>
    </w:p>
    <w:p>
      <w:r>
        <w:t>Name: WBB1857, Latitude: 23.21564, Longitude: 88.869937</w:t>
      </w:r>
    </w:p>
    <w:p>
      <w:r>
        <w:t>Name: WB5259, Latitude: 23.135224, Longitude: 88.872293</w:t>
      </w:r>
    </w:p>
    <w:p>
      <w:r>
        <w:t>Name: WBD582, Latitude: 23.13571, Longitude: 88.88778</w:t>
      </w:r>
    </w:p>
    <w:p>
      <w:r>
        <w:t>Name: WBB1771, Latitude: 23.127189, Longitude: 88.89875</w:t>
      </w:r>
    </w:p>
    <w:p>
      <w:r>
        <w:t>Name: WBC045, Latitude: 23.14977, Longitude: 88.91928</w:t>
      </w:r>
    </w:p>
    <w:p>
      <w:r>
        <w:t>Name: WB8406, Latitude: 23.202204, Longitude: 88.900187</w:t>
      </w:r>
    </w:p>
    <w:p>
      <w:r>
        <w:t>Name: WBB1639, Latitude: 23.225367, Longitude: 88.895401</w:t>
      </w:r>
    </w:p>
    <w:p>
      <w:r>
        <w:t>Name: WBD805, Latitude: 22.67848, Longitude: 88.91811</w:t>
      </w:r>
    </w:p>
    <w:p>
      <w:r>
        <w:t>Name: WBC989, Latitude: 22.62896, Longitude: 88.927052</w:t>
      </w:r>
    </w:p>
    <w:p>
      <w:r>
        <w:t>Name: WBB3499, Latitude: 22.67147, Longitude: 88.90791</w:t>
      </w:r>
    </w:p>
    <w:p>
      <w:r>
        <w:t>Name: WBB4079, Latitude: 22.65783, Longitude: 88.90245</w:t>
      </w:r>
    </w:p>
    <w:p>
      <w:r>
        <w:t>Name: WB2547, Latitude: 22.666565, Longitude: 88.892734</w:t>
      </w:r>
    </w:p>
    <w:p>
      <w:r>
        <w:t>Name: WB2707, Latitude: 22.64022, Longitude: 88.89465</w:t>
      </w:r>
    </w:p>
    <w:p>
      <w:r>
        <w:t>Name: WBF918, Latitude: 23.20263, Longitude: 88.97706</w:t>
      </w:r>
    </w:p>
    <w:p>
      <w:r>
        <w:t>Name: WBD015, Latitude: 23.18472, Longitude: 88.93189</w:t>
      </w:r>
    </w:p>
    <w:p>
      <w:r>
        <w:t>Name: WBNUH-01, Latitude: 22.607455, Longitude: 88.55479</w:t>
      </w:r>
    </w:p>
    <w:p>
      <w:r>
        <w:t>Name: WB2160, Latitude: 22.833847, Longitude: 88.522677</w:t>
      </w:r>
    </w:p>
    <w:p>
      <w:r>
        <w:t>Name: WBB4467, Latitude: 22.8114, Longitude: 88.55093</w:t>
      </w:r>
    </w:p>
    <w:p>
      <w:r>
        <w:t>Name: WBRJV-01, Latitude: 22.824775, Longitude: 88.555943</w:t>
      </w:r>
    </w:p>
    <w:p>
      <w:r>
        <w:t>Name: WBB4139, Latitude: 22.59628, Longitude: 88.56453</w:t>
      </w:r>
    </w:p>
    <w:p>
      <w:r>
        <w:t>Name: WBSPR-01, Latitude: 22.550354, Longitude: 88.597817</w:t>
      </w:r>
    </w:p>
    <w:p>
      <w:r>
        <w:t>Name: WBGKP-01, Latitude: 22.501152, Longitude: 88.612311</w:t>
      </w:r>
    </w:p>
    <w:p>
      <w:r>
        <w:t>Name: WBB1700, Latitude: 22.505639, Longitude: 88.597048</w:t>
      </w:r>
    </w:p>
    <w:p>
      <w:r>
        <w:t>Name: WB6427, Latitude: 22.532774, Longitude: 88.644599</w:t>
      </w:r>
    </w:p>
    <w:p>
      <w:r>
        <w:t>Name: HP1889, Latitude: 22.59622, Longitude: 88.64615</w:t>
      </w:r>
    </w:p>
    <w:p>
      <w:r>
        <w:t>Name: WBPIM-01, Latitude: 22.602285, Longitude: 88.6234</w:t>
      </w:r>
    </w:p>
    <w:p>
      <w:r>
        <w:t>Name: WBC050, Latitude: 22.60605, Longitude: 88.67953</w:t>
      </w:r>
    </w:p>
    <w:p>
      <w:r>
        <w:t>Name: WBB2708, Latitude: 22.59592, Longitude: 88.58062</w:t>
      </w:r>
    </w:p>
    <w:p>
      <w:r>
        <w:t>Name: WBB4312, Latitude: 22.60149, Longitude: 88.61021</w:t>
      </w:r>
    </w:p>
    <w:p>
      <w:r>
        <w:t>Name: WBD563, Latitude: 22.6061, Longitude: 88.5944</w:t>
      </w:r>
    </w:p>
    <w:p>
      <w:r>
        <w:t>Name: WB6025, Latitude: 22.85594, Longitude: 88.652783</w:t>
      </w:r>
    </w:p>
    <w:p>
      <w:r>
        <w:t>Name: WBB1948, Latitude: 22.860843, Longitude: 88.632378</w:t>
      </w:r>
    </w:p>
    <w:p>
      <w:r>
        <w:t>Name: HP1506, Latitude: 22.79234, Longitude: 88.63603</w:t>
      </w:r>
    </w:p>
    <w:p>
      <w:r>
        <w:t>Name: WB2615, Latitude: 22.827123, Longitude: 88.654389</w:t>
      </w:r>
    </w:p>
    <w:p>
      <w:r>
        <w:t>Name: WBB4710, Latitude: 22.81047, Longitude: 88.61374</w:t>
      </w:r>
    </w:p>
    <w:p>
      <w:r>
        <w:t>Name: WBB3928, Latitude: 22.86452, Longitude: 88.64625</w:t>
      </w:r>
    </w:p>
    <w:p>
      <w:r>
        <w:t>Name: WB2534, Latitude: 22.838728, Longitude: 88.674343</w:t>
      </w:r>
    </w:p>
    <w:p>
      <w:r>
        <w:t>Name: WBB3503, Latitude: 22.86158, Longitude: 88.66511</w:t>
      </w:r>
    </w:p>
    <w:p>
      <w:r>
        <w:t>Name: WBB1310, Latitude: 22.525054, Longitude: 88.787941</w:t>
      </w:r>
    </w:p>
    <w:p>
      <w:r>
        <w:t>Name: WBMLA-01, Latitude: 22.506919, Longitude: 88.76957</w:t>
      </w:r>
    </w:p>
    <w:p>
      <w:r>
        <w:t>Name: WBF886, Latitude: 22.50941, Longitude: 88.5701</w:t>
      </w:r>
    </w:p>
    <w:p>
      <w:r>
        <w:t>Name: WB1936, Latitude: 22.502713, Longitude: 88.537709</w:t>
      </w:r>
    </w:p>
    <w:p>
      <w:r>
        <w:t>Name: WBB2327, Latitude: 22.50608, Longitude: 88.70977</w:t>
      </w:r>
    </w:p>
    <w:p>
      <w:r>
        <w:t>Name: WBF473, Latitude: 22.49874, Longitude: 88.74487</w:t>
      </w:r>
    </w:p>
    <w:p>
      <w:r>
        <w:t>Name: WBF757, Latitude: 22.53317, Longitude: 88.77621</w:t>
      </w:r>
    </w:p>
    <w:p>
      <w:r>
        <w:t>Name: WBF835, Latitude: 22.67329, Longitude: 88.63626</w:t>
      </w:r>
    </w:p>
    <w:p>
      <w:r>
        <w:t>Name: WBB2031, Latitude: 22.704941, Longitude: 88.682619</w:t>
      </w:r>
    </w:p>
    <w:p>
      <w:r>
        <w:t>Name: WBD200, Latitude: 22.69475, Longitude: 88.74391</w:t>
      </w:r>
    </w:p>
    <w:p>
      <w:r>
        <w:t>Name: WBF830, Latitude: 22.62861, Longitude: 88.6759</w:t>
      </w:r>
    </w:p>
    <w:p>
      <w:r>
        <w:t>Name: WBB2703, Latitude: 22.67308, Longitude: 88.65126</w:t>
      </w:r>
    </w:p>
    <w:p>
      <w:r>
        <w:t>Name: WBF981, Latitude: 22.68267, Longitude: 88.58648</w:t>
      </w:r>
    </w:p>
    <w:p>
      <w:r>
        <w:t>Name: HP1371, Latitude: 22.67562, Longitude: 88.67294</w:t>
      </w:r>
    </w:p>
    <w:p>
      <w:r>
        <w:t>Name: WBG631, Latitude: 22.71931, Longitude: 88.61566</w:t>
      </w:r>
    </w:p>
    <w:p>
      <w:r>
        <w:t>Name: WBB1807, Latitude: 22.69441, Longitude: 88.697332</w:t>
      </w:r>
    </w:p>
    <w:p>
      <w:r>
        <w:t>Name: HP1374, Latitude: 22.81579, Longitude: 88.73981</w:t>
      </w:r>
    </w:p>
    <w:p>
      <w:r>
        <w:t>Name: WB3232, Latitude: 22.867647, Longitude: 88.711835</w:t>
      </w:r>
    </w:p>
    <w:p>
      <w:r>
        <w:t>Name: WBB3514, Latitude: 22.85184, Longitude: 88.74959</w:t>
      </w:r>
    </w:p>
    <w:p>
      <w:r>
        <w:t>Name: WBC051, Latitude: 22.69062, Longitude: 88.76022</w:t>
      </w:r>
    </w:p>
    <w:p>
      <w:r>
        <w:t>Name: WB1962, Latitude: 22.653767, Longitude: 88.757299</w:t>
      </w:r>
    </w:p>
    <w:p>
      <w:r>
        <w:t>Name: WBB1641, Latitude: 22.617388, Longitude: 88.742378</w:t>
      </w:r>
    </w:p>
    <w:p>
      <w:r>
        <w:t>Name: WBG031, Latitude: 22.55201, Longitude: 88.76021</w:t>
      </w:r>
    </w:p>
    <w:p>
      <w:r>
        <w:t>Name: WBI529, Latitude: 22.60523, Longitude: 88.85873</w:t>
      </w:r>
    </w:p>
    <w:p>
      <w:r>
        <w:t>Name: WBA144, Latitude: 22.66421, Longitude: 88.859764</w:t>
      </w:r>
    </w:p>
    <w:p>
      <w:r>
        <w:t>Name: WBC160, Latitude: 22.624064, Longitude: 88.850451</w:t>
      </w:r>
    </w:p>
    <w:p>
      <w:r>
        <w:t>Name: WB2564, Latitude: 22.661465, Longitude: 88.855787</w:t>
      </w:r>
    </w:p>
    <w:p>
      <w:r>
        <w:t>Name: WBD155, Latitude: 22.61583, Longitude: 88.81458</w:t>
      </w:r>
    </w:p>
    <w:p>
      <w:r>
        <w:t>Name: WB6613, Latitude: 22.607781, Longitude: 88.846165</w:t>
      </w:r>
    </w:p>
    <w:p>
      <w:r>
        <w:t>Name: WBBBC-01, Latitude: 22.556157, Longitude: 88.822489</w:t>
      </w:r>
    </w:p>
    <w:p>
      <w:r>
        <w:t>Name: WBB1694, Latitude: 22.600622, Longitude: 88.874095</w:t>
      </w:r>
    </w:p>
    <w:p>
      <w:r>
        <w:t>Name: WBB1636, Latitude: 22.576387, Longitude: 88.802824</w:t>
      </w:r>
    </w:p>
    <w:p>
      <w:r>
        <w:t>Name: WBB363, Latitude: 22.586838, Longitude: 88.872259</w:t>
      </w:r>
    </w:p>
    <w:p>
      <w:r>
        <w:t>Name: WBG993, Latitude: 22.57062, Longitude: 88.85635</w:t>
      </w:r>
    </w:p>
    <w:p>
      <w:r>
        <w:t>Name: WB3202, Latitude: 22.579569, Longitude: 88.860894</w:t>
      </w:r>
    </w:p>
    <w:p>
      <w:r>
        <w:t>Name: WBB1631, Latitude: 22.586681, Longitude: 88.841369</w:t>
      </w:r>
    </w:p>
    <w:p>
      <w:r>
        <w:t>Name: WB3381, Latitude: 22.59396, Longitude: 88.80107</w:t>
      </w:r>
    </w:p>
    <w:p>
      <w:r>
        <w:t>Name: WBB4221, Latitude: 22.72119, Longitude: 88.8312</w:t>
      </w:r>
    </w:p>
    <w:p>
      <w:r>
        <w:t>Name: WBD017, Latitude: 22.72149, Longitude: 88.81293</w:t>
      </w:r>
    </w:p>
    <w:p>
      <w:r>
        <w:t>Name: WBD585, Latitude: 22.7262, Longitude: 88.8506</w:t>
      </w:r>
    </w:p>
    <w:p>
      <w:r>
        <w:t>Name: WB2605, Latitude: 22.70755, Longitude: 88.86519</w:t>
      </w:r>
    </w:p>
    <w:p>
      <w:r>
        <w:t>Name: WBD078, Latitude: 22.85954, Longitude: 88.9347</w:t>
      </w:r>
    </w:p>
    <w:p>
      <w:r>
        <w:t>Name: WB6749, Latitude: 22.805331, Longitude: 88.810773</w:t>
      </w:r>
    </w:p>
    <w:p>
      <w:r>
        <w:t>Name: WB8715, Latitude: 22.829715, Longitude: 88.931686</w:t>
      </w:r>
    </w:p>
    <w:p>
      <w:r>
        <w:t>Name: WBG534, Latitude: 22.86495, Longitude: 88.87275</w:t>
      </w:r>
    </w:p>
    <w:p>
      <w:r>
        <w:t>Name: WBA338, Latitude: 22.822723, Longitude: 88.82905</w:t>
      </w:r>
    </w:p>
    <w:p>
      <w:r>
        <w:t>Name: WBC999, Latitude: 22.83359, Longitude: 88.96457</w:t>
      </w:r>
    </w:p>
    <w:p>
      <w:r>
        <w:t>Name: WBB4380, Latitude: 22.80527, Longitude: 88.94902</w:t>
      </w:r>
    </w:p>
    <w:p>
      <w:r>
        <w:t>Name: WBB3498, Latitude: 22.52106, Longitude: 88.91222</w:t>
      </w:r>
    </w:p>
    <w:p>
      <w:r>
        <w:t>Name: WBB1311, Latitude: 22.537952, Longitude: 88.952132</w:t>
      </w:r>
    </w:p>
    <w:p>
      <w:r>
        <w:t>Name: WB3311, Latitude: 22.521521, Longitude: 88.936439</w:t>
      </w:r>
    </w:p>
    <w:p>
      <w:r>
        <w:t>Name: WBD575, Latitude: 22.53095, Longitude: 88.92956</w:t>
      </w:r>
    </w:p>
    <w:p>
      <w:r>
        <w:t>Name: WB5223, Latitude: 22.515865, Longitude: 88.874451</w:t>
      </w:r>
    </w:p>
    <w:p>
      <w:r>
        <w:t>Name: WBB3174, Latitude: 22.56703, Longitude: 88.91266</w:t>
      </w:r>
    </w:p>
    <w:p>
      <w:r>
        <w:t>Name: WBB733, Latitude: 22.578673, Longitude: 88.917868</w:t>
      </w:r>
    </w:p>
    <w:p>
      <w:r>
        <w:t>Name: WBB3525, Latitude: 22.58894, Longitude: 88.93412</w:t>
      </w:r>
    </w:p>
    <w:p>
      <w:r>
        <w:t>Name: WBB3175, Latitude: 22.58497, Longitude: 88.91814</w:t>
      </w:r>
    </w:p>
    <w:p>
      <w:r>
        <w:t>Name: WBHAS-01, Latitude: 22.569932, Longitude: 88.911097</w:t>
      </w:r>
    </w:p>
    <w:p>
      <w:r>
        <w:t>Name: WB1637, Latitude: 22.5834, Longitude: 88.898733</w:t>
      </w:r>
    </w:p>
    <w:p>
      <w:r>
        <w:t>Name: WBB4721, Latitude: 22.59786, Longitude: 88.91653</w:t>
      </w:r>
    </w:p>
    <w:p>
      <w:r>
        <w:t>Name: WBTAK-01, Latitude: 22.584743, Longitude: 88.924075</w:t>
      </w:r>
    </w:p>
    <w:p>
      <w:r>
        <w:t>Name: WBD573, Latitude: 22.58368, Longitude: 88.9332</w:t>
      </w:r>
    </w:p>
    <w:p>
      <w:r>
        <w:t>Name: WBB1306, Latitude: 22.60031, Longitude: 88.94381</w:t>
      </w:r>
    </w:p>
    <w:p>
      <w:r>
        <w:t>Name: WBD591, Latitude: 22.67136, Longitude: 88.91836</w:t>
      </w:r>
    </w:p>
    <w:p>
      <w:r>
        <w:t>Name: WBD013, Latitude: 22.66998, Longitude: 88.94201</w:t>
      </w:r>
    </w:p>
    <w:p>
      <w:r>
        <w:t>Name: WBB2443, Latitude: 22.60978, Longitude: 88.90779</w:t>
      </w:r>
    </w:p>
    <w:p>
      <w:r>
        <w:t>Name: WBB3526, Latitude: 22.67167, Longitude: 88.932753</w:t>
      </w:r>
    </w:p>
    <w:p>
      <w:r>
        <w:t>Name: WB5292, Latitude: 22.648476, Longitude: 88.91978</w:t>
      </w:r>
    </w:p>
    <w:p>
      <w:r>
        <w:t>Name: WBH682, Latitude: 22.67873, Longitude: 88.93488</w:t>
      </w:r>
    </w:p>
    <w:p>
      <w:r>
        <w:t>Name: WBI556, Latitude: 22.6173, Longitude: 88.91901</w:t>
      </w:r>
    </w:p>
    <w:p>
      <w:r>
        <w:t>Name: WBFAR-01, Latitude: 24.779517, Longitude: 87.9169</w:t>
      </w:r>
    </w:p>
    <w:p>
      <w:r>
        <w:t>Name: WBB1940, Latitude: 24.804872, Longitude: 87.901307</w:t>
      </w:r>
    </w:p>
    <w:p>
      <w:r>
        <w:t>Name: WB5341, Latitude: 24.777773, Longitude: 87.884128</w:t>
      </w:r>
    </w:p>
    <w:p>
      <w:r>
        <w:t>Name: WBB1888, Latitude: 24.787282, Longitude: 87.878725</w:t>
      </w:r>
    </w:p>
    <w:p>
      <w:r>
        <w:t>Name: WB9603, Latitude: 24.815739, Longitude: 87.909729</w:t>
      </w:r>
    </w:p>
    <w:p>
      <w:r>
        <w:t>Name: WBB207, Latitude: 24.779651, Longitude: 87.912045</w:t>
      </w:r>
    </w:p>
    <w:p>
      <w:r>
        <w:t>Name: WBB4675, Latitude: 24.624616, Longitude: 87.914924</w:t>
      </w:r>
    </w:p>
    <w:p>
      <w:r>
        <w:t>Name: WBB1128, Latitude: 24.649979, Longitude: 87.913629</w:t>
      </w:r>
    </w:p>
    <w:p>
      <w:r>
        <w:t>Name: WBB2473, Latitude: 24.62927, Longitude: 87.90772</w:t>
      </w:r>
    </w:p>
    <w:p>
      <w:r>
        <w:t>Name: WBB3400, Latitude: 24.64412, Longitude: 87.91394</w:t>
      </w:r>
    </w:p>
    <w:p>
      <w:r>
        <w:t>Name: WBB4054, Latitude: 24.61735, Longitude: 87.91747</w:t>
      </w:r>
    </w:p>
    <w:p>
      <w:r>
        <w:t>Name: WBCNP-01, Latitude: 24.636874, Longitude: 87.917265</w:t>
      </w:r>
    </w:p>
    <w:p>
      <w:r>
        <w:t>Name: WB5943, Latitude: 24.716498, Longitude: 87.908332</w:t>
      </w:r>
    </w:p>
    <w:p>
      <w:r>
        <w:t>Name: WB9112, Latitude: 24.745866, Longitude: 87.897937</w:t>
      </w:r>
    </w:p>
    <w:p>
      <w:r>
        <w:t>Name: WBZAF-01, Latitude: 24.757451, Longitude: 87.926111</w:t>
      </w:r>
    </w:p>
    <w:p>
      <w:r>
        <w:t>Name: WBARJ-01, Latitude: 24.720006, Longitude: 87.933122</w:t>
      </w:r>
    </w:p>
    <w:p>
      <w:r>
        <w:t>Name: WBB3363, Latitude: 24.765002, Longitude: 87.92585</w:t>
      </w:r>
    </w:p>
    <w:p>
      <w:r>
        <w:t>Name: WBB2444, Latitude: 24.7283, Longitude: 87.930631</w:t>
      </w:r>
    </w:p>
    <w:p>
      <w:r>
        <w:t>Name: WB4787, Latitude: 24.736368, Longitude: 87.928593</w:t>
      </w:r>
    </w:p>
    <w:p>
      <w:r>
        <w:t>Name: WBB389, Latitude: 24.688935, Longitude: 87.938106</w:t>
      </w:r>
    </w:p>
    <w:p>
      <w:r>
        <w:t>Name: WB4669, Latitude: 24.677389, Longitude: 87.925577</w:t>
      </w:r>
    </w:p>
    <w:p>
      <w:r>
        <w:t>Name: WBB2474, Latitude: 24.66107, Longitude: 87.94427</w:t>
      </w:r>
    </w:p>
    <w:p>
      <w:r>
        <w:t>Name: WBB1360, Latitude: 24.681621, Longitude: 87.945293</w:t>
      </w:r>
    </w:p>
    <w:p>
      <w:r>
        <w:t>Name: WB6040, Latitude: 24.700697, Longitude: 87.922756</w:t>
      </w:r>
    </w:p>
    <w:p>
      <w:r>
        <w:t>Name: WBB265, Latitude: 24.661056, Longitude: 87.919888</w:t>
      </w:r>
    </w:p>
    <w:p>
      <w:r>
        <w:t>Name: WB2129, Latitude: 24.824956, Longitude: 87.954877</w:t>
      </w:r>
    </w:p>
    <w:p>
      <w:r>
        <w:t>Name: WBA564, Latitude: 24.809545, Longitude: 87.955956</w:t>
      </w:r>
    </w:p>
    <w:p>
      <w:r>
        <w:t>Name: WBA112, Latitude: 24.834255, Longitude: 87.949899</w:t>
      </w:r>
    </w:p>
    <w:p>
      <w:r>
        <w:t>Name: WBB1532, Latitude: 24.79633, Longitude: 87.91774</w:t>
      </w:r>
    </w:p>
    <w:p>
      <w:r>
        <w:t>Name: WB3581, Latitude: 24.788587, Longitude: 87.92216</w:t>
      </w:r>
    </w:p>
    <w:p>
      <w:r>
        <w:t>Name: WBA821, Latitude: 24.65133, Longitude: 87.964699</w:t>
      </w:r>
    </w:p>
    <w:p>
      <w:r>
        <w:t>Name: WBKNU-01, Latitude: 24.64709, Longitude: 87.973957</w:t>
      </w:r>
    </w:p>
    <w:p>
      <w:r>
        <w:t>Name: WB9539, Latitude: 24.634031, Longitude: 87.97194</w:t>
      </w:r>
    </w:p>
    <w:p>
      <w:r>
        <w:t>Name: WBB2472, Latitude: 24.64227, Longitude: 87.94416</w:t>
      </w:r>
    </w:p>
    <w:p>
      <w:r>
        <w:t>Name: WBB4062, Latitude: 24.652425, Longitude: 87.955316</w:t>
      </w:r>
    </w:p>
    <w:p>
      <w:r>
        <w:t>Name: WBB4670, Latitude: 24.655751, Longitude: 87.970503</w:t>
      </w:r>
    </w:p>
    <w:p>
      <w:r>
        <w:t>Name: WBB1803, Latitude: 24.62712, Longitude: 87.96687</w:t>
      </w:r>
    </w:p>
    <w:p>
      <w:r>
        <w:t>Name: HP1757, Latitude: 24.85752, Longitude: 87.96013</w:t>
      </w:r>
    </w:p>
    <w:p>
      <w:r>
        <w:t>Name: WB9909, Latitude: 24.684697, Longitude: 87.954746</w:t>
      </w:r>
    </w:p>
    <w:p>
      <w:r>
        <w:t>Name: WBDHU-01, Latitude: 24.679636, Longitude: 87.955291</w:t>
      </w:r>
    </w:p>
    <w:p>
      <w:r>
        <w:t>Name: WBC289, Latitude: 24.692058, Longitude: 87.973616</w:t>
      </w:r>
    </w:p>
    <w:p>
      <w:r>
        <w:t>Name: WBB2490, Latitude: 24.66683, Longitude: 87.94741</w:t>
      </w:r>
    </w:p>
    <w:p>
      <w:r>
        <w:t>Name: WB8798, Latitude: 24.672773, Longitude: 87.948814</w:t>
      </w:r>
    </w:p>
    <w:p>
      <w:r>
        <w:t>Name: WBB4652, Latitude: 24.673039, Longitude: 87.95751</w:t>
      </w:r>
    </w:p>
    <w:p>
      <w:r>
        <w:t>Name: WBB2780, Latitude: 24.67755, Longitude: 87.95249</w:t>
      </w:r>
    </w:p>
    <w:p>
      <w:r>
        <w:t>Name: WBB1066, Latitude: 24.875833, Longitude: 88.014139</w:t>
      </w:r>
    </w:p>
    <w:p>
      <w:r>
        <w:t>Name: WBF211, Latitude: 24.85029, Longitude: 88.00487</w:t>
      </w:r>
    </w:p>
    <w:p>
      <w:r>
        <w:t>Name: WB9887, Latitude: 24.879491, Longitude: 87.986234</w:t>
      </w:r>
    </w:p>
    <w:p>
      <w:r>
        <w:t>Name: WB2452, Latitude: 24.854201, Longitude: 87.999893</w:t>
      </w:r>
    </w:p>
    <w:p>
      <w:r>
        <w:t>Name: WB2136, Latitude: 24.842597, Longitude: 87.96487</w:t>
      </w:r>
    </w:p>
    <w:p>
      <w:r>
        <w:t>Name: WB3009, Latitude: 24.882798, Longitude: 87.99762</w:t>
      </w:r>
    </w:p>
    <w:p>
      <w:r>
        <w:t>Name: WB9298, Latitude: 24.857311, Longitude: 87.972528</w:t>
      </w:r>
    </w:p>
    <w:p>
      <w:r>
        <w:t>Name: WBB1267, Latitude: 24.86041, Longitude: 88.01382</w:t>
      </w:r>
    </w:p>
    <w:p>
      <w:r>
        <w:t>Name: WBB3031, Latitude: 24.63296, Longitude: 87.98935</w:t>
      </w:r>
    </w:p>
    <w:p>
      <w:r>
        <w:t>Name: WB9538, Latitude: 24.639031, Longitude: 88.008297</w:t>
      </w:r>
    </w:p>
    <w:p>
      <w:r>
        <w:t>Name: WBA111, Latitude: 24.617042, Longitude: 88.008251</w:t>
      </w:r>
    </w:p>
    <w:p>
      <w:r>
        <w:t>Name: WBB1545, Latitude: 24.634521, Longitude: 87.984899</w:t>
      </w:r>
    </w:p>
    <w:p>
      <w:r>
        <w:t>Name: WBB3034, Latitude: 24.64335, Longitude: 87.97985</w:t>
      </w:r>
    </w:p>
    <w:p>
      <w:r>
        <w:t>Name: WBD387, Latitude: 24.64054, Longitude: 87.97473</w:t>
      </w:r>
    </w:p>
    <w:p>
      <w:r>
        <w:t>Name: WBB4032, Latitude: 24.63445, Longitude: 87.99745</w:t>
      </w:r>
    </w:p>
    <w:p>
      <w:r>
        <w:t>Name: WBB2176, Latitude: 24.614876, Longitude: 87.993154</w:t>
      </w:r>
    </w:p>
    <w:p>
      <w:r>
        <w:t>Name: WB8513, Latitude: 24.606998, Longitude: 87.978053</w:t>
      </w:r>
    </w:p>
    <w:p>
      <w:r>
        <w:t>Name: WBB2506, Latitude: 24.6135, Longitude: 87.97338</w:t>
      </w:r>
    </w:p>
    <w:p>
      <w:r>
        <w:t>Name: WB4670, Latitude: 24.630942, Longitude: 87.987111</w:t>
      </w:r>
    </w:p>
    <w:p>
      <w:r>
        <w:t>Name: WBB4404, Latitude: 24.796389, Longitude: 87.996268</w:t>
      </w:r>
    </w:p>
    <w:p>
      <w:r>
        <w:t>Name: WB6167, Latitude: 24.804645, Longitude: 87.969922</w:t>
      </w:r>
    </w:p>
    <w:p>
      <w:r>
        <w:t>Name: WB2886, Latitude: 24.760517, Longitude: 88.02062</w:t>
      </w:r>
    </w:p>
    <w:p>
      <w:r>
        <w:t>Name: WBA268, Latitude: 24.791098, Longitude: 88.003133</w:t>
      </w:r>
    </w:p>
    <w:p>
      <w:r>
        <w:t>Name: WBBNG-01, Latitude: 24.807578, Longitude: 87.990776</w:t>
      </w:r>
    </w:p>
    <w:p>
      <w:r>
        <w:t>Name: WBF718, Latitude: 24.75031, Longitude: 88.01476</w:t>
      </w:r>
    </w:p>
    <w:p>
      <w:r>
        <w:t>Name: WB3503, Latitude: 24.814698, Longitude: 88.021958</w:t>
      </w:r>
    </w:p>
    <w:p>
      <w:r>
        <w:t>Name: WBA826, Latitude: 24.608463, Longitude: 88.037798</w:t>
      </w:r>
    </w:p>
    <w:p>
      <w:r>
        <w:t>Name: WB4225, Latitude: 24.623406, Longitude: 88.02748</w:t>
      </w:r>
    </w:p>
    <w:p>
      <w:r>
        <w:t>Name: WBA822, Latitude: 24.633723, Longitude: 88.021044</w:t>
      </w:r>
    </w:p>
    <w:p>
      <w:r>
        <w:t>Name: WBAUR-01, Latitude: 24.625168, Longitude: 88.019326</w:t>
      </w:r>
    </w:p>
    <w:p>
      <w:r>
        <w:t>Name: WBB1826, Latitude: 24.631149, Longitude: 88.012682</w:t>
      </w:r>
    </w:p>
    <w:p>
      <w:r>
        <w:t>Name: WB4226, Latitude: 24.613494, Longitude: 88.028448</w:t>
      </w:r>
    </w:p>
    <w:p>
      <w:r>
        <w:t>Name: WBB2389, Latitude: 24.61856, Longitude: 88.02316</w:t>
      </w:r>
    </w:p>
    <w:p>
      <w:r>
        <w:t>Name: WBA820, Latitude: 24.843245, Longitude: 88.02897</w:t>
      </w:r>
    </w:p>
    <w:p>
      <w:r>
        <w:t>Name: WBB3006, Latitude: 24.84585, Longitude: 88.04031</w:t>
      </w:r>
    </w:p>
    <w:p>
      <w:r>
        <w:t>Name: WBB1039, Latitude: 24.865249, Longitude: 88.024695</w:t>
      </w:r>
    </w:p>
    <w:p>
      <w:r>
        <w:t>Name: WBB1268, Latitude: 24.866108, Longitude: 88.01697</w:t>
      </w:r>
    </w:p>
    <w:p>
      <w:r>
        <w:t>Name: WBC283, Latitude: 24.859936, Longitude: 88.01907</w:t>
      </w:r>
    </w:p>
    <w:p>
      <w:r>
        <w:t>Name: WBB4644, Latitude: 24.85607, Longitude: 88.02933</w:t>
      </w:r>
    </w:p>
    <w:p>
      <w:r>
        <w:t>Name: WBB1260, Latitude: 24.852621, Longitude: 88.022994</w:t>
      </w:r>
    </w:p>
    <w:p>
      <w:r>
        <w:t>Name: WB2155, Latitude: 24.857726, Longitude: 88.023108</w:t>
      </w:r>
    </w:p>
    <w:p>
      <w:r>
        <w:t>Name: WB4574, Latitude: 24.849208, Longitude: 88.040035</w:t>
      </w:r>
    </w:p>
    <w:p>
      <w:r>
        <w:t>Name: WBKAL-01, Latitude: 24.8632, Longitude: 88.016824</w:t>
      </w:r>
    </w:p>
    <w:p>
      <w:r>
        <w:t>Name: WBB4508, Latitude: 24.898471, Longitude: 88.068092</w:t>
      </w:r>
    </w:p>
    <w:p>
      <w:r>
        <w:t>Name: WBJAM-01, Latitude: 24.891775, Longitude: 88.069513</w:t>
      </w:r>
    </w:p>
    <w:p>
      <w:r>
        <w:t>Name: WBA159, Latitude: 24.885189, Longitude: 88.04847</w:t>
      </w:r>
    </w:p>
    <w:p>
      <w:r>
        <w:t>Name: WB4947, Latitude: 24.897124, Longitude: 88.06083</w:t>
      </w:r>
    </w:p>
    <w:p>
      <w:r>
        <w:t>Name: WBB4406, Latitude: 24.898119, Longitude: 88.039478</w:t>
      </w:r>
    </w:p>
    <w:p>
      <w:r>
        <w:t>Name: WBB4643, Latitude: 24.88971, Longitude: 88.03917</w:t>
      </w:r>
    </w:p>
    <w:p>
      <w:r>
        <w:t>Name: WBC025, Latitude: 24.881672, Longitude: 88.03665</w:t>
      </w:r>
    </w:p>
    <w:p>
      <w:r>
        <w:t>Name: WB8747, Latitude: 24.878832, Longitude: 88.027652</w:t>
      </w:r>
    </w:p>
    <w:p>
      <w:r>
        <w:t>Name: WB6041, Latitude: 24.880293, Longitude: 88.044111</w:t>
      </w:r>
    </w:p>
    <w:p>
      <w:r>
        <w:t>Name: WBB3391, Latitude: 24.876803, Longitude: 88.064092</w:t>
      </w:r>
    </w:p>
    <w:p>
      <w:r>
        <w:t>Name: WBF615, Latitude: 24.78641, Longitude: 88.07867</w:t>
      </w:r>
    </w:p>
    <w:p>
      <w:r>
        <w:t>Name: WBB4249, Latitude: 24.82647, Longitude: 88.11389</w:t>
      </w:r>
    </w:p>
    <w:p>
      <w:r>
        <w:t>Name: WBF857, Latitude: 25.43235, Longitude: 87.82927</w:t>
      </w:r>
    </w:p>
    <w:p>
      <w:r>
        <w:t>Name: WBHRS-01, Latitude: 25.416722, Longitude: 87.880578</w:t>
      </w:r>
    </w:p>
    <w:p>
      <w:r>
        <w:t>Name: WB6464, Latitude: 25.433166, Longitude: 87.801368</w:t>
      </w:r>
    </w:p>
    <w:p>
      <w:r>
        <w:t>Name: WB1921, Latitude: 25.413906, Longitude: 87.806435</w:t>
      </w:r>
    </w:p>
    <w:p>
      <w:r>
        <w:t>Name: WB9260, Latitude: 25.393008, Longitude: 87.850041</w:t>
      </w:r>
    </w:p>
    <w:p>
      <w:r>
        <w:t>Name: WBD909, Latitude: 25.40258, Longitude: 87.800126</w:t>
      </w:r>
    </w:p>
    <w:p>
      <w:r>
        <w:t>Name: WBF859, Latitude: 25.418217, Longitude: 87.818782</w:t>
      </w:r>
    </w:p>
    <w:p>
      <w:r>
        <w:t>Name: WBB1384, Latitude: 25.40612, Longitude: 87.870758</w:t>
      </w:r>
    </w:p>
    <w:p>
      <w:r>
        <w:t>Name: WBB3133, Latitude: 25.36815, Longitude: 87.83784</w:t>
      </w:r>
    </w:p>
    <w:p>
      <w:r>
        <w:t>Name: WBG050, Latitude: 25.38051, Longitude: 87.86549</w:t>
      </w:r>
    </w:p>
    <w:p>
      <w:r>
        <w:t>Name: WBB4194, Latitude: 25.339931, Longitude: 87.859515</w:t>
      </w:r>
    </w:p>
    <w:p>
      <w:r>
        <w:t>Name: WB3374, Latitude: 25.23765, Longitude: 87.84734</w:t>
      </w:r>
    </w:p>
    <w:p>
      <w:r>
        <w:t>Name: WBMAN-01, Latitude: 25.076667, Longitude: 87.899354</w:t>
      </w:r>
    </w:p>
    <w:p>
      <w:r>
        <w:t>Name: WBC856, Latitude: 25.12786, Longitude: 87.82632</w:t>
      </w:r>
    </w:p>
    <w:p>
      <w:r>
        <w:t>Name: WB2498, Latitude: 25.110732, Longitude: 87.896552</w:t>
      </w:r>
    </w:p>
    <w:p>
      <w:r>
        <w:t>Name: WBB3911, Latitude: 25.11481, Longitude: 87.83562</w:t>
      </w:r>
    </w:p>
    <w:p>
      <w:r>
        <w:t>Name: WB8864, Latitude: 25.17696, Longitude: 87.83045</w:t>
      </w:r>
    </w:p>
    <w:p>
      <w:r>
        <w:t>Name: WB6393, Latitude: 25.175294, Longitude: 87.933678</w:t>
      </w:r>
    </w:p>
    <w:p>
      <w:r>
        <w:t>Name: WB3234, Latitude: 25.182546, Longitude: 87.896304</w:t>
      </w:r>
    </w:p>
    <w:p>
      <w:r>
        <w:t>Name: WBRTA-01, Latitude: 25.197219, Longitude: 87.925865</w:t>
      </w:r>
    </w:p>
    <w:p>
      <w:r>
        <w:t>Name: WBB4509, Latitude: 25.17925, Longitude: 87.95531</w:t>
      </w:r>
    </w:p>
    <w:p>
      <w:r>
        <w:t>Name: HP1818, Latitude: 25.16696, Longitude: 87.89776</w:t>
      </w:r>
    </w:p>
    <w:p>
      <w:r>
        <w:t>Name: WBBHL-01, Latitude: 25.280715, Longitude: 87.87873</w:t>
      </w:r>
    </w:p>
    <w:p>
      <w:r>
        <w:t>Name: WBB4193, Latitude: 25.30603, Longitude: 87.84176</w:t>
      </w:r>
    </w:p>
    <w:p>
      <w:r>
        <w:t>Name: WBGRB-01, Latitude: 25.321106, Longitude: 87.829348</w:t>
      </w:r>
    </w:p>
    <w:p>
      <w:r>
        <w:t>Name: WBB2854, Latitude: 25.27535, Longitude: 87.95458</w:t>
      </w:r>
    </w:p>
    <w:p>
      <w:r>
        <w:t>Name: WBC330, Latitude: 25.301226, Longitude: 87.918042</w:t>
      </w:r>
    </w:p>
    <w:p>
      <w:r>
        <w:t>Name: WB6206, Latitude: 25.244037, Longitude: 87.962242</w:t>
      </w:r>
    </w:p>
    <w:p>
      <w:r>
        <w:t>Name: WBC201, Latitude: 25.450392, Longitude: 87.943479</w:t>
      </w:r>
    </w:p>
    <w:p>
      <w:r>
        <w:t>Name: WB3468, Latitude: 25.33307, Longitude: 87.925868</w:t>
      </w:r>
    </w:p>
    <w:p>
      <w:r>
        <w:t>Name: WB6451, Latitude: 25.468699, Longitude: 87.944902</w:t>
      </w:r>
    </w:p>
    <w:p>
      <w:r>
        <w:t>Name: WBTLS-01, Latitude: 25.453988, Longitude: 87.909366</w:t>
      </w:r>
    </w:p>
    <w:p>
      <w:r>
        <w:t>Name: WBCHE-03, Latitude: 25.41373, Longitude: 87.965779</w:t>
      </w:r>
    </w:p>
    <w:p>
      <w:r>
        <w:t>Name: WBC175, Latitude: 25.343491, Longitude: 87.916163</w:t>
      </w:r>
    </w:p>
    <w:p>
      <w:r>
        <w:t>Name: WBC642, Latitude: 25.423599, Longitude: 87.97878</w:t>
      </w:r>
    </w:p>
    <w:p>
      <w:r>
        <w:t>Name: WBG067, Latitude: 25.44237, Longitude: 87.91737</w:t>
      </w:r>
    </w:p>
    <w:p>
      <w:r>
        <w:t>Name: WBC154, Latitude: 25.37198, Longitude: 87.91423</w:t>
      </w:r>
    </w:p>
    <w:p>
      <w:r>
        <w:t>Name: WBB4452, Latitude: 25.03048, Longitude: 87.96811</w:t>
      </w:r>
    </w:p>
    <w:p>
      <w:r>
        <w:t>Name: WB8674, Latitude: 25.080514, Longitude: 87.936954</w:t>
      </w:r>
    </w:p>
    <w:p>
      <w:r>
        <w:t>Name: WBB3402, Latitude: 25.029728, Longitude: 88.004596</w:t>
      </w:r>
    </w:p>
    <w:p>
      <w:r>
        <w:t>Name: WBMIL-01, Latitude: 25.032554, Longitude: 87.996512</w:t>
      </w:r>
    </w:p>
    <w:p>
      <w:r>
        <w:t>Name: WBB1799, Latitude: 25.037046, Longitude: 87.9907</w:t>
      </w:r>
    </w:p>
    <w:p>
      <w:r>
        <w:t>Name: WB2607, Latitude: 25.068489, Longitude: 87.954997</w:t>
      </w:r>
    </w:p>
    <w:p>
      <w:r>
        <w:t>Name: WB8744, Latitude: 25.027686, Longitude: 87.979405</w:t>
      </w:r>
    </w:p>
    <w:p>
      <w:r>
        <w:t>Name: WBB1067, Latitude: 25.080989, Longitude: 87.969175</w:t>
      </w:r>
    </w:p>
    <w:p>
      <w:r>
        <w:t>Name: WB8741, Latitude: 25.134374, Longitude: 87.980989</w:t>
      </w:r>
    </w:p>
    <w:p>
      <w:r>
        <w:t>Name: WBPUK-01, Latitude: 25.139953, Longitude: 88.016784</w:t>
      </w:r>
    </w:p>
    <w:p>
      <w:r>
        <w:t>Name: WBB2520, Latitude: 25.133118, Longitude: 88.032182</w:t>
      </w:r>
    </w:p>
    <w:p>
      <w:r>
        <w:t>Name: WBC001, Latitude: 25.15137, Longitude: 87.94479</w:t>
      </w:r>
    </w:p>
    <w:p>
      <w:r>
        <w:t>Name: WBC174, Latitude: 25.14545, Longitude: 87.92736</w:t>
      </w:r>
    </w:p>
    <w:p>
      <w:r>
        <w:t>Name: WBC263, Latitude: 25.136385, Longitude: 87.906293</w:t>
      </w:r>
    </w:p>
    <w:p>
      <w:r>
        <w:t>Name: WB8032, Latitude: 25.12671, Longitude: 88.03762</w:t>
      </w:r>
    </w:p>
    <w:p>
      <w:r>
        <w:t>Name: WB1807, Latitude: 25.157929, Longitude: 87.935875</w:t>
      </w:r>
    </w:p>
    <w:p>
      <w:r>
        <w:t>Name: WB2821, Latitude: 24.995839, Longitude: 88.037636</w:t>
      </w:r>
    </w:p>
    <w:p>
      <w:r>
        <w:t>Name: WB7704, Latitude: 24.99977, Longitude: 87.98934</w:t>
      </w:r>
    </w:p>
    <w:p>
      <w:r>
        <w:t>Name: WB5007, Latitude: 25.374122, Longitude: 88.010637</w:t>
      </w:r>
    </w:p>
    <w:p>
      <w:r>
        <w:t>Name: WBC171, Latitude: 25.444446, Longitude: 88.008518</w:t>
      </w:r>
    </w:p>
    <w:p>
      <w:r>
        <w:t>Name: WBA254, Latitude: 25.3942, Longitude: 88.010398</w:t>
      </w:r>
    </w:p>
    <w:p>
      <w:r>
        <w:t>Name: WBB2704, Latitude: 25.39695, Longitude: 88.03146</w:t>
      </w:r>
    </w:p>
    <w:p>
      <w:r>
        <w:t>Name: WBD911, Latitude: 25.45338, Longitude: 88.07557</w:t>
      </w:r>
    </w:p>
    <w:p>
      <w:r>
        <w:t>Name: WBB427, Latitude: 25.389853, Longitude: 88.011739</w:t>
      </w:r>
    </w:p>
    <w:p>
      <w:r>
        <w:t>Name: WBB2466, Latitude: 25.39599, Longitude: 88.00306</w:t>
      </w:r>
    </w:p>
    <w:p>
      <w:r>
        <w:t>Name: WBRKR-07, Latitude: 25.19263, Longitude: 88.084518</w:t>
      </w:r>
    </w:p>
    <w:p>
      <w:r>
        <w:t>Name: WBB4060, Latitude: 25.183631, Longitude: 88.020585</w:t>
      </w:r>
    </w:p>
    <w:p>
      <w:r>
        <w:t>Name: WB5853, Latitude: 25.214885, Longitude: 88.020275</w:t>
      </w:r>
    </w:p>
    <w:p>
      <w:r>
        <w:t>Name: WB6663, Latitude: 25.180221, Longitude: 88.031987</w:t>
      </w:r>
    </w:p>
    <w:p>
      <w:r>
        <w:t>Name: WB1919, Latitude: 25.23153, Longitude: 88.050039</w:t>
      </w:r>
    </w:p>
    <w:p>
      <w:r>
        <w:t>Name: WBC794, Latitude: 25.17761, Longitude: 88.07188</w:t>
      </w:r>
    </w:p>
    <w:p>
      <w:r>
        <w:t>Name: WBH868, Latitude: 25.19828, Longitude: 88.02614</w:t>
      </w:r>
    </w:p>
    <w:p>
      <w:r>
        <w:t>Name: WB4911, Latitude: 25.17001, Longitude: 88.06861</w:t>
      </w:r>
    </w:p>
    <w:p>
      <w:r>
        <w:t>Name: WBB4058, Latitude: 25.058653, Longitude: 88.040359</w:t>
      </w:r>
    </w:p>
    <w:p>
      <w:r>
        <w:t>Name: WBLXM-01, Latitude: 25.018103, Longitude: 88.092195</w:t>
      </w:r>
    </w:p>
    <w:p>
      <w:r>
        <w:t>Name: WBC503, Latitude: 25.06608, Longitude: 88.03849</w:t>
      </w:r>
    </w:p>
    <w:p>
      <w:r>
        <w:t>Name: WBC776, Latitude: 25.09621, Longitude: 88.07792</w:t>
      </w:r>
    </w:p>
    <w:p>
      <w:r>
        <w:t>Name: WBAMR-01, Latitude: 25.028728, Longitude: 88.04262</w:t>
      </w:r>
    </w:p>
    <w:p>
      <w:r>
        <w:t>Name: WBD063, Latitude: 25.08361, Longitude: 88.09471</w:t>
      </w:r>
    </w:p>
    <w:p>
      <w:r>
        <w:t>Name: WBB518, Latitude: 25.026497, Longitude: 88.060327</w:t>
      </w:r>
    </w:p>
    <w:p>
      <w:r>
        <w:t>Name: WB4792, Latitude: 25.086489, Longitude: 88.102425</w:t>
      </w:r>
    </w:p>
    <w:p>
      <w:r>
        <w:t>Name: WBD460, Latitude: 25.32381, Longitude: 88.03844</w:t>
      </w:r>
    </w:p>
    <w:p>
      <w:r>
        <w:t>Name: WBB3868, Latitude: 25.26482, Longitude: 88.10633</w:t>
      </w:r>
    </w:p>
    <w:p>
      <w:r>
        <w:t>Name: WB3292, Latitude: 25.330931, Longitude: 88.063017</w:t>
      </w:r>
    </w:p>
    <w:p>
      <w:r>
        <w:t>Name: WB2914, Latitude: 25.314101, Longitude: 88.097711</w:t>
      </w:r>
    </w:p>
    <w:p>
      <w:r>
        <w:t>Name: WBB320, Latitude: 25.608378, Longitude: 88.138311</w:t>
      </w:r>
    </w:p>
    <w:p>
      <w:r>
        <w:t>Name: WBKSB-01, Latitude: 25.591844, Longitude: 88.126887</w:t>
      </w:r>
    </w:p>
    <w:p>
      <w:r>
        <w:t>Name: WB9901, Latitude: 25.605144, Longitude: 88.132324</w:t>
      </w:r>
    </w:p>
    <w:p>
      <w:r>
        <w:t>Name: WB8961, Latitude: 25.608593, Longitude: 88.120536</w:t>
      </w:r>
    </w:p>
    <w:p>
      <w:r>
        <w:t>Name: WBBHN-01, Latitude: 25.624806, Longitude: 88.038961</w:t>
      </w:r>
    </w:p>
    <w:p>
      <w:r>
        <w:t>Name: WBC261, Latitude: 25.588676, Longitude: 88.120995</w:t>
      </w:r>
    </w:p>
    <w:p>
      <w:r>
        <w:t>Name: WBA374, Latitude: 25.624583, Longitude: 88.136015</w:t>
      </w:r>
    </w:p>
    <w:p>
      <w:r>
        <w:t>Name: WB5089, Latitude: 25.018556, Longitude: 88.148278</w:t>
      </w:r>
    </w:p>
    <w:p>
      <w:r>
        <w:t>Name: WBB509, Latitude: 25.019394, Longitude: 88.111767</w:t>
      </w:r>
    </w:p>
    <w:p>
      <w:r>
        <w:t>Name: WBB2253, Latitude: 25.024806, Longitude: 88.15</w:t>
      </w:r>
    </w:p>
    <w:p>
      <w:r>
        <w:t>Name: WB1539, Latitude: 25.029333, Longitude: 88.138361</w:t>
      </w:r>
    </w:p>
    <w:p>
      <w:r>
        <w:t>Name: WB1527, Latitude: 25.039944, Longitude: 88.123583</w:t>
      </w:r>
    </w:p>
    <w:p>
      <w:r>
        <w:t>Name: WB2617, Latitude: 25.026861, Longitude: 88.126778</w:t>
      </w:r>
    </w:p>
    <w:p>
      <w:r>
        <w:t>Name: WBB384, Latitude: 25.015083, Longitude: 88.153944</w:t>
      </w:r>
    </w:p>
    <w:p>
      <w:r>
        <w:t>Name: WBB2642, Latitude: 25.01554, Longitude: 88.103592</w:t>
      </w:r>
    </w:p>
    <w:p>
      <w:r>
        <w:t>Name: WBMAL-04, Latitude: 25.043056, Longitude: 88.13725</w:t>
      </w:r>
    </w:p>
    <w:p>
      <w:r>
        <w:t>Name: WB3456, Latitude: 25.019111, Longitude: 88.130806</w:t>
      </w:r>
    </w:p>
    <w:p>
      <w:r>
        <w:t>Name: WBD411, Latitude: 25.5155, Longitude: 88.14113</w:t>
      </w:r>
    </w:p>
    <w:p>
      <w:r>
        <w:t>Name: WBA847, Latitude: 24.987328, Longitude: 88.134177</w:t>
      </w:r>
    </w:p>
    <w:p>
      <w:r>
        <w:t>Name: WBD611, Latitude: 25.0125, Longitude: 88.141861</w:t>
      </w:r>
    </w:p>
    <w:p>
      <w:r>
        <w:t>Name: WBMAL-07, Latitude: 25.004, Longitude: 88.130111</w:t>
      </w:r>
    </w:p>
    <w:p>
      <w:r>
        <w:t>Name: WB5812, Latitude: 25.007639, Longitude: 88.159917</w:t>
      </w:r>
    </w:p>
    <w:p>
      <w:r>
        <w:t>Name: WBMAL-02, Latitude: 25.0005, Longitude: 88.145333</w:t>
      </w:r>
    </w:p>
    <w:p>
      <w:r>
        <w:t>Name: WB2752, Latitude: 24.974194, Longitude: 88.151278</w:t>
      </w:r>
    </w:p>
    <w:p>
      <w:r>
        <w:t>Name: WBB1487, Latitude: 25.004028, Longitude: 88.133833</w:t>
      </w:r>
    </w:p>
    <w:p>
      <w:r>
        <w:t>Name: WBB2578, Latitude: 25.005, Longitude: 88.126139</w:t>
      </w:r>
    </w:p>
    <w:p>
      <w:r>
        <w:t>Name: WBB2125, Latitude: 24.992056, Longitude: 88.144306</w:t>
      </w:r>
    </w:p>
    <w:p>
      <w:r>
        <w:t>Name: WBA848, Latitude: 24.989183, Longitude: 88.140992</w:t>
      </w:r>
    </w:p>
    <w:p>
      <w:r>
        <w:t>Name: WBB2510, Latitude: 25.00186, Longitude: 88.13976</w:t>
      </w:r>
    </w:p>
    <w:p>
      <w:r>
        <w:t>Name: WBG108, Latitude: 25.43566, Longitude: 88.09579</w:t>
      </w:r>
    </w:p>
    <w:p>
      <w:r>
        <w:t>Name: WB7984, Latitude: 25.456142, Longitude: 88.172607</w:t>
      </w:r>
    </w:p>
    <w:p>
      <w:r>
        <w:t>Name: WBH162, Latitude: 25.38902, Longitude: 88.09608</w:t>
      </w:r>
    </w:p>
    <w:p>
      <w:r>
        <w:t>Name: WB4269, Latitude: 25.351308, Longitude: 88.197423</w:t>
      </w:r>
    </w:p>
    <w:p>
      <w:r>
        <w:t>Name: WBB1549, Latitude: 25.019278, Longitude: 88.12525</w:t>
      </w:r>
    </w:p>
    <w:p>
      <w:r>
        <w:t>Name: WBB2481, Latitude: 25.034222, Longitude: 88.128083</w:t>
      </w:r>
    </w:p>
    <w:p>
      <w:r>
        <w:t>Name: WBA738, Latitude: 25.012775, Longitude: 88.172307</w:t>
      </w:r>
    </w:p>
    <w:p>
      <w:r>
        <w:t>Name: HP0815, Latitude: 25.022056, Longitude: 88.139111</w:t>
      </w:r>
    </w:p>
    <w:p>
      <w:r>
        <w:t>Name: WBB419, Latitude: 25.051644, Longitude: 88.155133</w:t>
      </w:r>
    </w:p>
    <w:p>
      <w:r>
        <w:t>Name: WB9242, Latitude: 25.075588, Longitude: 88.110462</w:t>
      </w:r>
    </w:p>
    <w:p>
      <w:r>
        <w:t>Name: WBKUT-01, Latitude: 25.04744, Longitude: 88.101504</w:t>
      </w:r>
    </w:p>
    <w:p>
      <w:r>
        <w:t>Name: WBD804, Latitude: 25.06062, Longitude: 88.13465</w:t>
      </w:r>
    </w:p>
    <w:p>
      <w:r>
        <w:t>Name: WBA253, Latitude: 25.05445, Longitude: 88.21153</w:t>
      </w:r>
    </w:p>
    <w:p>
      <w:r>
        <w:t>Name: WBA804, Latitude: 25.227834, Longitude: 88.192012</w:t>
      </w:r>
    </w:p>
    <w:p>
      <w:r>
        <w:t>Name: WBB2515, Latitude: 25.22698, Longitude: 88.20696</w:t>
      </w:r>
    </w:p>
    <w:p>
      <w:r>
        <w:t>Name: WBB2514, Latitude: 25.208393, Longitude: 88.191028</w:t>
      </w:r>
    </w:p>
    <w:p>
      <w:r>
        <w:t>Name: WBB4342, Latitude: 25.13343, Longitude: 88.154149</w:t>
      </w:r>
    </w:p>
    <w:p>
      <w:r>
        <w:t>Name: WB3555, Latitude: 25.157102, Longitude: 88.167585</w:t>
      </w:r>
    </w:p>
    <w:p>
      <w:r>
        <w:t>Name: WBA707, Latitude: 25.216883, Longitude: 88.170609</w:t>
      </w:r>
    </w:p>
    <w:p>
      <w:r>
        <w:t>Name: WBB2378, Latitude: 25.20965, Longitude: 88.185778</w:t>
      </w:r>
    </w:p>
    <w:p>
      <w:r>
        <w:t>Name: WB3578, Latitude: 25.211143, Longitude: 88.19719</w:t>
      </w:r>
    </w:p>
    <w:p>
      <w:r>
        <w:t>Name: WBB2556, Latitude: 25.18439, Longitude: 88.17749</w:t>
      </w:r>
    </w:p>
    <w:p>
      <w:r>
        <w:t>Name: WBB2751, Latitude: 25.8699, Longitude: 87.87066</w:t>
      </w:r>
    </w:p>
    <w:p>
      <w:r>
        <w:t>Name: WBB2020, Latitude: 25.913468, Longitude: 87.822654</w:t>
      </w:r>
    </w:p>
    <w:p>
      <w:r>
        <w:t>Name: WB3563, Latitude: 25.889179, Longitude: 87.824321</w:t>
      </w:r>
    </w:p>
    <w:p>
      <w:r>
        <w:t>Name: WBB2521, Latitude: 25.87364, Longitude: 87.83175</w:t>
      </w:r>
    </w:p>
    <w:p>
      <w:r>
        <w:t>Name: WBA218, Latitude: 25.875486, Longitude: 87.842568</w:t>
      </w:r>
    </w:p>
    <w:p>
      <w:r>
        <w:t>Name: WB2531, Latitude: 25.8739, Longitude: 87.853453</w:t>
      </w:r>
    </w:p>
    <w:p>
      <w:r>
        <w:t>Name: WBDAL-06, Latitude: 25.880963, Longitude: 87.830441</w:t>
      </w:r>
    </w:p>
    <w:p>
      <w:r>
        <w:t>Name: WBC374, Latitude: 25.87449, Longitude: 87.86461</w:t>
      </w:r>
    </w:p>
    <w:p>
      <w:r>
        <w:t>Name: WBDAL-03, Latitude: 25.899888, Longitude: 87.830182</w:t>
      </w:r>
    </w:p>
    <w:p>
      <w:r>
        <w:t>Name: WBDAL-01, Latitude: 25.877632, Longitude: 87.843371</w:t>
      </w:r>
    </w:p>
    <w:p>
      <w:r>
        <w:t>Name: WB1771, Latitude: 25.96497, Longitude: 87.938733</w:t>
      </w:r>
    </w:p>
    <w:p>
      <w:r>
        <w:t>Name: WB7954, Latitude: 25.940338, Longitude: 87.847258</w:t>
      </w:r>
    </w:p>
    <w:p>
      <w:r>
        <w:t>Name: WBB2019, Latitude: 25.93246, Longitude: 87.86002</w:t>
      </w:r>
    </w:p>
    <w:p>
      <w:r>
        <w:t>Name: WBB2026, Latitude: 25.95122, Longitude: 87.839172</w:t>
      </w:r>
    </w:p>
    <w:p>
      <w:r>
        <w:t>Name: WBB2021, Latitude: 25.94031, Longitude: 87.94281</w:t>
      </w:r>
    </w:p>
    <w:p>
      <w:r>
        <w:t>Name: WBB2022, Latitude: 25.9765, Longitude: 87.91424</w:t>
      </w:r>
    </w:p>
    <w:p>
      <w:r>
        <w:t>Name: WB3096, Latitude: 26.03099, Longitude: 87.8818</w:t>
      </w:r>
    </w:p>
    <w:p>
      <w:r>
        <w:t>Name: WB6064, Latitude: 26.080856, Longitude: 87.925511</w:t>
      </w:r>
    </w:p>
    <w:p>
      <w:r>
        <w:t>Name: WB5736, Latitude: 26.010145, Longitude: 87.860923</w:t>
      </w:r>
    </w:p>
    <w:p>
      <w:r>
        <w:t>Name: WBB259, Latitude: 26.072277, Longitude: 87.918694</w:t>
      </w:r>
    </w:p>
    <w:p>
      <w:r>
        <w:t>Name: WB5168, Latitude: 25.860419, Longitude: 87.912848</w:t>
      </w:r>
    </w:p>
    <w:p>
      <w:r>
        <w:t>Name: WBE650, Latitude: 25.85291, Longitude: 87.92741</w:t>
      </w:r>
    </w:p>
    <w:p>
      <w:r>
        <w:t>Name: WB2236, Latitude: 25.89784, Longitude: 87.9137</w:t>
      </w:r>
    </w:p>
    <w:p>
      <w:r>
        <w:t>Name: WB1850, Latitude: 25.86547, Longitude: 87.97267</w:t>
      </w:r>
    </w:p>
    <w:p>
      <w:r>
        <w:t>Name: WBB257, Latitude: 25.8258, Longitude: 87.92268</w:t>
      </w:r>
    </w:p>
    <w:p>
      <w:r>
        <w:t>Name: WBKRD-01, Latitude: 25.815523, Longitude: 87.920494</w:t>
      </w:r>
    </w:p>
    <w:p>
      <w:r>
        <w:t>Name: WB8662, Latitude: 25.708295, Longitude: 88.032886</w:t>
      </w:r>
    </w:p>
    <w:p>
      <w:r>
        <w:t>Name: WBTUN-01, Latitude: 25.733278, Longitude: 87.98979</w:t>
      </w:r>
    </w:p>
    <w:p>
      <w:r>
        <w:t>Name: WB1756, Latitude: 25.753557, Longitude: 88.023762</w:t>
      </w:r>
    </w:p>
    <w:p>
      <w:r>
        <w:t>Name: WB6497, Latitude: 25.859955, Longitude: 88.006564</w:t>
      </w:r>
    </w:p>
    <w:p>
      <w:r>
        <w:t>Name: WBB2460, Latitude: 25.84342, Longitude: 88.03477</w:t>
      </w:r>
    </w:p>
    <w:p>
      <w:r>
        <w:t>Name: WBB2895, Latitude: 25.8294, Longitude: 88.02602</w:t>
      </w:r>
    </w:p>
    <w:p>
      <w:r>
        <w:t>Name: WBF892, Latitude: 25.9421, Longitude: 88.01151</w:t>
      </w:r>
    </w:p>
    <w:p>
      <w:r>
        <w:t>Name: WBF705, Latitude: 25.85478, Longitude: 88.01839</w:t>
      </w:r>
    </w:p>
    <w:p>
      <w:r>
        <w:t>Name: WBB546, Latitude: 25.747297, Longitude: 87.976097</w:t>
      </w:r>
    </w:p>
    <w:p>
      <w:r>
        <w:t>Name: WB6398, Latitude: 25.995925, Longitude: 88.069201</w:t>
      </w:r>
    </w:p>
    <w:p>
      <w:r>
        <w:t>Name: WBB3653, Latitude: 26.06763, Longitude: 88.08611</w:t>
      </w:r>
    </w:p>
    <w:p>
      <w:r>
        <w:t>Name: WBDMP-01, Latitude: 26.091713, Longitude: 88.03315</w:t>
      </w:r>
    </w:p>
    <w:p>
      <w:r>
        <w:t>Name: WB6221, Latitude: 26.086863, Longitude: 88.08168</w:t>
      </w:r>
    </w:p>
    <w:p>
      <w:r>
        <w:t>Name: WB1741, Latitude: 26.017578, Longitude: 88.017491</w:t>
      </w:r>
    </w:p>
    <w:p>
      <w:r>
        <w:t>Name: WBC164, Latitude: 26.097365, Longitude: 87.976787</w:t>
      </w:r>
    </w:p>
    <w:p>
      <w:r>
        <w:t>Name: WBKIS-01, Latitude: 26.117836, Longitude: 87.977727</w:t>
      </w:r>
    </w:p>
    <w:p>
      <w:r>
        <w:t>Name: WBB3774, Latitude: 26.08246, Longitude: 88.02306</w:t>
      </w:r>
    </w:p>
    <w:p>
      <w:r>
        <w:t>Name: WB8013, Latitude: 25.9538, Longitude: 88.095</w:t>
      </w:r>
    </w:p>
    <w:p>
      <w:r>
        <w:t>Name: WB5135, Latitude: 26.133361, Longitude: 88.085528</w:t>
      </w:r>
    </w:p>
    <w:p>
      <w:r>
        <w:t>Name: WBG244, Latitude: 26.1395, Longitude: 88.0448</w:t>
      </w:r>
    </w:p>
    <w:p>
      <w:r>
        <w:t>Name: WB2336, Latitude: 26.1458, Longitude: 88.03107</w:t>
      </w:r>
    </w:p>
    <w:p>
      <w:r>
        <w:t>Name: WBKIS-02, Latitude: 26.144048, Longitude: 88.022885</w:t>
      </w:r>
    </w:p>
    <w:p>
      <w:r>
        <w:t>Name: WB9801, Latitude: 26.155439, Longitude: 88.04111</w:t>
      </w:r>
    </w:p>
    <w:p>
      <w:r>
        <w:t>Name: WBA165, Latitude: 26.131761, Longitude: 88.013734</w:t>
      </w:r>
    </w:p>
    <w:p>
      <w:r>
        <w:t>Name: WBD989, Latitude: 25.69467, Longitude: 88.11625</w:t>
      </w:r>
    </w:p>
    <w:p>
      <w:r>
        <w:t>Name: WB4305, Latitude: 25.681342, Longitude: 88.11067</w:t>
      </w:r>
    </w:p>
    <w:p>
      <w:r>
        <w:t>Name: WBG033, Latitude: 25.65476, Longitude: 88.11017</w:t>
      </w:r>
    </w:p>
    <w:p>
      <w:r>
        <w:t>Name: WBRAI-01, Latitude: 25.613439, Longitude: 88.127501</w:t>
      </w:r>
    </w:p>
    <w:p>
      <w:r>
        <w:t>Name: WBRAI-02, Latitude: 25.637853, Longitude: 88.130797</w:t>
      </w:r>
    </w:p>
    <w:p>
      <w:r>
        <w:t>Name: WBRAI-03, Latitude: 25.617033, Longitude: 88.120239</w:t>
      </w:r>
    </w:p>
    <w:p>
      <w:r>
        <w:t>Name: WB6559, Latitude: 25.646462, Longitude: 88.097099</w:t>
      </w:r>
    </w:p>
    <w:p>
      <w:r>
        <w:t>Name: WB9902, Latitude: 25.626731, Longitude: 88.129674</w:t>
      </w:r>
    </w:p>
    <w:p>
      <w:r>
        <w:t>Name: WBA307, Latitude: 25.617355, Longitude: 88.139739</w:t>
      </w:r>
    </w:p>
    <w:p>
      <w:r>
        <w:t>Name: WB9752, Latitude: 25.639232, Longitude: 88.13567</w:t>
      </w:r>
    </w:p>
    <w:p>
      <w:r>
        <w:t>Name: WBA609, Latitude: 25.629265, Longitude: 88.127875</w:t>
      </w:r>
    </w:p>
    <w:p>
      <w:r>
        <w:t>Name: WBA912, Latitude: 25.637489, Longitude: 88.106826</w:t>
      </w:r>
    </w:p>
    <w:p>
      <w:r>
        <w:t>Name: WB8962, Latitude: 25.630517, Longitude: 88.145493</w:t>
      </w:r>
    </w:p>
    <w:p>
      <w:r>
        <w:t>Name: WB3160, Latitude: 25.597912, Longitude: 88.11986</w:t>
      </w:r>
    </w:p>
    <w:p>
      <w:r>
        <w:t>Name: WBDHA-01, Latitude: 26.187333, Longitude: 88.096263</w:t>
      </w:r>
    </w:p>
    <w:p>
      <w:r>
        <w:t>Name: WB3372, Latitude: 26.123239, Longitude: 88.152647</w:t>
      </w:r>
    </w:p>
    <w:p>
      <w:r>
        <w:t>Name: WB6281, Latitude: 26.1642, Longitude: 88.1764</w:t>
      </w:r>
    </w:p>
    <w:p>
      <w:r>
        <w:t>Name: WB8682, Latitude: 26.15221, Longitude: 88.131</w:t>
      </w:r>
    </w:p>
    <w:p>
      <w:r>
        <w:t>Name: WB5871, Latitude: 26.152435, Longitude: 88.096947</w:t>
      </w:r>
    </w:p>
    <w:p>
      <w:r>
        <w:t>Name: WBISL-04, Latitude: 26.264206, Longitude: 88.187712</w:t>
      </w:r>
    </w:p>
    <w:p>
      <w:r>
        <w:t>Name: WBA219, Latitude: 26.254168, Longitude: 88.178746</w:t>
      </w:r>
    </w:p>
    <w:p>
      <w:r>
        <w:t>Name: WBISL-01, Latitude: 26.260215, Longitude: 88.194543</w:t>
      </w:r>
    </w:p>
    <w:p>
      <w:r>
        <w:t>Name: WBISL-02, Latitude: 26.255319, Longitude: 88.182649</w:t>
      </w:r>
    </w:p>
    <w:p>
      <w:r>
        <w:t>Name: WB2138, Latitude: 26.250627, Longitude: 88.173565</w:t>
      </w:r>
    </w:p>
    <w:p>
      <w:r>
        <w:t>Name: WBA761, Latitude: 26.240339, Longitude: 88.163182</w:t>
      </w:r>
    </w:p>
    <w:p>
      <w:r>
        <w:t>Name: WBB764, Latitude: 26.239032, Longitude: 88.192419</w:t>
      </w:r>
    </w:p>
    <w:p>
      <w:r>
        <w:t>Name: WB9583, Latitude: 26.21777, Longitude: 88.134497</w:t>
      </w:r>
    </w:p>
    <w:p>
      <w:r>
        <w:t>Name: WB8774, Latitude: 26.21092, Longitude: 88.1422</w:t>
      </w:r>
    </w:p>
    <w:p>
      <w:r>
        <w:t>Name: WBB1979, Latitude: 26.2521, Longitude: 88.1865</w:t>
      </w:r>
    </w:p>
    <w:p>
      <w:r>
        <w:t>Name: WBB438, Latitude: 25.665469, Longitude: 88.169671</w:t>
      </w:r>
    </w:p>
    <w:p>
      <w:r>
        <w:t>Name: WBB025, Latitude: 25.649603, Longitude: 88.149311</w:t>
      </w:r>
    </w:p>
    <w:p>
      <w:r>
        <w:t>Name: WBKNJ-01, Latitude: 25.659433, Longitude: 88.146999</w:t>
      </w:r>
    </w:p>
    <w:p>
      <w:r>
        <w:t>Name: WB9015, Latitude: 25.675163, Longitude: 88.195852</w:t>
      </w:r>
    </w:p>
    <w:p>
      <w:r>
        <w:t>Name: WBB263, Latitude: 25.657034, Longitude: 88.157857</w:t>
      </w:r>
    </w:p>
    <w:p>
      <w:r>
        <w:t>Name: WB4208, Latitude: 25.680532, Longitude: 88.179271</w:t>
      </w:r>
    </w:p>
    <w:p>
      <w:r>
        <w:t>Name: WB5678, Latitude: 25.801216, Longitude: 88.082794</w:t>
      </w:r>
    </w:p>
    <w:p>
      <w:r>
        <w:t>Name: WB2650, Latitude: 25.772191, Longitude: 88.183843</w:t>
      </w:r>
    </w:p>
    <w:p>
      <w:r>
        <w:t>Name: WBC951, Latitude: 25.79184, Longitude: 88.1943</w:t>
      </w:r>
    </w:p>
    <w:p>
      <w:r>
        <w:t>Name: WB7702, Latitude: 25.78141, Longitude: 88.25977</w:t>
      </w:r>
    </w:p>
    <w:p>
      <w:r>
        <w:t>Name: WBB765, Latitude: 25.76068, Longitude: 88.17451</w:t>
      </w:r>
    </w:p>
    <w:p>
      <w:r>
        <w:t>Name: WBB2160, Latitude: 26.268358, Longitude: 88.215472</w:t>
      </w:r>
    </w:p>
    <w:p>
      <w:r>
        <w:t>Name: WBISL-03, Latitude: 26.264658, Longitude: 88.200224</w:t>
      </w:r>
    </w:p>
    <w:p>
      <w:r>
        <w:t>Name: WB1958, Latitude: 26.286422, Longitude: 88.227087</w:t>
      </w:r>
    </w:p>
    <w:p>
      <w:r>
        <w:t>Name: WBB2345, Latitude: 26.272598, Longitude: 88.205161</w:t>
      </w:r>
    </w:p>
    <w:p>
      <w:r>
        <w:t>Name: WBHTB-01, Latitude: 25.678891, Longitude: 88.216871</w:t>
      </w:r>
    </w:p>
    <w:p>
      <w:r>
        <w:t>Name: WB3569, Latitude: 25.631017, Longitude: 88.327549</w:t>
      </w:r>
    </w:p>
    <w:p>
      <w:r>
        <w:t>Name: WB3943, Latitude: 25.571437, Longitude: 88.34174</w:t>
      </w:r>
    </w:p>
    <w:p>
      <w:r>
        <w:t>Name: WB3942, Latitude: 25.689944, Longitude: 88.265627</w:t>
      </w:r>
    </w:p>
    <w:p>
      <w:r>
        <w:t>Name: WBKLG-03, Latitude: 25.632601, Longitude: 88.314034</w:t>
      </w:r>
    </w:p>
    <w:p>
      <w:r>
        <w:t>Name: WBB3689, Latitude: 25.62943, Longitude: 88.3392</w:t>
      </w:r>
    </w:p>
    <w:p>
      <w:r>
        <w:t>Name: WBKUN-01, Latitude: 25.58075, Longitude: 88.27251</w:t>
      </w:r>
    </w:p>
    <w:p>
      <w:r>
        <w:t>Name: WB6154, Latitude: 25.521203, Longitude: 87.971678</w:t>
      </w:r>
    </w:p>
    <w:p>
      <w:r>
        <w:t>Name: WB6716, Latitude: 25.367441, Longitude: 87.963108</w:t>
      </w:r>
    </w:p>
    <w:p>
      <w:r>
        <w:t>Name: WB6282, Latitude: 25.385371, Longitude: 87.915211</w:t>
      </w:r>
    </w:p>
    <w:p>
      <w:r>
        <w:t>Name: WB9249, Latitude: 25.34152, Longitude: 87.89554</w:t>
      </w:r>
    </w:p>
    <w:p>
      <w:r>
        <w:t>Name: WBB4192, Latitude: 25.36647, Longitude: 87.87179</w:t>
      </w:r>
    </w:p>
    <w:p>
      <w:r>
        <w:t>Name: WB6450, Latitude: 25.532721, Longitude: 87.950793</w:t>
      </w:r>
    </w:p>
    <w:p>
      <w:r>
        <w:t>Name: WB4554, Latitude: 25.520196, Longitude: 87.943621</w:t>
      </w:r>
    </w:p>
    <w:p>
      <w:r>
        <w:t>Name: WBB2516, Latitude: 25.19977, Longitude: 88.03805</w:t>
      </w:r>
    </w:p>
    <w:p>
      <w:r>
        <w:t>Name: WB3693, Latitude: 25.225327, Longitude: 87.902596</w:t>
      </w:r>
    </w:p>
    <w:p>
      <w:r>
        <w:t>Name: WBSMS-01, Latitude: 25.28086, Longitude: 88.010023</w:t>
      </w:r>
    </w:p>
    <w:p>
      <w:r>
        <w:t>Name: WBB2183, Latitude: 25.217574, Longitude: 87.92026</w:t>
      </w:r>
    </w:p>
    <w:p>
      <w:r>
        <w:t>Name: WB6150, Latitude: 25.423904, Longitude: 88.086619</w:t>
      </w:r>
    </w:p>
    <w:p>
      <w:r>
        <w:t>Name: WBCHE-01, Latitude: 25.3895, Longitude: 88.007288</w:t>
      </w:r>
    </w:p>
    <w:p>
      <w:r>
        <w:t>Name: WB2885, Latitude: 25.443892, Longitude: 87.989917</w:t>
      </w:r>
    </w:p>
    <w:p>
      <w:r>
        <w:t>Name: WBB3648, Latitude: 25.28299, Longitude: 88.11311</w:t>
      </w:r>
    </w:p>
    <w:p>
      <w:r>
        <w:t>Name: WB3235, Latitude: 25.216536, Longitude: 88.064905</w:t>
      </w:r>
    </w:p>
    <w:p>
      <w:r>
        <w:t>Name: WBB2384, Latitude: 25.184138, Longitude: 88.083842</w:t>
      </w:r>
    </w:p>
    <w:p>
      <w:r>
        <w:t>Name: WB6140, Latitude: 25.245239, Longitude: 88.099116</w:t>
      </w:r>
    </w:p>
    <w:p>
      <w:r>
        <w:t>Name: WB3123, Latitude: 25.169912, Longitude: 88.100154</w:t>
      </w:r>
    </w:p>
    <w:p>
      <w:r>
        <w:t>Name: WBB027, Latitude: 25.591244, Longitude: 88.141312</w:t>
      </w:r>
    </w:p>
    <w:p>
      <w:r>
        <w:t>Name: WBA702, Latitude: 25.618823, Longitude: 88.108839</w:t>
      </w:r>
    </w:p>
    <w:p>
      <w:r>
        <w:t>Name: WBB1379, Latitude: 25.583426, Longitude: 88.117095</w:t>
      </w:r>
    </w:p>
    <w:p>
      <w:r>
        <w:t>Name: WBB2742, Latitude: 25.59874, Longitude: 88.13351</w:t>
      </w:r>
    </w:p>
    <w:p>
      <w:r>
        <w:t>Name: WBC085, Latitude: 25.45454, Longitude: 88.17725</w:t>
      </w:r>
    </w:p>
    <w:p>
      <w:r>
        <w:t>Name: WBG731, Latitude: 25.61036, Longitude: 88.09171</w:t>
      </w:r>
    </w:p>
    <w:p>
      <w:r>
        <w:t>Name: WBB2186, Latitude: 25.290517, Longitude: 88.161464</w:t>
      </w:r>
    </w:p>
    <w:p>
      <w:r>
        <w:t>Name: WBGAJ-02, Latitude: 25.215241, Longitude: 88.183937</w:t>
      </w:r>
    </w:p>
    <w:p>
      <w:r>
        <w:t>Name: WBGAJ-01, Latitude: 25.219978, Longitude: 88.199882</w:t>
      </w:r>
    </w:p>
    <w:p>
      <w:r>
        <w:t>Name: WB8845, Latitude: 25.214952, Longitude: 88.193053</w:t>
      </w:r>
    </w:p>
    <w:p>
      <w:r>
        <w:t>Name: WB4773, Latitude: 25.237564, Longitude: 88.166648</w:t>
      </w:r>
    </w:p>
    <w:p>
      <w:r>
        <w:t>Name: WB3775, Latitude: 25.26325, Longitude: 88.27297</w:t>
      </w:r>
    </w:p>
    <w:p>
      <w:r>
        <w:t>Name: WB3741, Latitude: 25.363354, Longitude: 88.3618</w:t>
      </w:r>
    </w:p>
    <w:p>
      <w:r>
        <w:t>Name: WB6143, Latitude: 25.464637, Longitude: 88.370815</w:t>
      </w:r>
    </w:p>
    <w:p>
      <w:r>
        <w:t>Name: WB4887, Latitude: 25.43986, Longitude: 88.355722</w:t>
      </w:r>
    </w:p>
    <w:p>
      <w:r>
        <w:t>Name: WBB2379, Latitude: 25.36735, Longitude: 88.26322</w:t>
      </w:r>
    </w:p>
    <w:p>
      <w:r>
        <w:t>Name: WB3995, Latitude: 25.615456, Longitude: 88.345698</w:t>
      </w:r>
    </w:p>
    <w:p>
      <w:r>
        <w:t>Name: WBKMD-01, Latitude: 25.523382, Longitude: 88.367914</w:t>
      </w:r>
    </w:p>
    <w:p>
      <w:r>
        <w:t>Name: WBB1038, Latitude: 25.542758, Longitude: 88.361762</w:t>
      </w:r>
    </w:p>
    <w:p>
      <w:r>
        <w:t>Name: WB3058, Latitude: 25.268418, Longitude: 88.33803</w:t>
      </w:r>
    </w:p>
    <w:p>
      <w:r>
        <w:t>Name: WBD229, Latitude: 25.591844, Longitude: 88.346446</w:t>
      </w:r>
    </w:p>
    <w:p>
      <w:r>
        <w:t>Name: WB2536, Latitude: 24.976028, Longitude: 88.003992</w:t>
      </w:r>
    </w:p>
    <w:p>
      <w:r>
        <w:t>Name: WB3366, Latitude: 24.951762, Longitude: 87.981522</w:t>
      </w:r>
    </w:p>
    <w:p>
      <w:r>
        <w:t>Name: WBC682, Latitude: 24.929922, Longitude: 87.98873</w:t>
      </w:r>
    </w:p>
    <w:p>
      <w:r>
        <w:t>Name: WB3217, Latitude: 24.931784, Longitude: 88.006447</w:t>
      </w:r>
    </w:p>
    <w:p>
      <w:r>
        <w:t>Name: WBB2686, Latitude: 24.97135, Longitude: 87.99172</w:t>
      </w:r>
    </w:p>
    <w:p>
      <w:r>
        <w:t>Name: WBH695, Latitude: 24.9525, Longitude: 87.99279</w:t>
      </w:r>
    </w:p>
    <w:p>
      <w:r>
        <w:t>Name: WBH594, Latitude: 24.91508, Longitude: 88.00835</w:t>
      </w:r>
    </w:p>
    <w:p>
      <w:r>
        <w:t>Name: WBI253, Latitude: 24.960098, Longitude: 87.987668</w:t>
      </w:r>
    </w:p>
    <w:p>
      <w:r>
        <w:t>Name: WBH881, Latitude: 24.96643, Longitude: 88.01668</w:t>
      </w:r>
    </w:p>
    <w:p>
      <w:r>
        <w:t>Name: WBE556, Latitude: 24.95614, Longitude: 88.04723</w:t>
      </w:r>
    </w:p>
    <w:p>
      <w:r>
        <w:t>Name: WBMOT-01, Latitude: 24.930591, Longitude: 88.038412</w:t>
      </w:r>
    </w:p>
    <w:p>
      <w:r>
        <w:t>Name: WB3193, Latitude: 24.95942, Longitude: 88.028111</w:t>
      </w:r>
    </w:p>
    <w:p>
      <w:r>
        <w:t>Name: WBD132, Latitude: 24.92868, Longitude: 88.02656</w:t>
      </w:r>
    </w:p>
    <w:p>
      <w:r>
        <w:t>Name: WBB2129, Latitude: 25.041306, Longitude: 88.115222</w:t>
      </w:r>
    </w:p>
    <w:p>
      <w:r>
        <w:t>Name: WBD687, Latitude: 25.03405, Longitude: 88.16253</w:t>
      </w:r>
    </w:p>
    <w:p>
      <w:r>
        <w:t>Name: WBF212, Latitude: 25.05864, Longitude: 88.15354</w:t>
      </w:r>
    </w:p>
    <w:p>
      <w:r>
        <w:t>Name: WB2185, Latitude: 25.039392, Longitude: 88.155733</w:t>
      </w:r>
    </w:p>
    <w:p>
      <w:r>
        <w:t>Name: WBB4649, Latitude: 25.033611, Longitude: 88.138</w:t>
      </w:r>
    </w:p>
    <w:p>
      <w:r>
        <w:t>Name: WB5990, Latitude: 25.073388, Longitude: 87.996626</w:t>
      </w:r>
    </w:p>
    <w:p>
      <w:r>
        <w:t>Name: WBH159, Latitude: 25.06595, Longitude: 87.92943</w:t>
      </w:r>
    </w:p>
    <w:p>
      <w:r>
        <w:t>Name: WBB118, Latitude: 25.072326, Longitude: 88.146928</w:t>
      </w:r>
    </w:p>
    <w:p>
      <w:r>
        <w:t>Name: WBH593, Latitude: 25.06535, Longitude: 88.12045</w:t>
      </w:r>
    </w:p>
    <w:p>
      <w:r>
        <w:t>Name: WBG380, Latitude: 24.85443, Longitude: 88.06425</w:t>
      </w:r>
    </w:p>
    <w:p>
      <w:r>
        <w:t>Name: WB6389, Latitude: 24.846567, Longitude: 88.05497</w:t>
      </w:r>
    </w:p>
    <w:p>
      <w:r>
        <w:t>Name: WBC172, Latitude: 24.84996, Longitude: 88.06114</w:t>
      </w:r>
    </w:p>
    <w:p>
      <w:r>
        <w:t>Name: WB9244, Latitude: 25.162874, Longitude: 88.060059</w:t>
      </w:r>
    </w:p>
    <w:p>
      <w:r>
        <w:t>Name: WB9445, Latitude: 25.150803, Longitude: 88.075332</w:t>
      </w:r>
    </w:p>
    <w:p>
      <w:r>
        <w:t>Name: WBB685, Latitude: 25.11222, Longitude: 88.07832</w:t>
      </w:r>
    </w:p>
    <w:p>
      <w:r>
        <w:t>Name: WB9333, Latitude: 24.891758, Longitude: 88.07469</w:t>
      </w:r>
    </w:p>
    <w:p>
      <w:r>
        <w:t>Name: WB5269, Latitude: 24.945544, Longitude: 88.065356</w:t>
      </w:r>
    </w:p>
    <w:p>
      <w:r>
        <w:t>Name: WB9864, Latitude: 24.914438, Longitude: 88.100732</w:t>
      </w:r>
    </w:p>
    <w:p>
      <w:r>
        <w:t>Name: WB4660, Latitude: 24.924817, Longitude: 88.096293</w:t>
      </w:r>
    </w:p>
    <w:p>
      <w:r>
        <w:t>Name: WBB2645, Latitude: 24.91877, Longitude: 88.0893</w:t>
      </w:r>
    </w:p>
    <w:p>
      <w:r>
        <w:t>Name: WBA692, Latitude: 24.922062, Longitude: 88.082752</w:t>
      </w:r>
    </w:p>
    <w:p>
      <w:r>
        <w:t>Name: WBB1091, Latitude: 24.912772, Longitude: 88.052182</w:t>
      </w:r>
    </w:p>
    <w:p>
      <w:r>
        <w:t>Name: WB2964, Latitude: 24.92997, Longitude: 88.11947</w:t>
      </w:r>
    </w:p>
    <w:p>
      <w:r>
        <w:t>Name: WB2395, Latitude: 24.910687, Longitude: 88.088029</w:t>
      </w:r>
    </w:p>
    <w:p>
      <w:r>
        <w:t>Name: WBSJP-01, Latitude: 24.912505, Longitude: 88.07527</w:t>
      </w:r>
    </w:p>
    <w:p>
      <w:r>
        <w:t>Name: WB3568, Latitude: 24.881499, Longitude: 88.072614</w:t>
      </w:r>
    </w:p>
    <w:p>
      <w:r>
        <w:t>Name: WBB4440, Latitude: 24.899291, Longitude: 88.100934</w:t>
      </w:r>
    </w:p>
    <w:p>
      <w:r>
        <w:t>Name: WBB2469, Latitude: 24.90305, Longitude: 88.08242</w:t>
      </w:r>
    </w:p>
    <w:p>
      <w:r>
        <w:t>Name: WBB2518, Latitude: 24.89772, Longitude: 88.0948</w:t>
      </w:r>
    </w:p>
    <w:p>
      <w:r>
        <w:t>Name: WBB3362, Latitude: 24.90619, Longitude: 88.09352</w:t>
      </w:r>
    </w:p>
    <w:p>
      <w:r>
        <w:t>Name: WBB2381, Latitude: 24.91078, Longitude: 88.09614</w:t>
      </w:r>
    </w:p>
    <w:p>
      <w:r>
        <w:t>Name: WBB2752, Latitude: 24.9125, Longitude: 88.081778</w:t>
      </w:r>
    </w:p>
    <w:p>
      <w:r>
        <w:t>Name: WBH095, Latitude: 24.90365, Longitude: 88.09766</w:t>
      </w:r>
    </w:p>
    <w:p>
      <w:r>
        <w:t>Name: WB3909, Latitude: 24.901052, Longitude: 88.095051</w:t>
      </w:r>
    </w:p>
    <w:p>
      <w:r>
        <w:t>Name: WBB4233, Latitude: 24.88289, Longitude: 88.12737</w:t>
      </w:r>
    </w:p>
    <w:p>
      <w:r>
        <w:t>Name: WB9786, Latitude: 25.00654, Longitude: 88.113799</w:t>
      </w:r>
    </w:p>
    <w:p>
      <w:r>
        <w:t>Name: WB7590, Latitude: 24.975889, Longitude: 88.131639</w:t>
      </w:r>
    </w:p>
    <w:p>
      <w:r>
        <w:t>Name: WB9564, Latitude: 24.958888, Longitude: 88.125944</w:t>
      </w:r>
    </w:p>
    <w:p>
      <w:r>
        <w:t>Name: WB5744, Latitude: 24.996806, Longitude: 88.13425</w:t>
      </w:r>
    </w:p>
    <w:p>
      <w:r>
        <w:t>Name: WB4613, Latitude: 24.996639, Longitude: 88.143139</w:t>
      </w:r>
    </w:p>
    <w:p>
      <w:r>
        <w:t>Name: WBB2680, Latitude: 24.97028, Longitude: 88.12022</w:t>
      </w:r>
    </w:p>
    <w:p>
      <w:r>
        <w:t>Name: WBB569, Latitude: 25.000278, Longitude: 88.141389</w:t>
      </w:r>
    </w:p>
    <w:p>
      <w:r>
        <w:t>Name: WBA115, Latitude: 24.980672, Longitude: 88.118217</w:t>
      </w:r>
    </w:p>
    <w:p>
      <w:r>
        <w:t>Name: WBB2476, Latitude: 24.990972, Longitude: 88.136333</w:t>
      </w:r>
    </w:p>
    <w:p>
      <w:r>
        <w:t>Name: WBB1552, Latitude: 25.007139, Longitude: 88.150889</w:t>
      </w:r>
    </w:p>
    <w:p>
      <w:r>
        <w:t>Name: WBB1071, Latitude: 25.026694, Longitude: 88.141139</w:t>
      </w:r>
    </w:p>
    <w:p>
      <w:r>
        <w:t>Name: WB6168, Latitude: 25.021611, Longitude: 88.142417</w:t>
      </w:r>
    </w:p>
    <w:p>
      <w:r>
        <w:t>Name: WBMAL-03, Latitude: 25.010583, Longitude: 88.135417</w:t>
      </w:r>
    </w:p>
    <w:p>
      <w:r>
        <w:t>Name: WBMAL-13, Latitude: 25.0085, Longitude: 88.145278</w:t>
      </w:r>
    </w:p>
    <w:p>
      <w:r>
        <w:t>Name: WNR006, Latitude: 25.011012, Longitude: 88.139357</w:t>
      </w:r>
    </w:p>
    <w:p>
      <w:r>
        <w:t>Name: WBMAL-12, Latitude: 25.00375, Longitude: 88.149833</w:t>
      </w:r>
    </w:p>
    <w:p>
      <w:r>
        <w:t>Name: WBB2382, Latitude: 25.021167, Longitude: 88.153694</w:t>
      </w:r>
    </w:p>
    <w:p>
      <w:r>
        <w:t>Name: WBB383, Latitude: 25.017167, Longitude: 88.136917</w:t>
      </w:r>
    </w:p>
    <w:p>
      <w:r>
        <w:t>Name: WB7946, Latitude: 25.006861, Longitude: 88.14275</w:t>
      </w:r>
    </w:p>
    <w:p>
      <w:r>
        <w:t>Name: WBMAL-06, Latitude: 25.002361, Longitude: 88.137111</w:t>
      </w:r>
    </w:p>
    <w:p>
      <w:r>
        <w:t>Name: WBB2480, Latitude: 25.004583, Longitude: 88.147639</w:t>
      </w:r>
    </w:p>
    <w:p>
      <w:r>
        <w:t>Name: WBF213, Latitude: 24.95689, Longitude: 88.1541</w:t>
      </w:r>
    </w:p>
    <w:p>
      <w:r>
        <w:t>Name: WBA384, Latitude: 24.999194, Longitude: 88.150389</w:t>
      </w:r>
    </w:p>
    <w:p>
      <w:r>
        <w:t>Name: WBB516, Latitude: 24.993222, Longitude: 88.152556</w:t>
      </w:r>
    </w:p>
    <w:p>
      <w:r>
        <w:t>Name: WBB2500, Latitude: 24.999306, Longitude: 88.157806</w:t>
      </w:r>
    </w:p>
    <w:p>
      <w:r>
        <w:t>Name: WBB4059, Latitude: 24.990333, Longitude: 88.154083</w:t>
      </w:r>
    </w:p>
    <w:p>
      <w:r>
        <w:t>Name: WBB1961, Latitude: 24.992111, Longitude: 88.170083</w:t>
      </w:r>
    </w:p>
    <w:p>
      <w:r>
        <w:t>Name: WBA849, Latitude: 24.97875, Longitude: 88.149833</w:t>
      </w:r>
    </w:p>
    <w:p>
      <w:r>
        <w:t>Name: WBMAL-05, Latitude: 24.995944, Longitude: 88.157472</w:t>
      </w:r>
    </w:p>
    <w:p>
      <w:r>
        <w:t>Name: WBB4051, Latitude: 24.97407, Longitude: 88.24388</w:t>
      </w:r>
    </w:p>
    <w:p>
      <w:r>
        <w:t>Name: WBB4490, Latitude: 24.963796, Longitude: 88.229434</w:t>
      </w:r>
    </w:p>
    <w:p>
      <w:r>
        <w:t>Name: WB6549, Latitude: 24.966823, Longitude: 88.218454</w:t>
      </w:r>
    </w:p>
    <w:p>
      <w:r>
        <w:t>Name: WBB3879, Latitude: 24.96328, Longitude: 88.16518</w:t>
      </w:r>
    </w:p>
    <w:p>
      <w:r>
        <w:t>Name: WBB4050, Latitude: 24.953029, Longitude: 88.236134</w:t>
      </w:r>
    </w:p>
    <w:p>
      <w:r>
        <w:t>Name: WBB1877, Latitude: 24.970361, Longitude: 88.243158</w:t>
      </w:r>
    </w:p>
    <w:p>
      <w:r>
        <w:t>Name: WBB4396, Latitude: 24.970305, Longitude: 88.170129</w:t>
      </w:r>
    </w:p>
    <w:p>
      <w:r>
        <w:t>Name: WBBUL-01, Latitude: 24.981472, Longitude: 88.244858</w:t>
      </w:r>
    </w:p>
    <w:p>
      <w:r>
        <w:t>Name: WBB4052, Latitude: 24.96351, Longitude: 88.24477</w:t>
      </w:r>
    </w:p>
    <w:p>
      <w:r>
        <w:t>Name: WB3914, Latitude: 24.94353, Longitude: 88.339789</w:t>
      </w:r>
    </w:p>
    <w:p>
      <w:r>
        <w:t>Name: WBB4055, Latitude: 25.12452, Longitude: 88.36851</w:t>
      </w:r>
    </w:p>
    <w:p>
      <w:r>
        <w:t>Name: WBB2641, Latitude: 24.98537, Longitude: 88.25902</w:t>
      </w:r>
    </w:p>
    <w:p>
      <w:r>
        <w:t>Name: WB3164, Latitude: 25.014775, Longitude: 88.403863</w:t>
      </w:r>
    </w:p>
    <w:p>
      <w:r>
        <w:t>Name: WBA854, Latitude: 25.178172, Longitude: 88.430763</w:t>
      </w:r>
    </w:p>
    <w:p>
      <w:r>
        <w:t>Name: WB3617, Latitude: 24.992366, Longitude: 88.254326</w:t>
      </w:r>
    </w:p>
    <w:p>
      <w:r>
        <w:t>Name: WBB2855, Latitude: 25.14577, Longitude: 88.35678</w:t>
      </w:r>
    </w:p>
    <w:p>
      <w:r>
        <w:t>Name: WB5699, Latitude: 26.53594, Longitude: 88.11761</w:t>
      </w:r>
    </w:p>
    <w:p>
      <w:r>
        <w:t>Name: WBKRB-01, Latitude: 26.553265, Longitude: 88.190097</w:t>
      </w:r>
    </w:p>
    <w:p>
      <w:r>
        <w:t>Name: WB3136, Latitude: 26.577332, Longitude: 88.172721</w:t>
      </w:r>
    </w:p>
    <w:p>
      <w:r>
        <w:t>Name: WB4690, Latitude: 26.53819, Longitude: 88.14041</w:t>
      </w:r>
    </w:p>
    <w:p>
      <w:r>
        <w:t>Name: WBB019, Latitude: 26.656812, Longitude: 88.180729</w:t>
      </w:r>
    </w:p>
    <w:p>
      <w:r>
        <w:t>Name: WB5650, Latitude: 26.604244, Longitude: 88.176196</w:t>
      </w:r>
    </w:p>
    <w:p>
      <w:r>
        <w:t>Name: WBPKT-01, Latitude: 26.647344, Longitude: 88.170979</w:t>
      </w:r>
    </w:p>
    <w:p>
      <w:r>
        <w:t>Name: WB4547, Latitude: 26.639298, Longitude: 88.167615</w:t>
      </w:r>
    </w:p>
    <w:p>
      <w:r>
        <w:t>Name: WB3180, Latitude: 26.624458, Longitude: 88.172285</w:t>
      </w:r>
    </w:p>
    <w:p>
      <w:r>
        <w:t>Name: WBB632, Latitude: 26.603918, Longitude: 88.167198</w:t>
      </w:r>
    </w:p>
    <w:p>
      <w:r>
        <w:t>Name: WBG642, Latitude: 26.63171, Longitude: 88.16948</w:t>
      </w:r>
    </w:p>
    <w:p>
      <w:r>
        <w:t>Name: WBH176, Latitude: 26.60209, Longitude: 88.22506</w:t>
      </w:r>
    </w:p>
    <w:p>
      <w:r>
        <w:t>Name: WB2204, Latitude: 26.667024, Longitude: 88.186184</w:t>
      </w:r>
    </w:p>
    <w:p>
      <w:r>
        <w:t>Name: WBNAK-01, Latitude: 26.676711, Longitude: 88.194689</w:t>
      </w:r>
    </w:p>
    <w:p>
      <w:r>
        <w:t>Name: WB3545, Latitude: 26.689846, Longitude: 88.202371</w:t>
      </w:r>
    </w:p>
    <w:p>
      <w:r>
        <w:t>Name: WBB524, Latitude: 26.687558, Longitude: 88.218949</w:t>
      </w:r>
    </w:p>
    <w:p>
      <w:r>
        <w:t>Name: WBB3686, Latitude: 26.66731, Longitude: 88.19537</w:t>
      </w:r>
    </w:p>
    <w:p>
      <w:r>
        <w:t>Name: WB5743, Latitude: 26.683747, Longitude: 88.203747</w:t>
      </w:r>
    </w:p>
    <w:p>
      <w:r>
        <w:t>Name: WBB1977, Latitude: 26.671781, Longitude: 88.193265</w:t>
      </w:r>
    </w:p>
    <w:p>
      <w:r>
        <w:t>Name: WBB011, Latitude: 26.703317, Longitude: 88.194944</w:t>
      </w:r>
    </w:p>
    <w:p>
      <w:r>
        <w:t>Name: WBF389, Latitude: 26.67695, Longitude: 88.17928</w:t>
      </w:r>
    </w:p>
    <w:p>
      <w:r>
        <w:t>Name: WB6594, Latitude: 26.798189, Longitude: 88.245128</w:t>
      </w:r>
    </w:p>
    <w:p>
      <w:r>
        <w:t>Name: WBMRK-01, Latitude: 26.893716, Longitude: 88.18786</w:t>
      </w:r>
    </w:p>
    <w:p>
      <w:r>
        <w:t>Name: WB8003, Latitude: 26.822757, Longitude: 88.245862</w:t>
      </w:r>
    </w:p>
    <w:p>
      <w:r>
        <w:t>Name: WBB3834, Latitude: 26.52853, Longitude: 88.23561</w:t>
      </w:r>
    </w:p>
    <w:p>
      <w:r>
        <w:t>Name: WB9546, Latitude: 26.518008, Longitude: 88.242417</w:t>
      </w:r>
    </w:p>
    <w:p>
      <w:r>
        <w:t>Name: WBBID-01, Latitude: 26.499177, Longitude: 88.242229</w:t>
      </w:r>
    </w:p>
    <w:p>
      <w:r>
        <w:t>Name: WB2268, Latitude: 26.485716, Longitude: 88.236198</w:t>
      </w:r>
    </w:p>
    <w:p>
      <w:r>
        <w:t>Name: WBMUR-01, Latitude: 26.465408, Longitude: 88.236513</w:t>
      </w:r>
    </w:p>
    <w:p>
      <w:r>
        <w:t>Name: WBB4429, Latitude: 26.47605, Longitude: 88.24858</w:t>
      </w:r>
    </w:p>
    <w:p>
      <w:r>
        <w:t>Name: WB3380, Latitude: 26.494168, Longitude: 88.214091</w:t>
      </w:r>
    </w:p>
    <w:p>
      <w:r>
        <w:t>Name: WBB021, Latitude: 26.390534, Longitude: 88.260289</w:t>
      </w:r>
    </w:p>
    <w:p>
      <w:r>
        <w:t>Name: WB3548, Latitude: 26.449581, Longitude: 88.25135</w:t>
      </w:r>
    </w:p>
    <w:p>
      <w:r>
        <w:t>Name: WBC303, Latitude: 26.43861, Longitude: 88.26398</w:t>
      </w:r>
    </w:p>
    <w:p>
      <w:r>
        <w:t>Name: WB5735, Latitude: 26.876062, Longitude: 88.281478</w:t>
      </w:r>
    </w:p>
    <w:p>
      <w:r>
        <w:t>Name: WB2156, Latitude: 26.884838, Longitude: 88.276114</w:t>
      </w:r>
    </w:p>
    <w:p>
      <w:r>
        <w:t>Name: WBKAR-02, Latitude: 26.879494, Longitude: 88.276769</w:t>
      </w:r>
    </w:p>
    <w:p>
      <w:r>
        <w:t>Name: WBKAR-03, Latitude: 26.893853, Longitude: 88.281957</w:t>
      </w:r>
    </w:p>
    <w:p>
      <w:r>
        <w:t>Name: WB2484, Latitude: 26.867917, Longitude: 88.26192</w:t>
      </w:r>
    </w:p>
    <w:p>
      <w:r>
        <w:t>Name: WBA001, Latitude: 26.685001, Longitude: 88.28111</w:t>
      </w:r>
    </w:p>
    <w:p>
      <w:r>
        <w:t>Name: WBBAG-02, Latitude: 26.680552, Longitude: 88.315195</w:t>
      </w:r>
    </w:p>
    <w:p>
      <w:r>
        <w:t>Name: WB9577, Latitude: 26.696486, Longitude: 88.253497</w:t>
      </w:r>
    </w:p>
    <w:p>
      <w:r>
        <w:t>Name: WBA310, Latitude: 26.770016, Longitude: 88.357066</w:t>
      </w:r>
    </w:p>
    <w:p>
      <w:r>
        <w:t>Name: WBB539, Latitude: 26.748756, Longitude: 88.383882</w:t>
      </w:r>
    </w:p>
    <w:p>
      <w:r>
        <w:t>Name: WB3165, Latitude: 26.780589, Longitude: 88.338605</w:t>
      </w:r>
    </w:p>
    <w:p>
      <w:r>
        <w:t>Name: WB6320, Latitude: 26.806136, Longitude: 88.277771</w:t>
      </w:r>
    </w:p>
    <w:p>
      <w:r>
        <w:t>Name: WB9636, Latitude: 26.764364, Longitude: 88.384358</w:t>
      </w:r>
    </w:p>
    <w:p>
      <w:r>
        <w:t>Name: WBKPR-01, Latitude: 26.762856, Longitude: 88.337742</w:t>
      </w:r>
    </w:p>
    <w:p>
      <w:r>
        <w:t>Name: WBB2465, Latitude: 26.76794, Longitude: 88.26195</w:t>
      </w:r>
    </w:p>
    <w:p>
      <w:r>
        <w:t>Name: WBF188, Latitude: 26.75603, Longitude: 88.34178</w:t>
      </w:r>
    </w:p>
    <w:p>
      <w:r>
        <w:t>Name: WBA358, Latitude: 26.764879, Longitude: 88.339214</w:t>
      </w:r>
    </w:p>
    <w:p>
      <w:r>
        <w:t>Name: WB9043, Latitude: 26.772231, Longitude: 88.331386</w:t>
      </w:r>
    </w:p>
    <w:p>
      <w:r>
        <w:t>Name: WB8805, Latitude: 26.790463, Longitude: 88.316872</w:t>
      </w:r>
    </w:p>
    <w:p>
      <w:r>
        <w:t>Name: WBSIL-04, Latitude: 26.707646, Longitude: 88.362347</w:t>
      </w:r>
    </w:p>
    <w:p>
      <w:r>
        <w:t>Name: WBSIL-26, Latitude: 26.69021, Longitude: 88.383085</w:t>
      </w:r>
    </w:p>
    <w:p>
      <w:r>
        <w:t>Name: WB3546, Latitude: 26.690682, Longitude: 88.371758</w:t>
      </w:r>
    </w:p>
    <w:p>
      <w:r>
        <w:t>Name: WB3077, Latitude: 26.697635, Longitude: 88.308829</w:t>
      </w:r>
    </w:p>
    <w:p>
      <w:r>
        <w:t>Name: WBB1960, Latitude: 26.70367, Longitude: 88.35008</w:t>
      </w:r>
    </w:p>
    <w:p>
      <w:r>
        <w:t>Name: WB5790, Latitude: 26.701048, Longitude: 88.336876</w:t>
      </w:r>
    </w:p>
    <w:p>
      <w:r>
        <w:t>Name: WBDRT-01, Latitude: 26.637753, Longitude: 88.311657</w:t>
      </w:r>
    </w:p>
    <w:p>
      <w:r>
        <w:t>Name: WB3042, Latitude: 26.654763, Longitude: 88.417141</w:t>
      </w:r>
    </w:p>
    <w:p>
      <w:r>
        <w:t>Name: WB2957, Latitude: 26.66027, Longitude: 88.365673</w:t>
      </w:r>
    </w:p>
    <w:p>
      <w:r>
        <w:t>Name: WB6252, Latitude: 26.547307, Longitude: 88.332743</w:t>
      </w:r>
    </w:p>
    <w:p>
      <w:r>
        <w:t>Name: WBKHS-01, Latitude: 26.572729, Longitude: 88.277496</w:t>
      </w:r>
    </w:p>
    <w:p>
      <w:r>
        <w:t>Name: WBC103, Latitude: 26.59168, Longitude: 88.28304</w:t>
      </w:r>
    </w:p>
    <w:p>
      <w:r>
        <w:t>Name: WBB4438, Latitude: 26.6854, Longitude: 88.32549</w:t>
      </w:r>
    </w:p>
    <w:p>
      <w:r>
        <w:t>Name: WB3605, Latitude: 26.675111, Longitude: 88.442667</w:t>
      </w:r>
    </w:p>
    <w:p>
      <w:r>
        <w:t>Name: WB4572, Latitude: 26.67988, Longitude: 88.36642</w:t>
      </w:r>
    </w:p>
    <w:p>
      <w:r>
        <w:t>Name: WB6070, Latitude: 26.672167, Longitude: 88.432278</w:t>
      </w:r>
    </w:p>
    <w:p>
      <w:r>
        <w:t>Name: WB9733, Latitude: 26.686694, Longitude: 88.444222</w:t>
      </w:r>
    </w:p>
    <w:p>
      <w:r>
        <w:t>Name: WBB106, Latitude: 26.702611, Longitude: 88.41575</w:t>
      </w:r>
    </w:p>
    <w:p>
      <w:r>
        <w:t>Name: WB3611, Latitude: 26.693222, Longitude: 88.411722</w:t>
      </w:r>
    </w:p>
    <w:p>
      <w:r>
        <w:t>Name: WBB1741, Latitude: 26.688104, Longitude: 88.388976</w:t>
      </w:r>
    </w:p>
    <w:p>
      <w:r>
        <w:t>Name: WB2247, Latitude: 26.714306, Longitude: 88.396833</w:t>
      </w:r>
    </w:p>
    <w:p>
      <w:r>
        <w:t>Name: WBB681, Latitude: 26.707333, Longitude: 88.415083</w:t>
      </w:r>
    </w:p>
    <w:p>
      <w:r>
        <w:t>Name: WB4465, Latitude: 26.72325, Longitude: 88.406806</w:t>
      </w:r>
    </w:p>
    <w:p>
      <w:r>
        <w:t>Name: WBB272, Latitude: 26.747944, Longitude: 88.395083</w:t>
      </w:r>
    </w:p>
    <w:p>
      <w:r>
        <w:t>Name: WB5387, Latitude: 26.726679, Longitude: 88.415178</w:t>
      </w:r>
    </w:p>
    <w:p>
      <w:r>
        <w:t>Name: WBA661, Latitude: 26.731897, Longitude: 88.411992</w:t>
      </w:r>
    </w:p>
    <w:p>
      <w:r>
        <w:t>Name: WBA388, Latitude: 26.73929, Longitude: 88.4016</w:t>
      </w:r>
    </w:p>
    <w:p>
      <w:r>
        <w:t>Name: WBB1084, Latitude: 26.75908, Longitude: 88.38998</w:t>
      </w:r>
    </w:p>
    <w:p>
      <w:r>
        <w:t>Name: WB6403, Latitude: 26.730722, Longitude: 88.398917</w:t>
      </w:r>
    </w:p>
    <w:p>
      <w:r>
        <w:t>Name: WBB1072, Latitude: 26.76815, Longitude: 88.42967</w:t>
      </w:r>
    </w:p>
    <w:p>
      <w:r>
        <w:t>Name: WB4464, Latitude: 26.764114, Longitude: 88.419487</w:t>
      </w:r>
    </w:p>
    <w:p>
      <w:r>
        <w:t>Name: WB5802, Latitude: 26.752528, Longitude: 88.438694</w:t>
      </w:r>
    </w:p>
    <w:p>
      <w:r>
        <w:t>Name: WBB232, Latitude: 26.751474, Longitude: 88.417995</w:t>
      </w:r>
    </w:p>
    <w:p>
      <w:r>
        <w:t>Name: WB3606, Latitude: 26.748167, Longitude: 88.431028</w:t>
      </w:r>
    </w:p>
    <w:p>
      <w:r>
        <w:t>Name: WB9343, Latitude: 26.749611, Longitude: 88.441194</w:t>
      </w:r>
    </w:p>
    <w:p>
      <w:r>
        <w:t>Name: WB2587, Latitude: 26.748817, Longitude: 88.417246</w:t>
      </w:r>
    </w:p>
    <w:p>
      <w:r>
        <w:t>Name: WBSIL-27, Latitude: 26.741694, Longitude: 88.417</w:t>
      </w:r>
    </w:p>
    <w:p>
      <w:r>
        <w:t>Name: WB2588, Latitude: 26.736083, Longitude: 88.433333</w:t>
      </w:r>
    </w:p>
    <w:p>
      <w:r>
        <w:t>Name: WB9039, Latitude: 26.730694, Longitude: 88.440778</w:t>
      </w:r>
    </w:p>
    <w:p>
      <w:r>
        <w:t>Name: WBB104, Latitude: 26.732417, Longitude: 88.417806</w:t>
      </w:r>
    </w:p>
    <w:p>
      <w:r>
        <w:t>Name: WB2594, Latitude: 26.736333, Longitude: 88.420667</w:t>
      </w:r>
    </w:p>
    <w:p>
      <w:r>
        <w:t>Name: WB2712, Latitude: 26.729111, Longitude: 88.430444</w:t>
      </w:r>
    </w:p>
    <w:p>
      <w:r>
        <w:t>Name: WB2544, Latitude: 26.737917, Longitude: 88.447222</w:t>
      </w:r>
    </w:p>
    <w:p>
      <w:r>
        <w:t>Name: WBB235, Latitude: 26.727167, Longitude: 88.444528</w:t>
      </w:r>
    </w:p>
    <w:p>
      <w:r>
        <w:t>Name: WBB3684, Latitude: 26.742306, Longitude: 88.427861</w:t>
      </w:r>
    </w:p>
    <w:p>
      <w:r>
        <w:t>Name: WBB1956, Latitude: 26.745222, Longitude: 88.451194</w:t>
      </w:r>
    </w:p>
    <w:p>
      <w:r>
        <w:t>Name: WBB597, Latitude: 26.745333, Longitude: 88.437639</w:t>
      </w:r>
    </w:p>
    <w:p>
      <w:r>
        <w:t>Name: WB2596, Latitude: 26.7202, Longitude: 88.4414</w:t>
      </w:r>
    </w:p>
    <w:p>
      <w:r>
        <w:t>Name: WBSIL-05, Latitude: 26.708389, Longitude: 88.435111</w:t>
      </w:r>
    </w:p>
    <w:p>
      <w:r>
        <w:t>Name: WB9042, Latitude: 26.709444, Longitude: 88.439611</w:t>
      </w:r>
    </w:p>
    <w:p>
      <w:r>
        <w:t>Name: WBSIL-32, Latitude: 26.724722, Longitude: 88.438028</w:t>
      </w:r>
    </w:p>
    <w:p>
      <w:r>
        <w:t>Name: WBSIL-06, Latitude: 26.71848, Longitude: 88.43379</w:t>
      </w:r>
    </w:p>
    <w:p>
      <w:r>
        <w:t>Name: WBB109, Latitude: 26.724028, Longitude: 88.432861</w:t>
      </w:r>
    </w:p>
    <w:p>
      <w:r>
        <w:t>Name: WBA368, Latitude: 26.716694, Longitude: 88.432</w:t>
      </w:r>
    </w:p>
    <w:p>
      <w:r>
        <w:t>Name: WBSIL-01, Latitude: 26.71673, Longitude: 88.42006</w:t>
      </w:r>
    </w:p>
    <w:p>
      <w:r>
        <w:t>Name: WBB4430, Latitude: 26.720111, Longitude: 88.426</w:t>
      </w:r>
    </w:p>
    <w:p>
      <w:r>
        <w:t>Name: WBSIL-18, Latitude: 26.716194, Longitude: 88.424528</w:t>
      </w:r>
    </w:p>
    <w:p>
      <w:r>
        <w:t>Name: WBB166, Latitude: 26.726722, Longitude: 88.430278</w:t>
      </w:r>
    </w:p>
    <w:p>
      <w:r>
        <w:t>Name: WBB647, Latitude: 26.716974, Longitude: 88.42716</w:t>
      </w:r>
    </w:p>
    <w:p>
      <w:r>
        <w:t>Name: WBB224, Latitude: 26.717833, Longitude: 88.421436</w:t>
      </w:r>
    </w:p>
    <w:p>
      <w:r>
        <w:t>Name: WBB2777, Latitude: 26.719444, Longitude: 88.455028</w:t>
      </w:r>
    </w:p>
    <w:p>
      <w:r>
        <w:t>Name: WBB492, Latitude: 26.716972, Longitude: 88.44</w:t>
      </w:r>
    </w:p>
    <w:p>
      <w:r>
        <w:t>Name: WNR007, Latitude: 26.72615, Longitude: 88.42956</w:t>
      </w:r>
    </w:p>
    <w:p>
      <w:r>
        <w:t>Name: WB6069, Latitude: 26.768556, Longitude: 88.449778</w:t>
      </w:r>
    </w:p>
    <w:p>
      <w:r>
        <w:t>Name: WB3614, Latitude: 26.767806, Longitude: 88.446222</w:t>
      </w:r>
    </w:p>
    <w:p>
      <w:r>
        <w:t>Name: WB8708, Latitude: 26.753861, Longitude: 88.445333</w:t>
      </w:r>
    </w:p>
    <w:p>
      <w:r>
        <w:t>Name: WB9549, Latitude: 26.752805, Longitude: 88.466929</w:t>
      </w:r>
    </w:p>
    <w:p>
      <w:r>
        <w:t>Name: WBB855, Latitude: 26.760263, Longitude: 88.467563</w:t>
      </w:r>
    </w:p>
    <w:p>
      <w:r>
        <w:t>Name: WBA217, Latitude: 26.761611, Longitude: 88.443611</w:t>
      </w:r>
    </w:p>
    <w:p>
      <w:r>
        <w:t>Name: WBB2620, Latitude: 26.721361, Longitude: 88.4675</w:t>
      </w:r>
    </w:p>
    <w:p>
      <w:r>
        <w:t>Name: WB3604, Latitude: 26.6925, Longitude: 88.4525</w:t>
      </w:r>
    </w:p>
    <w:p>
      <w:r>
        <w:t>Name: WBGGM-01, Latitude: 26.716773, Longitude: 88.45698</w:t>
      </w:r>
    </w:p>
    <w:p>
      <w:r>
        <w:t>Name: WB8875, Latitude: 26.72275, Longitude: 88.452972</w:t>
      </w:r>
    </w:p>
    <w:p>
      <w:r>
        <w:t>Name: WBB568, Latitude: 26.646632, Longitude: 88.465527</w:t>
      </w:r>
    </w:p>
    <w:p>
      <w:r>
        <w:t>Name: WBBHU-01, Latitude: 26.621379, Longitude: 88.46749</w:t>
      </w:r>
    </w:p>
    <w:p>
      <w:r>
        <w:t>Name: WBODL-01, Latitude: 26.862063, Longitude: 88.622959</w:t>
      </w:r>
    </w:p>
    <w:p>
      <w:r>
        <w:t>Name: WBB3761, Latitude: 26.85362, Longitude: 88.62051</w:t>
      </w:r>
    </w:p>
    <w:p>
      <w:r>
        <w:t>Name: WBB277, Latitude: 26.873475, Longitude: 88.628779</w:t>
      </w:r>
    </w:p>
    <w:p>
      <w:r>
        <w:t>Name: WB7725, Latitude: 27.273654, Longitude: 88.175186</w:t>
      </w:r>
    </w:p>
    <w:p>
      <w:r>
        <w:t>Name: WBB654, Latitude: 27.171057, Longitude: 88.196629</w:t>
      </w:r>
    </w:p>
    <w:p>
      <w:r>
        <w:t>Name: WBSKP-01, Latitude: 26.99755, Longitude: 88.166848</w:t>
      </w:r>
    </w:p>
    <w:p>
      <w:r>
        <w:t>Name: WBB3578, Latitude: 27.10089, Longitude: 88.2095</w:t>
      </w:r>
    </w:p>
    <w:p>
      <w:r>
        <w:t>Name: WBB655, Latitude: 27.28728, Longitude: 88.19959</w:t>
      </w:r>
    </w:p>
    <w:p>
      <w:r>
        <w:t>Name: WBBIJ-01, Latitude: 27.071019, Longitude: 88.181683</w:t>
      </w:r>
    </w:p>
    <w:p>
      <w:r>
        <w:t>Name: WB6067, Latitude: 27.07172, Longitude: 88.19708</w:t>
      </w:r>
    </w:p>
    <w:p>
      <w:r>
        <w:t>Name: WBB128, Latitude: 26.946154, Longitude: 88.255032</w:t>
      </w:r>
    </w:p>
    <w:p>
      <w:r>
        <w:t>Name: WB5360, Latitude: 27.008304, Longitude: 88.259696</w:t>
      </w:r>
    </w:p>
    <w:p>
      <w:r>
        <w:t>Name: WBSON-01, Latitude: 26.964679, Longitude: 88.273725</w:t>
      </w:r>
    </w:p>
    <w:p>
      <w:r>
        <w:t>Name: WBA064, Latitude: 26.98766, Longitude: 88.1198</w:t>
      </w:r>
    </w:p>
    <w:p>
      <w:r>
        <w:t>Name: WBB854, Latitude: 26.9764, Longitude: 88.2759</w:t>
      </w:r>
    </w:p>
    <w:p>
      <w:r>
        <w:t>Name: WB9532, Latitude: 26.960101, Longitude: 88.273598</w:t>
      </w:r>
    </w:p>
    <w:p>
      <w:r>
        <w:t>Name: WBPEL-02, Latitude: 27.299731, Longitude: 88.230713</w:t>
      </w:r>
    </w:p>
    <w:p>
      <w:r>
        <w:t>Name: WBA097, Latitude: 27.289863, Longitude: 88.258805</w:t>
      </w:r>
    </w:p>
    <w:p>
      <w:r>
        <w:t>Name: WBPEL-01, Latitude: 27.300883, Longitude: 88.237035</w:t>
      </w:r>
    </w:p>
    <w:p>
      <w:r>
        <w:t>Name: WB1648, Latitude: 27.253925, Longitude: 88.231671</w:t>
      </w:r>
    </w:p>
    <w:p>
      <w:r>
        <w:t>Name: WBGEZ-01, Latitude: 27.29436, Longitude: 88.258221</w:t>
      </w:r>
    </w:p>
    <w:p>
      <w:r>
        <w:t>Name: WB9594, Latitude: 27.02904, Longitude: 88.25719</w:t>
      </w:r>
    </w:p>
    <w:p>
      <w:r>
        <w:t>Name: WB9625, Latitude: 27.061397, Longitude: 88.254658</w:t>
      </w:r>
    </w:p>
    <w:p>
      <w:r>
        <w:t>Name: WB2636, Latitude: 27.009151, Longitude: 88.244809</w:t>
      </w:r>
    </w:p>
    <w:p>
      <w:r>
        <w:t>Name: WBD806, Latitude: 27.05921, Longitude: 88.24957</w:t>
      </w:r>
    </w:p>
    <w:p>
      <w:r>
        <w:t>Name: WBB573, Latitude: 27.02608, Longitude: 88.255</w:t>
      </w:r>
    </w:p>
    <w:p>
      <w:r>
        <w:t>Name: WBBDT-01, Latitude: 27.082752, Longitude: 88.283621</w:t>
      </w:r>
    </w:p>
    <w:p>
      <w:r>
        <w:t>Name: WBDAR-01, Latitude: 27.040782, Longitude: 88.26716</w:t>
      </w:r>
    </w:p>
    <w:p>
      <w:r>
        <w:t>Name: WNR008, Latitude: 27.039683, Longitude: 88.265062</w:t>
      </w:r>
    </w:p>
    <w:p>
      <w:r>
        <w:t>Name: WB5385, Latitude: 27.027519, Longitude: 88.320885</w:t>
      </w:r>
    </w:p>
    <w:p>
      <w:r>
        <w:t>Name: WB9633, Latitude: 27.04467, Longitude: 88.26441</w:t>
      </w:r>
    </w:p>
    <w:p>
      <w:r>
        <w:t>Name: WBDAR-06, Latitude: 27.054052, Longitude: 88.267867</w:t>
      </w:r>
    </w:p>
    <w:p>
      <w:r>
        <w:t>Name: WBDAR-07, Latitude: 27.030689, Longitude: 88.260266</w:t>
      </w:r>
    </w:p>
    <w:p>
      <w:r>
        <w:t>Name: WBDAR-08, Latitude: 27.041062, Longitude: 88.264888</w:t>
      </w:r>
    </w:p>
    <w:p>
      <w:r>
        <w:t>Name: WBA882, Latitude: 27.047785, Longitude: 88.264753</w:t>
      </w:r>
    </w:p>
    <w:p>
      <w:r>
        <w:t>Name: WB9534, Latitude: 27.0541, Longitude: 88.27731</w:t>
      </w:r>
    </w:p>
    <w:p>
      <w:r>
        <w:t>Name: WB9820, Latitude: 27.166892, Longitude: 88.363089</w:t>
      </w:r>
    </w:p>
    <w:p>
      <w:r>
        <w:t>Name: WBF087, Latitude: 27.16701, Longitude: 88.36341</w:t>
      </w:r>
    </w:p>
    <w:p>
      <w:r>
        <w:t>Name: WB1495, Latitude: 27.191111, Longitude: 88.49632</w:t>
      </w:r>
    </w:p>
    <w:p>
      <w:r>
        <w:t>Name: WB5894, Latitude: 27.18541, Longitude: 88.500841</w:t>
      </w:r>
    </w:p>
    <w:p>
      <w:r>
        <w:t>Name: WB9222, Latitude: 27.277186, Longitude: 88.46143</w:t>
      </w:r>
    </w:p>
    <w:p>
      <w:r>
        <w:t>Name: WBB823, Latitude: 27.29791, Longitude: 88.36583</w:t>
      </w:r>
    </w:p>
    <w:p>
      <w:r>
        <w:t>Name: WBSNG-01, Latitude: 27.227756, Longitude: 88.495291</w:t>
      </w:r>
    </w:p>
    <w:p>
      <w:r>
        <w:t>Name: WBRAB-01, Latitude: 27.3113, Longitude: 88.364601</w:t>
      </w:r>
    </w:p>
    <w:p>
      <w:r>
        <w:t>Name: WBB040, Latitude: 27.195058, Longitude: 88.484381</w:t>
      </w:r>
    </w:p>
    <w:p>
      <w:r>
        <w:t>Name: WBA939, Latitude: 27.23414, Longitude: 88.5008</w:t>
      </w:r>
    </w:p>
    <w:p>
      <w:r>
        <w:t>Name: WBTST-01, Latitude: 27.059179, Longitude: 88.452687</w:t>
      </w:r>
    </w:p>
    <w:p>
      <w:r>
        <w:t>Name: WBSVK-01, Latitude: 26.87578, Longitude: 88.471834</w:t>
      </w:r>
    </w:p>
    <w:p>
      <w:r>
        <w:t>Name: WB2642, Latitude: 26.9271, Longitude: 88.459204</w:t>
      </w:r>
    </w:p>
    <w:p>
      <w:r>
        <w:t>Name: WBKLM-02, Latitude: 27.038811, Longitude: 88.461139</w:t>
      </w:r>
    </w:p>
    <w:p>
      <w:r>
        <w:t>Name: WBKLM-06, Latitude: 27.063344, Longitude: 88.461405</w:t>
      </w:r>
    </w:p>
    <w:p>
      <w:r>
        <w:t>Name: WB2379, Latitude: 26.985321, Longitude: 88.417411</w:t>
      </w:r>
    </w:p>
    <w:p>
      <w:r>
        <w:t>Name: WB2151, Latitude: 27.04823, Longitude: 88.45407</w:t>
      </w:r>
    </w:p>
    <w:p>
      <w:r>
        <w:t>Name: WB9631, Latitude: 27.05925, Longitude: 88.47269</w:t>
      </w:r>
    </w:p>
    <w:p>
      <w:r>
        <w:t>Name: WB2153, Latitude: 27.05681, Longitude: 88.46536</w:t>
      </w:r>
    </w:p>
    <w:p>
      <w:r>
        <w:t>Name: WBB2191, Latitude: 27.07398, Longitude: 88.48556</w:t>
      </w:r>
    </w:p>
    <w:p>
      <w:r>
        <w:t>Name: WBKLM-09, Latitude: 27.07032, Longitude: 88.472419</w:t>
      </w:r>
    </w:p>
    <w:p>
      <w:r>
        <w:t>Name: WBKLM-01, Latitude: 27.088612, Longitude: 88.50292</w:t>
      </w:r>
    </w:p>
    <w:p>
      <w:r>
        <w:t>Name: WBB143, Latitude: 27.072647, Longitude: 88.474099</w:t>
      </w:r>
    </w:p>
    <w:p>
      <w:r>
        <w:t>Name: WBRGO-01, Latitude: 27.176032, Longitude: 88.516021</w:t>
      </w:r>
    </w:p>
    <w:p>
      <w:r>
        <w:t>Name: WB4579, Latitude: 27.179598, Longitude: 88.505032</w:t>
      </w:r>
    </w:p>
    <w:p>
      <w:r>
        <w:t>Name: WB2626, Latitude: 27.09033, Longitude: 88.455861</w:t>
      </w:r>
    </w:p>
    <w:p>
      <w:r>
        <w:t>Name: WB9593, Latitude: 27.070915, Longitude: 88.447691</w:t>
      </w:r>
    </w:p>
    <w:p>
      <w:r>
        <w:t>Name: WB6511, Latitude: 27.494206, Longitude: 88.531791</w:t>
      </w:r>
    </w:p>
    <w:p>
      <w:r>
        <w:t>Name: WB8820, Latitude: 27.17641, Longitude: 88.53098</w:t>
      </w:r>
    </w:p>
    <w:p>
      <w:r>
        <w:t>Name: WBRUM-01, Latitude: 27.299145, Longitude: 88.574662</w:t>
      </w:r>
    </w:p>
    <w:p>
      <w:r>
        <w:t>Name: WBA871, Latitude: 27.288189, Longitude: 88.588919</w:t>
      </w:r>
    </w:p>
    <w:p>
      <w:r>
        <w:t>Name: WB4584, Latitude: 27.301898, Longitude: 88.580858</w:t>
      </w:r>
    </w:p>
    <w:p>
      <w:r>
        <w:t>Name: WBA201, Latitude: 27.276, Longitude: 88.59699</w:t>
      </w:r>
    </w:p>
    <w:p>
      <w:r>
        <w:t>Name: WBB531, Latitude: 27.28184, Longitude: 88.61055</w:t>
      </w:r>
    </w:p>
    <w:p>
      <w:r>
        <w:t>Name: WBA933, Latitude: 27.318681, Longitude: 88.603781</w:t>
      </w:r>
    </w:p>
    <w:p>
      <w:r>
        <w:t>Name: WB9607, Latitude: 27.337372, Longitude: 88.607475</w:t>
      </w:r>
    </w:p>
    <w:p>
      <w:r>
        <w:t>Name: WB8958, Latitude: 27.313422, Longitude: 88.593239</w:t>
      </w:r>
    </w:p>
    <w:p>
      <w:r>
        <w:t>Name: WBA908, Latitude: 27.318296, Longitude: 88.597558</w:t>
      </w:r>
    </w:p>
    <w:p>
      <w:r>
        <w:t>Name: WBB661, Latitude: 27.321965, Longitude: 88.61131</w:t>
      </w:r>
    </w:p>
    <w:p>
      <w:r>
        <w:t>Name: WBGTK-05, Latitude: 27.329183, Longitude: 88.612773</w:t>
      </w:r>
    </w:p>
    <w:p>
      <w:r>
        <w:t>Name: WBGTK-01, Latitude: 27.340331, Longitude: 88.627983</w:t>
      </w:r>
    </w:p>
    <w:p>
      <w:r>
        <w:t>Name: WB6493, Latitude: 27.336225, Longitude: 88.620897</w:t>
      </w:r>
    </w:p>
    <w:p>
      <w:r>
        <w:t>Name: WB2130, Latitude: 27.350948, Longitude: 88.613077</w:t>
      </w:r>
    </w:p>
    <w:p>
      <w:r>
        <w:t>Name: WBA243, Latitude: 27.341793, Longitude: 88.61233</w:t>
      </w:r>
    </w:p>
    <w:p>
      <w:r>
        <w:t>Name: WBA868, Latitude: 27.3431, Longitude: 88.61911</w:t>
      </w:r>
    </w:p>
    <w:p>
      <w:r>
        <w:t>Name: WBA190, Latitude: 27.36432, Longitude: 88.61385</w:t>
      </w:r>
    </w:p>
    <w:p>
      <w:r>
        <w:t>Name: WBC442, Latitude: 27.15565, Longitude: 88.61317</w:t>
      </w:r>
    </w:p>
    <w:p>
      <w:r>
        <w:t>Name: WB6648, Latitude: 27.18087, Longitude: 88.64555</w:t>
      </w:r>
    </w:p>
    <w:p>
      <w:r>
        <w:t>Name: WB5875, Latitude: 27.132607, Longitude: 88.594172</w:t>
      </w:r>
    </w:p>
    <w:p>
      <w:r>
        <w:t>Name: WBALG-01, Latitude: 27.117611, Longitude: 88.582292</w:t>
      </w:r>
    </w:p>
    <w:p>
      <w:r>
        <w:t>Name: WBD522, Latitude: 27.20327, Longitude: 88.70135</w:t>
      </w:r>
    </w:p>
    <w:p>
      <w:r>
        <w:t>Name: WB2214, Latitude: 27.16321, Longitude: 88.62167</w:t>
      </w:r>
    </w:p>
    <w:p>
      <w:r>
        <w:t>Name: WB4253, Latitude: 27.21617, Longitude: 88.59163</w:t>
      </w:r>
    </w:p>
    <w:p>
      <w:r>
        <w:t>Name: HP1883, Latitude: 25.23277, Longitude: 88.22884</w:t>
      </w:r>
    </w:p>
    <w:p>
      <w:r>
        <w:t>Name: WB9806, Latitude: 25.178609, Longitude: 88.29228</w:t>
      </w:r>
    </w:p>
    <w:p>
      <w:r>
        <w:t>Name: WB6575, Latitude: 25.011274, Longitude: 88.376347</w:t>
      </w:r>
    </w:p>
    <w:p>
      <w:r>
        <w:t>Name: WBB2468, Latitude: 24.98709, Longitude: 88.24655</w:t>
      </w:r>
    </w:p>
    <w:p>
      <w:r>
        <w:t>Name: WB6356, Latitude: 25.017551, Longitude: 88.28511</w:t>
      </w:r>
    </w:p>
    <w:p>
      <w:r>
        <w:t>Name: WBI239, Latitude: 25.01878, Longitude: 88.35045</w:t>
      </w:r>
    </w:p>
    <w:p>
      <w:r>
        <w:t>Name: WBDLT-01, Latitude: 25.332881, Longitude: 88.325799</w:t>
      </w:r>
    </w:p>
    <w:p>
      <w:r>
        <w:t>Name: WBBDP-01, Latitude: 25.39017, Longitude: 88.39896</w:t>
      </w:r>
    </w:p>
    <w:p>
      <w:r>
        <w:t>Name: WBHRA-01, Latitude: 25.376652, Longitude: 88.266918</w:t>
      </w:r>
    </w:p>
    <w:p>
      <w:r>
        <w:t>Name: WBB2517, Latitude: 25.39514, Longitude: 88.39517</w:t>
      </w:r>
    </w:p>
    <w:p>
      <w:r>
        <w:t>Name: WBC178, Latitude: 25.31833, Longitude: 88.23739</w:t>
      </w:r>
    </w:p>
    <w:p>
      <w:r>
        <w:t>Name: WBB2909, Latitude: 25.310988, Longitude: 88.36818</w:t>
      </w:r>
    </w:p>
    <w:p>
      <w:r>
        <w:t>Name: WB3464, Latitude: 25.069765, Longitude: 88.420934</w:t>
      </w:r>
    </w:p>
    <w:p>
      <w:r>
        <w:t>Name: WBPKU-01, Latitude: 25.12803, Longitude: 88.369873</w:t>
      </w:r>
    </w:p>
    <w:p>
      <w:r>
        <w:t>Name: WBB2646, Latitude: 25.03981, Longitude: 88.40558</w:t>
      </w:r>
    </w:p>
    <w:p>
      <w:r>
        <w:t>Name: WBC444, Latitude: 25.056904, Longitude: 88.332011</w:t>
      </w:r>
    </w:p>
    <w:p>
      <w:r>
        <w:t>Name: WBF613, Latitude: 25.15701, Longitude: 88.44696</w:t>
      </w:r>
    </w:p>
    <w:p>
      <w:r>
        <w:t>Name: WBG004, Latitude: 25.12705, Longitude: 88.43397</w:t>
      </w:r>
    </w:p>
    <w:p>
      <w:r>
        <w:t>Name: WB3703, Latitude: 25.453452, Longitude: 88.505901</w:t>
      </w:r>
    </w:p>
    <w:p>
      <w:r>
        <w:t>Name: WB6539, Latitude: 25.411367, Longitude: 88.470193</w:t>
      </w:r>
    </w:p>
    <w:p>
      <w:r>
        <w:t>Name: WB8949, Latitude: 25.421499, Longitude: 88.543543</w:t>
      </w:r>
    </w:p>
    <w:p>
      <w:r>
        <w:t>Name: WBGAN-02, Latitude: 25.414218, Longitude: 88.52462</w:t>
      </w:r>
    </w:p>
    <w:p>
      <w:r>
        <w:t>Name: WBA250, Latitude: 25.50311, Longitude: 88.46895</w:t>
      </w:r>
    </w:p>
    <w:p>
      <w:r>
        <w:t>Name: WBH166, Latitude: 25.411231, Longitude: 88.510838</w:t>
      </w:r>
    </w:p>
    <w:p>
      <w:r>
        <w:t>Name: WB2445, Latitude: 25.399874, Longitude: 88.52745</w:t>
      </w:r>
    </w:p>
    <w:p>
      <w:r>
        <w:t>Name: WBB4522, Latitude: 25.37545, Longitude: 88.50919</w:t>
      </w:r>
    </w:p>
    <w:p>
      <w:r>
        <w:t>Name: WBB633, Latitude: 25.404651, Longitude: 88.524384</w:t>
      </w:r>
    </w:p>
    <w:p>
      <w:r>
        <w:t>Name: WB5169, Latitude: 25.384056, Longitude: 88.514361</w:t>
      </w:r>
    </w:p>
    <w:p>
      <w:r>
        <w:t>Name: WBB2499, Latitude: 25.40373, Longitude: 88.54275</w:t>
      </w:r>
    </w:p>
    <w:p>
      <w:r>
        <w:t>Name: WBD046, Latitude: 25.36378, Longitude: 88.50672</w:t>
      </w:r>
    </w:p>
    <w:p>
      <w:r>
        <w:t>Name: WBGAN-03, Latitude: 25.368408, Longitude: 88.517493</w:t>
      </w:r>
    </w:p>
    <w:p>
      <w:r>
        <w:t>Name: WB1638, Latitude: 25.299404, Longitude: 88.631857</w:t>
      </w:r>
    </w:p>
    <w:p>
      <w:r>
        <w:t>Name: WBTAP-01, Latitude: 25.307586, Longitude: 88.569611</w:t>
      </w:r>
    </w:p>
    <w:p>
      <w:r>
        <w:t>Name: WB6642, Latitude: 25.340552, Longitude: 88.631993</w:t>
      </w:r>
    </w:p>
    <w:p>
      <w:r>
        <w:t>Name: WB4044, Latitude: 25.262945, Longitude: 88.532621</w:t>
      </w:r>
    </w:p>
    <w:p>
      <w:r>
        <w:t>Name: WB3666, Latitude: 25.296773, Longitude: 88.487166</w:t>
      </w:r>
    </w:p>
    <w:p>
      <w:r>
        <w:t>Name: WBLAH-01, Latitude: 25.21928, Longitude: 88.57608</w:t>
      </w:r>
    </w:p>
    <w:p>
      <w:r>
        <w:t>Name: WBG257, Latitude: 25.21797, Longitude: 88.43631</w:t>
      </w:r>
    </w:p>
    <w:p>
      <w:r>
        <w:t>Name: WBC281, Latitude: 25.474366, Longitude: 88.618263</w:t>
      </w:r>
    </w:p>
    <w:p>
      <w:r>
        <w:t>Name: WB8561, Latitude: 25.444784, Longitude: 88.544787</w:t>
      </w:r>
    </w:p>
    <w:p>
      <w:r>
        <w:t>Name: WBPHL-01, Latitude: 25.369333, Longitude: 88.603547</w:t>
      </w:r>
    </w:p>
    <w:p>
      <w:r>
        <w:t>Name: WBG159, Latitude: 25.502283, Longitude: 88.564271</w:t>
      </w:r>
    </w:p>
    <w:p>
      <w:r>
        <w:t>Name: WBE612, Latitude: 25.50069, Longitude: 88.53739</w:t>
      </w:r>
    </w:p>
    <w:p>
      <w:r>
        <w:t>Name: WBB1743, Latitude: 26.7168, Longitude: 88.34863</w:t>
      </w:r>
    </w:p>
    <w:p>
      <w:r>
        <w:t>Name: WB8755, Latitude: 26.726861, Longitude: 88.346082</w:t>
      </w:r>
    </w:p>
    <w:p>
      <w:r>
        <w:t>Name: WBE681, Latitude: 26.70034, Longitude: 88.32109</w:t>
      </w:r>
    </w:p>
    <w:p>
      <w:r>
        <w:t>Name: WBB2438, Latitude: 26.698588, Longitude: 88.314538</w:t>
      </w:r>
    </w:p>
    <w:p>
      <w:r>
        <w:t>Name: WBB4180, Latitude: 26.69632, Longitude: 88.3111</w:t>
      </w:r>
    </w:p>
    <w:p>
      <w:r>
        <w:t>Name: WBB2941, Latitude: 26.6776, Longitude: 88.34143</w:t>
      </w:r>
    </w:p>
    <w:p>
      <w:r>
        <w:t>Name: WBB305, Latitude: 26.703217, Longitude: 88.33934</w:t>
      </w:r>
    </w:p>
    <w:p>
      <w:r>
        <w:t>Name: WB1770, Latitude: 26.321444, Longitude: 88.287825</w:t>
      </w:r>
    </w:p>
    <w:p>
      <w:r>
        <w:t>Name: WB6477, Latitude: 26.329189, Longitude: 88.3808</w:t>
      </w:r>
    </w:p>
    <w:p>
      <w:r>
        <w:t>Name: WBB3640, Latitude: 26.37716, Longitude: 88.34783</w:t>
      </w:r>
    </w:p>
    <w:p>
      <w:r>
        <w:t>Name: WB2745, Latitude: 26.307761, Longitude: 88.357835</w:t>
      </w:r>
    </w:p>
    <w:p>
      <w:r>
        <w:t>Name: WBH665, Latitude: 26.32877, Longitude: 88.29312</w:t>
      </w:r>
    </w:p>
    <w:p>
      <w:r>
        <w:t>Name: WBB3764, Latitude: 26.65306, Longitude: 88.31583</w:t>
      </w:r>
    </w:p>
    <w:p>
      <w:r>
        <w:t>Name: WB6486, Latitude: 26.632198, Longitude: 88.377761</w:t>
      </w:r>
    </w:p>
    <w:p>
      <w:r>
        <w:t>Name: WBB3004, Latitude: 26.64929, Longitude: 88.41425</w:t>
      </w:r>
    </w:p>
    <w:p>
      <w:r>
        <w:t>Name: WBG375, Latitude: 26.62833, Longitude: 88.4297</w:t>
      </w:r>
    </w:p>
    <w:p>
      <w:r>
        <w:t>Name: WB3547, Latitude: 26.615493, Longitude: 88.303218</w:t>
      </w:r>
    </w:p>
    <w:p>
      <w:r>
        <w:t>Name: WBB1896, Latitude: 26.73881, Longitude: 88.35904</w:t>
      </w:r>
    </w:p>
    <w:p>
      <w:r>
        <w:t>Name: WB3615, Latitude: 26.734972, Longitude: 88.36525</w:t>
      </w:r>
    </w:p>
    <w:p>
      <w:r>
        <w:t>Name: WB8706, Latitude: 26.724444, Longitude: 88.388528</w:t>
      </w:r>
    </w:p>
    <w:p>
      <w:r>
        <w:t>Name: WBB4182, Latitude: 26.7295, Longitude: 88.383917</w:t>
      </w:r>
    </w:p>
    <w:p>
      <w:r>
        <w:t>Name: WBB1740, Latitude: 26.70405, Longitude: 88.372465</w:t>
      </w:r>
    </w:p>
    <w:p>
      <w:r>
        <w:t>Name: WBSIL-36, Latitude: 26.713334, Longitude: 88.367272</w:t>
      </w:r>
    </w:p>
    <w:p>
      <w:r>
        <w:t>Name: WB9390, Latitude: 26.7265, Longitude: 88.385444</w:t>
      </w:r>
    </w:p>
    <w:p>
      <w:r>
        <w:t>Name: WB3518, Latitude: 26.730389, Longitude: 88.373167</w:t>
      </w:r>
    </w:p>
    <w:p>
      <w:r>
        <w:t>Name: WB9767, Latitude: 26.716385, Longitude: 88.372729</w:t>
      </w:r>
    </w:p>
    <w:p>
      <w:r>
        <w:t>Name: WBSIL-14, Latitude: 26.723194, Longitude: 88.381389</w:t>
      </w:r>
    </w:p>
    <w:p>
      <w:r>
        <w:t>Name: WB6186, Latitude: 26.718528, Longitude: 88.383694</w:t>
      </w:r>
    </w:p>
    <w:p>
      <w:r>
        <w:t>Name: WB9049, Latitude: 26.696181, Longitude: 88.387678</w:t>
      </w:r>
    </w:p>
    <w:p>
      <w:r>
        <w:t>Name: WBB228, Latitude: 26.70508, Longitude: 88.36179</w:t>
      </w:r>
    </w:p>
    <w:p>
      <w:r>
        <w:t>Name: WB6406, Latitude: 26.443496, Longitude: 88.370202</w:t>
      </w:r>
    </w:p>
    <w:p>
      <w:r>
        <w:t>Name: WBPHS-01, Latitude: 26.587512, Longitude: 88.366149</w:t>
      </w:r>
    </w:p>
    <w:p>
      <w:r>
        <w:t>Name: WB9016, Latitude: 26.459253, Longitude: 88.391264</w:t>
      </w:r>
    </w:p>
    <w:p>
      <w:r>
        <w:t>Name: WBSIL-15, Latitude: 26.68825, Longitude: 88.417639</w:t>
      </w:r>
    </w:p>
    <w:p>
      <w:r>
        <w:t>Name: WBB1541, Latitude: 26.68569, Longitude: 88.39601</w:t>
      </w:r>
    </w:p>
    <w:p>
      <w:r>
        <w:t>Name: WBB4634, Latitude: 26.665917, Longitude: 88.418694</w:t>
      </w:r>
    </w:p>
    <w:p>
      <w:r>
        <w:t>Name: WBNJP-01, Latitude: 26.691293, Longitude: 88.437471</w:t>
      </w:r>
    </w:p>
    <w:p>
      <w:r>
        <w:t>Name: WBB2608, Latitude: 26.662194, Longitude: 88.434889</w:t>
      </w:r>
    </w:p>
    <w:p>
      <w:r>
        <w:t>Name: WBA660, Latitude: 26.691897, Longitude: 88.379859</w:t>
      </w:r>
    </w:p>
    <w:p>
      <w:r>
        <w:t>Name: WBB4639, Latitude: 26.666333, Longitude: 88.443306</w:t>
      </w:r>
    </w:p>
    <w:p>
      <w:r>
        <w:t>Name: WB8703, Latitude: 26.690833, Longitude: 88.423472</w:t>
      </w:r>
    </w:p>
    <w:p>
      <w:r>
        <w:t>Name: WBD885, Latitude: 26.675111, Longitude: 88.436056</w:t>
      </w:r>
    </w:p>
    <w:p>
      <w:r>
        <w:t>Name: WBDBM-01, Latitude: 26.674444, Longitude: 88.416278</w:t>
      </w:r>
    </w:p>
    <w:p>
      <w:r>
        <w:t>Name: WBB1494, Latitude: 26.682111, Longitude: 88.42475</w:t>
      </w:r>
    </w:p>
    <w:p>
      <w:r>
        <w:t>Name: WNR009, Latitude: 26.70395, Longitude: 88.42265</w:t>
      </w:r>
    </w:p>
    <w:p>
      <w:r>
        <w:t>Name: WBB1836, Latitude: 26.697639, Longitude: 88.41475</w:t>
      </w:r>
    </w:p>
    <w:p>
      <w:r>
        <w:t>Name: WB8550, Latitude: 26.701056, Longitude: 88.413667</w:t>
      </w:r>
    </w:p>
    <w:p>
      <w:r>
        <w:t>Name: WBB108, Latitude: 26.707306, Longitude: 88.432222</w:t>
      </w:r>
    </w:p>
    <w:p>
      <w:r>
        <w:t>Name: WBB302, Latitude: 26.700083, Longitude: 88.437194</w:t>
      </w:r>
    </w:p>
    <w:p>
      <w:r>
        <w:t>Name: WBB1117, Latitude: 26.702806, Longitude: 88.419389</w:t>
      </w:r>
    </w:p>
    <w:p>
      <w:r>
        <w:t>Name: WBD189, Latitude: 26.704222, Longitude: 88.422639</w:t>
      </w:r>
    </w:p>
    <w:p>
      <w:r>
        <w:t>Name: WBB102, Latitude: 26.699194, Longitude: 88.440556</w:t>
      </w:r>
    </w:p>
    <w:p>
      <w:r>
        <w:t>Name: WBA376, Latitude: 26.694831, Longitude: 88.432816</w:t>
      </w:r>
    </w:p>
    <w:p>
      <w:r>
        <w:t>Name: WB9947, Latitude: 26.697917, Longitude: 88.430639</w:t>
      </w:r>
    </w:p>
    <w:p>
      <w:r>
        <w:t>Name: WBSIL-22, Latitude: 26.713083, Longitude: 88.441639</w:t>
      </w:r>
    </w:p>
    <w:p>
      <w:r>
        <w:t>Name: WB3608, Latitude: 26.709611, Longitude: 88.415361</w:t>
      </w:r>
    </w:p>
    <w:p>
      <w:r>
        <w:t>Name: WBB461, Latitude: 26.711806, Longitude: 88.445722</w:t>
      </w:r>
    </w:p>
    <w:p>
      <w:r>
        <w:t>Name: WB2065, Latitude: 26.723, Longitude: 88.429111</w:t>
      </w:r>
    </w:p>
    <w:p>
      <w:r>
        <w:t>Name: WB2595, Latitude: 26.729778, Longitude: 88.445083</w:t>
      </w:r>
    </w:p>
    <w:p>
      <w:r>
        <w:t>Name: WBSIL-03, Latitude: 26.73075, Longitude: 88.415722</w:t>
      </w:r>
    </w:p>
    <w:p>
      <w:r>
        <w:t>Name: WBB103, Latitude: 26.710639, Longitude: 88.419306</w:t>
      </w:r>
    </w:p>
    <w:p>
      <w:r>
        <w:t>Name: WBSIL-28, Latitude: 26.726778, Longitude: 88.419028</w:t>
      </w:r>
    </w:p>
    <w:p>
      <w:r>
        <w:t>Name: WBSIL-35, Latitude: 26.712278, Longitude: 88.434889</w:t>
      </w:r>
    </w:p>
    <w:p>
      <w:r>
        <w:t>Name: WBSIL-19, Latitude: 26.713861, Longitude: 88.43175</w:t>
      </w:r>
    </w:p>
    <w:p>
      <w:r>
        <w:t>Name: WB8807, Latitude: 26.72869, Longitude: 88.43565</w:t>
      </w:r>
    </w:p>
    <w:p>
      <w:r>
        <w:t>Name: WB3212, Latitude: 26.409785, Longitude: 88.43516</w:t>
      </w:r>
    </w:p>
    <w:p>
      <w:r>
        <w:t>Name: WB8868, Latitude: 26.730044, Longitude: 88.458364</w:t>
      </w:r>
    </w:p>
    <w:p>
      <w:r>
        <w:t>Name: WBB4633, Latitude: 26.71099, Longitude: 88.47583</w:t>
      </w:r>
    </w:p>
    <w:p>
      <w:r>
        <w:t>Name: WBB285, Latitude: 26.719694, Longitude: 88.446167</w:t>
      </w:r>
    </w:p>
    <w:p>
      <w:r>
        <w:t>Name: WBB656, Latitude: 26.704056, Longitude: 88.464278</w:t>
      </w:r>
    </w:p>
    <w:p>
      <w:r>
        <w:t>Name: WB9047, Latitude: 26.696889, Longitude: 88.463694</w:t>
      </w:r>
    </w:p>
    <w:p>
      <w:r>
        <w:t>Name: WBB105, Latitude: 26.706667, Longitude: 88.446333</w:t>
      </w:r>
    </w:p>
    <w:p>
      <w:r>
        <w:t>Name: WBB1204, Latitude: 26.702507, Longitude: 88.458831</w:t>
      </w:r>
    </w:p>
    <w:p>
      <w:r>
        <w:t>Name: WBB1900, Latitude: 26.676, Longitude: 88.455361</w:t>
      </w:r>
    </w:p>
    <w:p>
      <w:r>
        <w:t>Name: WB1398, Latitude: 26.672307, Longitude: 88.472518</w:t>
      </w:r>
    </w:p>
    <w:p>
      <w:r>
        <w:t>Name: WBB1543, Latitude: 26.663079, Longitude: 88.471039</w:t>
      </w:r>
    </w:p>
    <w:p>
      <w:r>
        <w:t>Name: WBE782, Latitude: 26.65902, Longitude: 88.48924</w:t>
      </w:r>
    </w:p>
    <w:p>
      <w:r>
        <w:t>Name: WB6142, Latitude: 26.641628, Longitude: 88.50826</w:t>
      </w:r>
    </w:p>
    <w:p>
      <w:r>
        <w:t>Name: WBB615, Latitude: 26.640107, Longitude: 88.504342</w:t>
      </w:r>
    </w:p>
    <w:p>
      <w:r>
        <w:t>Name: WB3356, Latitude: 26.555192, Longitude: 88.452688</w:t>
      </w:r>
    </w:p>
    <w:p>
      <w:r>
        <w:t>Name: WB3587, Latitude: 26.631129, Longitude: 88.465605</w:t>
      </w:r>
    </w:p>
    <w:p>
      <w:r>
        <w:t>Name: WBHTI-01, Latitude: 26.584178, Longitude: 88.506538</w:t>
      </w:r>
    </w:p>
    <w:p>
      <w:r>
        <w:t>Name: WBF733, Latitude: 26.60619, Longitude: 88.50886</w:t>
      </w:r>
    </w:p>
    <w:p>
      <w:r>
        <w:t>Name: WBB3735, Latitude: 26.6429, Longitude: 88.50618</w:t>
      </w:r>
    </w:p>
    <w:p>
      <w:r>
        <w:t>Name: WBB082, Latitude: 26.615884, Longitude: 88.444054</w:t>
      </w:r>
    </w:p>
    <w:p>
      <w:r>
        <w:t>Name: WB4895, Latitude: 26.599512, Longitude: 88.519984</w:t>
      </w:r>
    </w:p>
    <w:p>
      <w:r>
        <w:t>Name: WBG240, Latitude: 26.66887, Longitude: 88.682222</w:t>
      </w:r>
    </w:p>
    <w:p>
      <w:r>
        <w:t>Name: WB8876, Latitude: 26.66413, Longitude: 88.4129</w:t>
      </w:r>
    </w:p>
    <w:p>
      <w:r>
        <w:t>Name: WBB1335, Latitude: 26.60919, Longitude: 88.58521</w:t>
      </w:r>
    </w:p>
    <w:p>
      <w:r>
        <w:t>Name: WB2954, Latitude: 26.54129, Longitude: 88.635481</w:t>
      </w:r>
    </w:p>
    <w:p>
      <w:r>
        <w:t>Name: WBB288, Latitude: 26.548861, Longitude: 88.707889</w:t>
      </w:r>
    </w:p>
    <w:p>
      <w:r>
        <w:t>Name: WBC706, Latitude: 26.56177, Longitude: 88.64575</w:t>
      </w:r>
    </w:p>
    <w:p>
      <w:r>
        <w:t>Name: WBB2297, Latitude: 26.57951, Longitude: 88.57568</w:t>
      </w:r>
    </w:p>
    <w:p>
      <w:r>
        <w:t>Name: WBJAL-04, Latitude: 26.538417, Longitude: 88.691833</w:t>
      </w:r>
    </w:p>
    <w:p>
      <w:r>
        <w:t>Name: WBB459, Latitude: 26.53743, Longitude: 88.65392</w:t>
      </w:r>
    </w:p>
    <w:p>
      <w:r>
        <w:t>Name: WB2142, Latitude: 26.533806, Longitude: 88.702333</w:t>
      </w:r>
    </w:p>
    <w:p>
      <w:r>
        <w:t>Name: WB1337, Latitude: 26.459347, Longitude: 88.704159</w:t>
      </w:r>
    </w:p>
    <w:p>
      <w:r>
        <w:t>Name: WB8413, Latitude: 26.504916, Longitude: 88.686351</w:t>
      </w:r>
    </w:p>
    <w:p>
      <w:r>
        <w:t>Name: WB9030, Latitude: 26.526083, Longitude: 88.703861</w:t>
      </w:r>
    </w:p>
    <w:p>
      <w:r>
        <w:t>Name: WB4411, Latitude: 26.484371, Longitude: 88.614404</w:t>
      </w:r>
    </w:p>
    <w:p>
      <w:r>
        <w:t>Name: WB1723, Latitude: 26.529783, Longitude: 88.668313</w:t>
      </w:r>
    </w:p>
    <w:p>
      <w:r>
        <w:t>Name: WBB133, Latitude: 26.512362, Longitude: 88.694774</w:t>
      </w:r>
    </w:p>
    <w:p>
      <w:r>
        <w:t>Name: HP0779, Latitude: 25.35992, Longitude: 88.51784</w:t>
      </w:r>
    </w:p>
    <w:p>
      <w:r>
        <w:t>Name: WBB2470, Latitude: 25.40199, Longitude: 88.50694</w:t>
      </w:r>
    </w:p>
    <w:p>
      <w:r>
        <w:t>Name: WBB073, Latitude: 25.405518, Longitude: 88.529506</w:t>
      </w:r>
    </w:p>
    <w:p>
      <w:r>
        <w:t>Name: WBGAN-01, Latitude: 25.401683, Longitude: 88.514903</w:t>
      </w:r>
    </w:p>
    <w:p>
      <w:r>
        <w:t>Name: WB5170, Latitude: 25.400277, Longitude: 88.556583</w:t>
      </w:r>
    </w:p>
    <w:p>
      <w:r>
        <w:t>Name: WB1806, Latitude: 25.407783, Longitude: 88.507818</w:t>
      </w:r>
    </w:p>
    <w:p>
      <w:r>
        <w:t>Name: WBB074, Latitude: 25.404747, Longitude: 88.514405</w:t>
      </w:r>
    </w:p>
    <w:p>
      <w:r>
        <w:t>Name: WB2217, Latitude: 25.336575, Longitude: 88.745019</w:t>
      </w:r>
    </w:p>
    <w:p>
      <w:r>
        <w:t>Name: WB5040, Latitude: 25.452555, Longitude: 88.610788</w:t>
      </w:r>
    </w:p>
    <w:p>
      <w:r>
        <w:t>Name: WB6291, Latitude: 25.374754, Longitude: 88.685291</w:t>
      </w:r>
    </w:p>
    <w:p>
      <w:r>
        <w:t>Name: WB2447, Latitude: 25.426648, Longitude: 88.731967</w:t>
      </w:r>
    </w:p>
    <w:p>
      <w:r>
        <w:t>Name: WB8950, Latitude: 25.4221, Longitude: 88.736474</w:t>
      </w:r>
    </w:p>
    <w:p>
      <w:r>
        <w:t>Name: WBB508, Latitude: 25.332043, Longitude: 88.754162</w:t>
      </w:r>
    </w:p>
    <w:p>
      <w:r>
        <w:t>Name: WBPRP-01, Latitude: 25.328338, Longitude: 88.762123</w:t>
      </w:r>
    </w:p>
    <w:p>
      <w:r>
        <w:t>Name: WBSWP-01, Latitude: 25.330024, Longitude: 88.685186</w:t>
      </w:r>
    </w:p>
    <w:p>
      <w:r>
        <w:t>Name: WBB634, Latitude: 25.23137, Longitude: 88.747881</w:t>
      </w:r>
    </w:p>
    <w:p>
      <w:r>
        <w:t>Name: WBD322, Latitude: 25.23242, Longitude: 88.79426</w:t>
      </w:r>
    </w:p>
    <w:p>
      <w:r>
        <w:t>Name: WB1686, Latitude: 25.229155, Longitude: 88.639099</w:t>
      </w:r>
    </w:p>
    <w:p>
      <w:r>
        <w:t>Name: WB3248, Latitude: 25.217247, Longitude: 88.774557</w:t>
      </w:r>
    </w:p>
    <w:p>
      <w:r>
        <w:t>Name: WBB1037, Latitude: 25.221931, Longitude: 88.777136</w:t>
      </w:r>
    </w:p>
    <w:p>
      <w:r>
        <w:t>Name: WB6104, Latitude: 25.225744, Longitude: 88.768654</w:t>
      </w:r>
    </w:p>
    <w:p>
      <w:r>
        <w:t>Name: WBB2511, Latitude: 25.21882, Longitude: 88.78364</w:t>
      </w:r>
    </w:p>
    <w:p>
      <w:r>
        <w:t>Name: WB7945, Latitude: 25.223363, Longitude: 88.780148</w:t>
      </w:r>
    </w:p>
    <w:p>
      <w:r>
        <w:t>Name: WBBAL-01, Latitude: 25.2279, Longitude: 88.780492</w:t>
      </w:r>
    </w:p>
    <w:p>
      <w:r>
        <w:t>Name: WB2711, Latitude: 25.227657, Longitude: 88.777111</w:t>
      </w:r>
    </w:p>
    <w:p>
      <w:r>
        <w:t>Name: WBA590, Latitude: 25.217165, Longitude: 88.778623</w:t>
      </w:r>
    </w:p>
    <w:p>
      <w:r>
        <w:t>Name: WBB2114, Latitude: 25.226691, Longitude: 88.783452</w:t>
      </w:r>
    </w:p>
    <w:p>
      <w:r>
        <w:t>Name: WBB2984, Latitude: 25.21521, Longitude: 88.76078</w:t>
      </w:r>
    </w:p>
    <w:p>
      <w:r>
        <w:t>Name: WBB635, Latitude: 25.198654, Longitude: 88.77161</w:t>
      </w:r>
    </w:p>
    <w:p>
      <w:r>
        <w:t>Name: WBG103, Latitude: 25.1866, Longitude: 88.78067</w:t>
      </w:r>
    </w:p>
    <w:p>
      <w:r>
        <w:t>Name: WBA846, Latitude: 25.239167, Longitude: 88.782801</w:t>
      </w:r>
    </w:p>
    <w:p>
      <w:r>
        <w:t>Name: WB2080, Latitude: 25.235553, Longitude: 88.779267</w:t>
      </w:r>
    </w:p>
    <w:p>
      <w:r>
        <w:t>Name: WB5390, Latitude: 25.249017, Longitude: 88.77909</w:t>
      </w:r>
    </w:p>
    <w:p>
      <w:r>
        <w:t>Name: WBB2495, Latitude: 25.2435, Longitude: 88.77674</w:t>
      </w:r>
    </w:p>
    <w:p>
      <w:r>
        <w:t>Name: WB3744, Latitude: 25.280533, Longitude: 88.939904</w:t>
      </w:r>
    </w:p>
    <w:p>
      <w:r>
        <w:t>Name: WBH100, Latitude: 25.23724, Longitude: 88.79132</w:t>
      </w:r>
    </w:p>
    <w:p>
      <w:r>
        <w:t>Name: WBKLG-01, Latitude: 25.636339, Longitude: 88.327882</w:t>
      </w:r>
    </w:p>
    <w:p>
      <w:r>
        <w:t>Name: WB5823, Latitude: 25.643734, Longitude: 88.328173</w:t>
      </w:r>
    </w:p>
    <w:p>
      <w:r>
        <w:t>Name: WBC084, Latitude: 25.64537, Longitude: 88.33306</w:t>
      </w:r>
    </w:p>
    <w:p>
      <w:r>
        <w:t>Name: WBH132, Latitude: 25.639274, Longitude: 88.324913</w:t>
      </w:r>
    </w:p>
    <w:p>
      <w:r>
        <w:t>Name: WBF853, Latitude: 26.28932, Longitude: 88.3494</w:t>
      </w:r>
    </w:p>
    <w:p>
      <w:r>
        <w:t>Name: WBD014, Latitude: 26.50269, Longitude: 88.33278</w:t>
      </w:r>
    </w:p>
    <w:p>
      <w:r>
        <w:t>Name: WBB2797, Latitude: 26.37306, Longitude: 88.31218</w:t>
      </w:r>
    </w:p>
    <w:p>
      <w:r>
        <w:t>Name: WB2101, Latitude: 26.385992, Longitude: 88.314775</w:t>
      </w:r>
    </w:p>
    <w:p>
      <w:r>
        <w:t>Name: WBB3751, Latitude: 26.36801, Longitude: 88.30949</w:t>
      </w:r>
    </w:p>
    <w:p>
      <w:r>
        <w:t>Name: WBE014, Latitude: 26.50572, Longitude: 88.31519</w:t>
      </w:r>
    </w:p>
    <w:p>
      <w:r>
        <w:t>Name: WB2103, Latitude: 26.437219, Longitude: 88.331498</w:t>
      </w:r>
    </w:p>
    <w:p>
      <w:r>
        <w:t>Name: WBF430, Latitude: 26.48809, Longitude: 88.56712</w:t>
      </w:r>
    </w:p>
    <w:p>
      <w:r>
        <w:t>Name: WB3360, Latitude: 26.503781, Longitude: 88.643212</w:t>
      </w:r>
    </w:p>
    <w:p>
      <w:r>
        <w:t>Name: WB3169, Latitude: 26.329321, Longitude: 89.212571</w:t>
      </w:r>
    </w:p>
    <w:p>
      <w:r>
        <w:t>Name: WB5122, Latitude: 26.350214, Longitude: 89.210867</w:t>
      </w:r>
    </w:p>
    <w:p>
      <w:r>
        <w:t>Name: WBMAT-01, Latitude: 26.342689, Longitude: 89.213279</w:t>
      </w:r>
    </w:p>
    <w:p>
      <w:r>
        <w:t>Name: WBA645, Latitude: 26.339897, Longitude: 89.218543</w:t>
      </w:r>
    </w:p>
    <w:p>
      <w:r>
        <w:t>Name: WB3588, Latitude: 26.275505, Longitude: 88.996391</w:t>
      </w:r>
    </w:p>
    <w:p>
      <w:r>
        <w:t>Name: WB2981, Latitude: 26.372967, Longitude: 88.776215</w:t>
      </w:r>
    </w:p>
    <w:p>
      <w:r>
        <w:t>Name: WB3825, Latitude: 26.866241, Longitude: 88.556305</w:t>
      </w:r>
    </w:p>
    <w:p>
      <w:r>
        <w:t>Name: WB5840, Latitude: 26.772117, Longitude: 88.471639</w:t>
      </w:r>
    </w:p>
    <w:p>
      <w:r>
        <w:t>Name: WB9601, Latitude: 26.786427, Longitude: 88.447081</w:t>
      </w:r>
    </w:p>
    <w:p>
      <w:r>
        <w:t>Name: WB5968, Latitude: 26.776733, Longitude: 88.600452</w:t>
      </w:r>
    </w:p>
    <w:p>
      <w:r>
        <w:t>Name: WB9948, Latitude: 26.742389, Longitude: 88.418778</w:t>
      </w:r>
    </w:p>
    <w:p>
      <w:r>
        <w:t>Name: WB1341, Latitude: 26.786476, Longitude: 88.417951</w:t>
      </w:r>
    </w:p>
    <w:p>
      <w:r>
        <w:t>Name: WBB622, Latitude: 26.740472, Longitude: 88.438333</w:t>
      </w:r>
    </w:p>
    <w:p>
      <w:r>
        <w:t>Name: WBB1089, Latitude: 26.75358, Longitude: 88.437453</w:t>
      </w:r>
    </w:p>
    <w:p>
      <w:r>
        <w:t>Name: WBG538, Latitude: 26.76714, Longitude: 88.69854</w:t>
      </w:r>
    </w:p>
    <w:p>
      <w:r>
        <w:t>Name: WB3343, Latitude: 26.803434, Longitude: 88.743157</w:t>
      </w:r>
    </w:p>
    <w:p>
      <w:r>
        <w:t>Name: WBB3600, Latitude: 26.48321, Longitude: 88.65585</w:t>
      </w:r>
    </w:p>
    <w:p>
      <w:r>
        <w:t>Name: WBMND-01, Latitude: 26.437478, Longitude: 88.749958</w:t>
      </w:r>
    </w:p>
    <w:p>
      <w:r>
        <w:t>Name: WBB3250, Latitude: 26.532333, Longitude: 88.710444</w:t>
      </w:r>
    </w:p>
    <w:p>
      <w:r>
        <w:t>Name: WB1568, Latitude: 26.522528, Longitude: 88.712083</w:t>
      </w:r>
    </w:p>
    <w:p>
      <w:r>
        <w:t>Name: WB9027, Latitude: 26.546083, Longitude: 88.720722</w:t>
      </w:r>
    </w:p>
    <w:p>
      <w:r>
        <w:t>Name: WB5138, Latitude: 26.559775, Longitude: 88.702847</w:t>
      </w:r>
    </w:p>
    <w:p>
      <w:r>
        <w:t>Name: WBJAL-08, Latitude: 26.558175, Longitude: 88.725066</w:t>
      </w:r>
    </w:p>
    <w:p>
      <w:r>
        <w:t>Name: WB6593, Latitude: 26.504222, Longitude: 88.712583</w:t>
      </w:r>
    </w:p>
    <w:p>
      <w:r>
        <w:t>Name: WBJAL-01, Latitude: 26.517028, Longitude: 88.727361</w:t>
      </w:r>
    </w:p>
    <w:p>
      <w:r>
        <w:t>Name: WBJAL-03, Latitude: 26.542556, Longitude: 88.710111</w:t>
      </w:r>
    </w:p>
    <w:p>
      <w:r>
        <w:t>Name: WBJAL-07, Latitude: 26.533806, Longitude: 88.731556</w:t>
      </w:r>
    </w:p>
    <w:p>
      <w:r>
        <w:t>Name: WB2141, Latitude: 26.512361, Longitude: 88.718806</w:t>
      </w:r>
    </w:p>
    <w:p>
      <w:r>
        <w:t>Name: WBH349, Latitude: 26.827388, Longitude: 88.679993</w:t>
      </w:r>
    </w:p>
    <w:p>
      <w:r>
        <w:t>Name: WB6279, Latitude: 26.870485, Longitude: 88.671066</w:t>
      </w:r>
    </w:p>
    <w:p>
      <w:r>
        <w:t>Name: WB3170, Latitude: 26.867237, Longitude: 88.748461</w:t>
      </w:r>
    </w:p>
    <w:p>
      <w:r>
        <w:t>Name: WB3558, Latitude: 26.860363, Longitude: 88.742715</w:t>
      </w:r>
    </w:p>
    <w:p>
      <w:r>
        <w:t>Name: WB8799, Latitude: 26.867403, Longitude: 88.73878</w:t>
      </w:r>
    </w:p>
    <w:p>
      <w:r>
        <w:t>Name: WBB3698, Latitude: 26.86134, Longitude: 88.74899</w:t>
      </w:r>
    </w:p>
    <w:p>
      <w:r>
        <w:t>Name: WBB3721, Latitude: 26.87104, Longitude: 88.7487</w:t>
      </w:r>
    </w:p>
    <w:p>
      <w:r>
        <w:t>Name: WBB2878, Latitude: 26.84386, Longitude: 88.77628</w:t>
      </w:r>
    </w:p>
    <w:p>
      <w:r>
        <w:t>Name: WB8944, Latitude: 26.850369, Longitude: 88.671955</w:t>
      </w:r>
    </w:p>
    <w:p>
      <w:r>
        <w:t>Name: WBB1736, Latitude: 26.87106, Longitude: 88.72475</w:t>
      </w:r>
    </w:p>
    <w:p>
      <w:r>
        <w:t>Name: WBD526, Latitude: 26.96693, Longitude: 88.78137</w:t>
      </w:r>
    </w:p>
    <w:p>
      <w:r>
        <w:t>Name: WBGOR-01, Latitude: 26.954725, Longitude: 88.696227</w:t>
      </w:r>
    </w:p>
    <w:p>
      <w:r>
        <w:t>Name: WB8838, Latitude: 26.94066, Longitude: 88.77007</w:t>
      </w:r>
    </w:p>
    <w:p>
      <w:r>
        <w:t>Name: WB4416, Latitude: 26.5737, Longitude: 88.537777</w:t>
      </w:r>
    </w:p>
    <w:p>
      <w:r>
        <w:t>Name: WB8008, Latitude: 26.590648, Longitude: 89.004871</w:t>
      </w:r>
    </w:p>
    <w:p>
      <w:r>
        <w:t>Name: WBDHP-01, Latitude: 26.585518, Longitude: 89.01092</w:t>
      </w:r>
    </w:p>
    <w:p>
      <w:r>
        <w:t>Name: WBBLK-01, Latitude: 26.595361, Longitude: 88.588108</w:t>
      </w:r>
    </w:p>
    <w:p>
      <w:r>
        <w:t>Name: WBBHE-01, Latitude: 26.57781, Longitude: 88.98408</w:t>
      </w:r>
    </w:p>
    <w:p>
      <w:r>
        <w:t>Name: WB2183, Latitude: 26.57714, Longitude: 88.826396</w:t>
      </w:r>
    </w:p>
    <w:p>
      <w:r>
        <w:t>Name: WB3827, Latitude: 26.540517, Longitude: 88.791845</w:t>
      </w:r>
    </w:p>
    <w:p>
      <w:r>
        <w:t>Name: WB3756, Latitude: 26.552834, Longitude: 89.076379</w:t>
      </w:r>
    </w:p>
    <w:p>
      <w:r>
        <w:t>Name: WB1725, Latitude: 26.547627, Longitude: 88.608845</w:t>
      </w:r>
    </w:p>
    <w:p>
      <w:r>
        <w:t>Name: WB2184, Latitude: 26.558636, Longitude: 88.819293</w:t>
      </w:r>
    </w:p>
    <w:p>
      <w:r>
        <w:t>Name: WBHUS-01, Latitude: 26.556007, Longitude: 88.918394</w:t>
      </w:r>
    </w:p>
    <w:p>
      <w:r>
        <w:t>Name: WB2823, Latitude: 26.536046, Longitude: 88.838387</w:t>
      </w:r>
    </w:p>
    <w:p>
      <w:r>
        <w:t>Name: WBRAJ-01, Latitude: 26.553714, Longitude: 88.510712</w:t>
      </w:r>
    </w:p>
    <w:p>
      <w:r>
        <w:t>Name: WBTAL-01, Latitude: 26.553289, Longitude: 88.584374</w:t>
      </w:r>
    </w:p>
    <w:p>
      <w:r>
        <w:t>Name: WB2599, Latitude: 26.690056, Longitude: 88.4295</w:t>
      </w:r>
    </w:p>
    <w:p>
      <w:r>
        <w:t>Name: WBSIL-02, Latitude: 26.706273, Longitude: 88.425056</w:t>
      </w:r>
    </w:p>
    <w:p>
      <w:r>
        <w:t>Name: WBB240, Latitude: 26.692111, Longitude: 88.420444</w:t>
      </w:r>
    </w:p>
    <w:p>
      <w:r>
        <w:t>Name: WBSIL-39, Latitude: 26.701639, Longitude: 88.43175</w:t>
      </w:r>
    </w:p>
    <w:p>
      <w:r>
        <w:t>Name: WBSIL-21, Latitude: 26.695167, Longitude: 88.418028</w:t>
      </w:r>
    </w:p>
    <w:p>
      <w:r>
        <w:t>Name: WB2581, Latitude: 26.689697, Longitude: 89.191482</w:t>
      </w:r>
    </w:p>
    <w:p>
      <w:r>
        <w:t>Name: WBSIL-24, Latitude: 26.69675, Longitude: 88.439111</w:t>
      </w:r>
    </w:p>
    <w:p>
      <w:r>
        <w:t>Name: WB9036, Latitude: 26.688424, Longitude: 88.480366</w:t>
      </w:r>
    </w:p>
    <w:p>
      <w:r>
        <w:t>Name: WB2425, Latitude: 26.884057, Longitude: 88.916848</w:t>
      </w:r>
    </w:p>
    <w:p>
      <w:r>
        <w:t>Name: WBMTL-01, Latitude: 26.936835, Longitude: 88.805752</w:t>
      </w:r>
    </w:p>
    <w:p>
      <w:r>
        <w:t>Name: WBCHL-01, Latitude: 26.887518, Longitude: 88.805085</w:t>
      </w:r>
    </w:p>
    <w:p>
      <w:r>
        <w:t>Name: WB3141, Latitude: 26.880184, Longitude: 88.802402</w:t>
      </w:r>
    </w:p>
    <w:p>
      <w:r>
        <w:t>Name: WBF863, Latitude: 26.926764, Longitude: 88.821615</w:t>
      </w:r>
    </w:p>
    <w:p>
      <w:r>
        <w:t>Name: WB2582, Latitude: 26.88375, Longitude: 88.97585</w:t>
      </w:r>
    </w:p>
    <w:p>
      <w:r>
        <w:t>Name: WBH092, Latitude: 26.92857, Longitude: 88.80648</w:t>
      </w:r>
    </w:p>
    <w:p>
      <w:r>
        <w:t>Name: WBB266, Latitude: 26.795641, Longitude: 89.023946</w:t>
      </w:r>
    </w:p>
    <w:p>
      <w:r>
        <w:t>Name: WBBNR-01, Latitude: 26.789572, Longitude: 89.024084</w:t>
      </w:r>
    </w:p>
    <w:p>
      <w:r>
        <w:t>Name: WBBIN-01, Latitude: 26.745789, Longitude: 89.052439</w:t>
      </w:r>
    </w:p>
    <w:p>
      <w:r>
        <w:t>Name: WBJAL-05, Latitude: 26.52375, Longitude: 88.72425</w:t>
      </w:r>
    </w:p>
    <w:p>
      <w:r>
        <w:t>Name: WBA583, Latitude: 26.527444, Longitude: 88.718667</w:t>
      </w:r>
    </w:p>
    <w:p>
      <w:r>
        <w:t>Name: WBB173, Latitude: 26.525528, Longitude: 88.727611</w:t>
      </w:r>
    </w:p>
    <w:p>
      <w:r>
        <w:t>Name: WBB4556, Latitude: 26.508389, Longitude: 88.731944</w:t>
      </w:r>
    </w:p>
    <w:p>
      <w:r>
        <w:t>Name: WBJAL-06, Latitude: 26.534472, Longitude: 88.713917</w:t>
      </w:r>
    </w:p>
    <w:p>
      <w:r>
        <w:t>Name: WBB4632, Latitude: 26.54259, Longitude: 88.72662</w:t>
      </w:r>
    </w:p>
    <w:p>
      <w:r>
        <w:t>Name: WBB464, Latitude: 26.535278, Longitude: 88.727472</w:t>
      </w:r>
    </w:p>
    <w:p>
      <w:r>
        <w:t>Name: WB9034, Latitude: 26.519667, Longitude: 88.718917</w:t>
      </w:r>
    </w:p>
    <w:p>
      <w:r>
        <w:t>Name: WB9644, Latitude: 26.481478, Longitude: 88.731553</w:t>
      </w:r>
    </w:p>
    <w:p>
      <w:r>
        <w:t>Name: WB8604, Latitude: 26.516111, Longitude: 88.723083</w:t>
      </w:r>
    </w:p>
    <w:p>
      <w:r>
        <w:t>Name: WB8878, Latitude: 26.517861, Longitude: 88.711667</w:t>
      </w:r>
    </w:p>
    <w:p>
      <w:r>
        <w:t>Name: WB2139, Latitude: 26.522222, Longitude: 88.728806</w:t>
      </w:r>
    </w:p>
    <w:p>
      <w:r>
        <w:t>Name: WB3322, Latitude: 26.396931, Longitude: 88.788802</w:t>
      </w:r>
    </w:p>
    <w:p>
      <w:r>
        <w:t>Name: WB1872, Latitude: 26.369648, Longitude: 88.732069</w:t>
      </w:r>
    </w:p>
    <w:p>
      <w:r>
        <w:t>Name: WB8029, Latitude: 26.3319, Longitude: 88.7791</w:t>
      </w:r>
    </w:p>
    <w:p>
      <w:r>
        <w:t>Name: WBB3695, Latitude: 26.32885, Longitude: 88.78613</w:t>
      </w:r>
    </w:p>
    <w:p>
      <w:r>
        <w:t>Name: WB2305, Latitude: 26.324208, Longitude: 88.787518</w:t>
      </w:r>
    </w:p>
    <w:p>
      <w:r>
        <w:t>Name: WBHLD-01, Latitude: 26.337025, Longitude: 88.783039</w:t>
      </w:r>
    </w:p>
    <w:p>
      <w:r>
        <w:t>Name: WB3592, Latitude: 26.347415, Longitude: 88.775744</w:t>
      </w:r>
    </w:p>
    <w:p>
      <w:r>
        <w:t>Name: WB6514, Latitude: 26.30539, Longitude: 88.74299</w:t>
      </w:r>
    </w:p>
    <w:p>
      <w:r>
        <w:t>Name: WBD162, Latitude: 26.4829, Longitude: 88.78889</w:t>
      </w:r>
    </w:p>
    <w:p>
      <w:r>
        <w:t>Name: WBB2868, Latitude: 26.50982, Longitude: 88.83415</w:t>
      </w:r>
    </w:p>
    <w:p>
      <w:r>
        <w:t>Name: WBB2880, Latitude: 26.60219, Longitude: 88.83969</w:t>
      </w:r>
    </w:p>
    <w:p>
      <w:r>
        <w:t>Name: WBB286, Latitude: 26.564323, Longitude: 88.816953</w:t>
      </w:r>
    </w:p>
    <w:p>
      <w:r>
        <w:t>Name: WBMAI-01, Latitude: 26.568831, Longitude: 88.823085</w:t>
      </w:r>
    </w:p>
    <w:p>
      <w:r>
        <w:t>Name: WBB2879, Latitude: 26.6093, Longitude: 88.81975</w:t>
      </w:r>
    </w:p>
    <w:p>
      <w:r>
        <w:t>Name: WBB1055, Latitude: 26.56615, Longitude: 88.82732</w:t>
      </w:r>
    </w:p>
    <w:p>
      <w:r>
        <w:t>Name: WBD601, Latitude: 26.56613, Longitude: 88.84172</w:t>
      </w:r>
    </w:p>
    <w:p>
      <w:r>
        <w:t>Name: WB3154, Latitude: 26.561547, Longitude: 88.883719</w:t>
      </w:r>
    </w:p>
    <w:p>
      <w:r>
        <w:t>Name: WB8690, Latitude: 26.546085, Longitude: 88.805255</w:t>
      </w:r>
    </w:p>
    <w:p>
      <w:r>
        <w:t>Name: WB5898, Latitude: 26.524983, Longitude: 88.868982</w:t>
      </w:r>
    </w:p>
    <w:p>
      <w:r>
        <w:t>Name: WBG353, Latitude: 26.415474, Longitude: 88.916664</w:t>
      </w:r>
    </w:p>
    <w:p>
      <w:r>
        <w:t>Name: WBMEK-01, Latitude: 26.354727, Longitude: 88.907889</w:t>
      </w:r>
    </w:p>
    <w:p>
      <w:r>
        <w:t>Name: WBB1146, Latitude: 26.366905, Longitude: 88.812741</w:t>
      </w:r>
    </w:p>
    <w:p>
      <w:r>
        <w:t>Name: WB9275, Latitude: 26.395987, Longitude: 88.900272</w:t>
      </w:r>
    </w:p>
    <w:p>
      <w:r>
        <w:t>Name: WBE052, Latitude: 26.418937, Longitude: 88.904353</w:t>
      </w:r>
    </w:p>
    <w:p>
      <w:r>
        <w:t>Name: WBB3705, Latitude: 26.41318, Longitude: 88.92115</w:t>
      </w:r>
    </w:p>
    <w:p>
      <w:r>
        <w:t>Name: WBCBA-01, Latitude: 26.417119, Longitude: 88.920833</w:t>
      </w:r>
    </w:p>
    <w:p>
      <w:r>
        <w:t>Name: WB2191, Latitude: 26.362345, Longitude: 88.905935</w:t>
      </w:r>
    </w:p>
    <w:p>
      <w:r>
        <w:t>Name: WBKRT-01, Latitude: 26.708301, Longitude: 88.718681</w:t>
      </w:r>
    </w:p>
    <w:p>
      <w:r>
        <w:t>Name: WBLAT-01, Latitude: 26.711966, Longitude: 88.767538</w:t>
      </w:r>
    </w:p>
    <w:p>
      <w:r>
        <w:t>Name: WBB4635, Latitude: 26.73571, Longitude: 89.05029</w:t>
      </w:r>
    </w:p>
    <w:p>
      <w:r>
        <w:t>Name: WBB005, Latitude: 26.71816, Longitude: 89.15067</w:t>
      </w:r>
    </w:p>
    <w:p>
      <w:r>
        <w:t>Name: WB7987, Latitude: 26.716178, Longitude: 89.070557</w:t>
      </w:r>
    </w:p>
    <w:p>
      <w:r>
        <w:t>Name: WBB3601, Latitude: 26.70884, Longitude: 88.68739</w:t>
      </w:r>
    </w:p>
    <w:p>
      <w:r>
        <w:t>Name: WBB176, Latitude: 26.705676, Longitude: 89.076935</w:t>
      </w:r>
    </w:p>
    <w:p>
      <w:r>
        <w:t>Name: WBB4271, Latitude: 26.73082, Longitude: 88.70271</w:t>
      </w:r>
    </w:p>
    <w:p>
      <w:r>
        <w:t>Name: WB2275, Latitude: 26.430845, Longitude: 88.912202</w:t>
      </w:r>
    </w:p>
    <w:p>
      <w:r>
        <w:t>Name: WB6644, Latitude: 26.504428, Longitude: 88.957371</w:t>
      </w:r>
    </w:p>
    <w:p>
      <w:r>
        <w:t>Name: WBD081, Latitude: 26.6702, Longitude: 88.95621</w:t>
      </w:r>
    </w:p>
    <w:p>
      <w:r>
        <w:t>Name: WB3559, Latitude: 26.5736, Longitude: 88.94695</w:t>
      </w:r>
    </w:p>
    <w:p>
      <w:r>
        <w:t>Name: WBC699, Latitude: 26.437717, Longitude: 88.927519</w:t>
      </w:r>
    </w:p>
    <w:p>
      <w:r>
        <w:t>Name: WB3051, Latitude: 26.452333, Longitude: 88.898776</w:t>
      </w:r>
    </w:p>
    <w:p>
      <w:r>
        <w:t>Name: WB2190, Latitude: 26.344568, Longitude: 88.910927</w:t>
      </w:r>
    </w:p>
    <w:p>
      <w:r>
        <w:t>Name: WBB528, Latitude: 26.349401, Longitude: 88.907567</w:t>
      </w:r>
    </w:p>
    <w:p>
      <w:r>
        <w:t>Name: WB5414, Latitude: 26.275259, Longitude: 88.984095</w:t>
      </w:r>
    </w:p>
    <w:p>
      <w:r>
        <w:t>Name: WBB252, Latitude: 26.350687, Longitude: 88.937913</w:t>
      </w:r>
    </w:p>
    <w:p>
      <w:r>
        <w:t>Name: WBA621, Latitude: 26.592735, Longitude: 89.010073</w:t>
      </w:r>
    </w:p>
    <w:p>
      <w:r>
        <w:t>Name: WBB2899, Latitude: 26.55049, Longitude: 89.00264</w:t>
      </w:r>
    </w:p>
    <w:p>
      <w:r>
        <w:t>Name: WBA892, Latitude: 26.582247, Longitude: 89.001679</w:t>
      </w:r>
    </w:p>
    <w:p>
      <w:r>
        <w:t>Name: WBD889, Latitude: 26.60897, Longitude: 89.00852</w:t>
      </w:r>
    </w:p>
    <w:p>
      <w:r>
        <w:t>Name: WB2433, Latitude: 26.44008, Longitude: 89.0242</w:t>
      </w:r>
    </w:p>
    <w:p>
      <w:r>
        <w:t>Name: WB8639, Latitude: 26.25362, Longitude: 89.02541</w:t>
      </w:r>
    </w:p>
    <w:p>
      <w:r>
        <w:t>Name: WBC285, Latitude: 25.509932, Longitude: 88.767521</w:t>
      </w:r>
    </w:p>
    <w:p>
      <w:r>
        <w:t>Name: WB6655, Latitude: 25.452942, Longitude: 88.715363</w:t>
      </w:r>
    </w:p>
    <w:p>
      <w:r>
        <w:t>Name: WB4133, Latitude: 25.450689, Longitude: 88.767274</w:t>
      </w:r>
    </w:p>
    <w:p>
      <w:r>
        <w:t>Name: WB9865, Latitude: 25.458261, Longitude: 88.79559</w:t>
      </w:r>
    </w:p>
    <w:p>
      <w:r>
        <w:t>Name: WBA844, Latitude: 25.222708, Longitude: 88.784301</w:t>
      </w:r>
    </w:p>
    <w:p>
      <w:r>
        <w:t>Name: WBB1437, Latitude: 25.219959, Longitude: 88.762797</w:t>
      </w:r>
    </w:p>
    <w:p>
      <w:r>
        <w:t>Name: WBB2650, Latitude: 25.22217, Longitude: 88.79086</w:t>
      </w:r>
    </w:p>
    <w:p>
      <w:r>
        <w:t>Name: WBB2502, Latitude: 25.21127, Longitude: 88.77168</w:t>
      </w:r>
    </w:p>
    <w:p>
      <w:r>
        <w:t>Name: WBB2512, Latitude: 25.23061, Longitude: 88.78726</w:t>
      </w:r>
    </w:p>
    <w:p>
      <w:r>
        <w:t>Name: WB3078, Latitude: 25.230346, Longitude: 88.765409</w:t>
      </w:r>
    </w:p>
    <w:p>
      <w:r>
        <w:t>Name: WBB032, Latitude: 25.261152, Longitude: 88.779481</w:t>
      </w:r>
    </w:p>
    <w:p>
      <w:r>
        <w:t>Name: WBB624, Latitude: 25.233782, Longitude: 88.782928</w:t>
      </w:r>
    </w:p>
    <w:p>
      <w:r>
        <w:t>Name: WBB664, Latitude: 25.233554, Longitude: 88.776545</w:t>
      </w:r>
    </w:p>
    <w:p>
      <w:r>
        <w:t>Name: WB5692, Latitude: 25.227374, Longitude: 88.787895</w:t>
      </w:r>
    </w:p>
    <w:p>
      <w:r>
        <w:t>Name: WBB2508, Latitude: 25.22797, Longitude: 88.76193</w:t>
      </w:r>
    </w:p>
    <w:p>
      <w:r>
        <w:t>Name: WBB4523, Latitude: 25.332127, Longitude: 88.764145</w:t>
      </w:r>
    </w:p>
    <w:p>
      <w:r>
        <w:t>Name: WBB2467, Latitude: 25.34155, Longitude: 88.76083</w:t>
      </w:r>
    </w:p>
    <w:p>
      <w:r>
        <w:t>Name: WBB076, Latitude: 25.397164, Longitude: 88.757929</w:t>
      </w:r>
    </w:p>
    <w:p>
      <w:r>
        <w:t>Name: WBG336, Latitude: 25.329336, Longitude: 88.814859</w:t>
      </w:r>
    </w:p>
    <w:p>
      <w:r>
        <w:t>Name: WB3480, Latitude: 25.261751, Longitude: 88.896717</w:t>
      </w:r>
    </w:p>
    <w:p>
      <w:r>
        <w:t>Name: WB8516, Latitude: 25.273774, Longitude: 88.973034</w:t>
      </w:r>
    </w:p>
    <w:p>
      <w:r>
        <w:t>Name: WB6103, Latitude: 25.285346, Longitude: 88.999852</w:t>
      </w:r>
    </w:p>
    <w:p>
      <w:r>
        <w:t>Name: WBHIL-01, Latitude: 25.278042, Longitude: 88.998004</w:t>
      </w:r>
    </w:p>
    <w:p>
      <w:r>
        <w:t>Name: WBB2937, Latitude: 25.275379, Longitude: 88.802387</w:t>
      </w:r>
    </w:p>
    <w:p>
      <w:r>
        <w:t>Name: WBHIL-03, Latitude: 25.282068, Longitude: 88.990296</w:t>
      </w:r>
    </w:p>
    <w:p>
      <w:r>
        <w:t>Name: WB3007, Latitude: 25.244609, Longitude: 88.818835</w:t>
      </w:r>
    </w:p>
    <w:p>
      <w:r>
        <w:t>Name: WB2455, Latitude: 26.255252, Longitude: 89.200677</w:t>
      </w:r>
    </w:p>
    <w:p>
      <w:r>
        <w:t>Name: WB3306, Latitude: 26.133506, Longitude: 89.245787</w:t>
      </w:r>
    </w:p>
    <w:p>
      <w:r>
        <w:t>Name: WB2430, Latitude: 26.209205, Longitude: 89.193925</w:t>
      </w:r>
    </w:p>
    <w:p>
      <w:r>
        <w:t>Name: WBB2881, Latitude: 26.10768, Longitude: 89.25855</w:t>
      </w:r>
    </w:p>
    <w:p>
      <w:r>
        <w:t>Name: WB3597, Latitude: 26.124649, Longitude: 89.457675</w:t>
      </w:r>
    </w:p>
    <w:p>
      <w:r>
        <w:t>Name: WBB242, Latitude: 26.13725, Longitude: 89.453303</w:t>
      </w:r>
    </w:p>
    <w:p>
      <w:r>
        <w:t>Name: WB6089, Latitude: 26.157772, Longitude: 89.466961</w:t>
      </w:r>
    </w:p>
    <w:p>
      <w:r>
        <w:t>Name: WBDIN-01, Latitude: 26.132879, Longitude: 89.462884</w:t>
      </w:r>
    </w:p>
    <w:p>
      <w:r>
        <w:t>Name: WB3769, Latitude: 26.129961, Longitude: 89.420312</w:t>
      </w:r>
    </w:p>
    <w:p>
      <w:r>
        <w:t>Name: WB3602, Latitude: 26.132671, Longitude: 89.365083</w:t>
      </w:r>
    </w:p>
    <w:p>
      <w:r>
        <w:t>Name: WBGSM-01, Latitude: 26.141783, Longitude: 89.36082</w:t>
      </w:r>
    </w:p>
    <w:p>
      <w:r>
        <w:t>Name: WBD901, Latitude: 26.1761, Longitude: 89.3394</w:t>
      </w:r>
    </w:p>
    <w:p>
      <w:r>
        <w:t>Name: WB8609, Latitude: 26.0882, Longitude: 89.4604</w:t>
      </w:r>
    </w:p>
    <w:p>
      <w:r>
        <w:t>Name: WB8702, Latitude: 26.84696, Longitude: 88.912638</w:t>
      </w:r>
    </w:p>
    <w:p>
      <w:r>
        <w:t>Name: WB9784, Latitude: 26.746857, Longitude: 89.023371</w:t>
      </w:r>
    </w:p>
    <w:p>
      <w:r>
        <w:t>Name: WBC636, Latitude: 26.67959, Longitude: 88.97247</w:t>
      </w:r>
    </w:p>
    <w:p>
      <w:r>
        <w:t>Name: WB9458, Latitude: 26.674086, Longitude: 89.046522</w:t>
      </w:r>
    </w:p>
    <w:p>
      <w:r>
        <w:t>Name: WB2000, Latitude: 26.622106, Longitude: 88.972466</w:t>
      </w:r>
    </w:p>
    <w:p>
      <w:r>
        <w:t>Name: WBC782, Latitude: 26.60301, Longitude: 88.96144</w:t>
      </w:r>
    </w:p>
    <w:p>
      <w:r>
        <w:t>Name: WB3641, Latitude: 26.6502, Longitude: 88.93944</w:t>
      </w:r>
    </w:p>
    <w:p>
      <w:r>
        <w:t>Name: WB5778, Latitude: 26.64422, Longitude: 89.0285</w:t>
      </w:r>
    </w:p>
    <w:p>
      <w:r>
        <w:t>Name: WBD161, Latitude: 26.63298, Longitude: 88.96021</w:t>
      </w:r>
    </w:p>
    <w:p>
      <w:r>
        <w:t>Name: WBB2898, Latitude: 26.575382, Longitude: 88.909928</w:t>
      </w:r>
    </w:p>
    <w:p>
      <w:r>
        <w:t>Name: WBNAH-01, Latitude: 26.714058, Longitude: 88.902928</w:t>
      </w:r>
    </w:p>
    <w:p>
      <w:r>
        <w:t>Name: WB4232, Latitude: 26.743043, Longitude: 89.083049</w:t>
      </w:r>
    </w:p>
    <w:p>
      <w:r>
        <w:t>Name: WB4714, Latitude: 26.772507, Longitude: 89.082183</w:t>
      </w:r>
    </w:p>
    <w:p>
      <w:r>
        <w:t>Name: WBB1934, Latitude: 26.522554, Longitude: 89.188672</w:t>
      </w:r>
    </w:p>
    <w:p>
      <w:r>
        <w:t>Name: WBFAL-01, Latitude: 26.518482, Longitude: 89.201039</w:t>
      </w:r>
    </w:p>
    <w:p>
      <w:r>
        <w:t>Name: WB9415, Latitude: 26.498973, Longitude: 89.18613</w:t>
      </w:r>
    </w:p>
    <w:p>
      <w:r>
        <w:t>Name: WB3714, Latitude: 26.487373, Longitude: 88.851689</w:t>
      </w:r>
    </w:p>
    <w:p>
      <w:r>
        <w:t>Name: WB5784, Latitude: 26.458566, Longitude: 89.249628</w:t>
      </w:r>
    </w:p>
    <w:p>
      <w:r>
        <w:t>Name: WBB2907, Latitude: 26.506, Longitude: 88.88352</w:t>
      </w:r>
    </w:p>
    <w:p>
      <w:r>
        <w:t>Name: WBC692, Latitude: 26.79904, Longitude: 89.21999</w:t>
      </w:r>
    </w:p>
    <w:p>
      <w:r>
        <w:t>Name: WBB4453, Latitude: 26.81634, Longitude: 89.22481</w:t>
      </w:r>
    </w:p>
    <w:p>
      <w:r>
        <w:t>Name: WB8624, Latitude: 26.808745, Longitude: 89.188944</w:t>
      </w:r>
    </w:p>
    <w:p>
      <w:r>
        <w:t>Name: WBHSM-01, Latitude: 26.733268, Longitude: 89.365677</w:t>
      </w:r>
    </w:p>
    <w:p>
      <w:r>
        <w:t>Name: WB7972, Latitude: 26.71637, Longitude: 89.140779</w:t>
      </w:r>
    </w:p>
    <w:p>
      <w:r>
        <w:t>Name: WBBIR-01, Latitude: 26.709202, Longitude: 89.139179</w:t>
      </w:r>
    </w:p>
    <w:p>
      <w:r>
        <w:t>Name: WB2318, Latitude: 26.725463, Longitude: 89.352992</w:t>
      </w:r>
    </w:p>
    <w:p>
      <w:r>
        <w:t>Name: WB2891, Latitude: 26.723734, Longitude: 89.28337</w:t>
      </w:r>
    </w:p>
    <w:p>
      <w:r>
        <w:t>Name: WB4426, Latitude: 26.711621, Longitude: 89.333813</w:t>
      </w:r>
    </w:p>
    <w:p>
      <w:r>
        <w:t>Name: WB3294, Latitude: 26.749301, Longitude: 89.162448</w:t>
      </w:r>
    </w:p>
    <w:p>
      <w:r>
        <w:t>Name: WBB2882, Latitude: 26.74632, Longitude: 89.26349</w:t>
      </w:r>
    </w:p>
    <w:p>
      <w:r>
        <w:t>Name: WBB397, Latitude: 26.841213, Longitude: 89.379499</w:t>
      </w:r>
    </w:p>
    <w:p>
      <w:r>
        <w:t>Name: WBB1978, Latitude: 26.824916, Longitude: 89.383063</w:t>
      </w:r>
    </w:p>
    <w:p>
      <w:r>
        <w:t>Name: WB3920, Latitude: 26.836483, Longitude: 89.390445</w:t>
      </w:r>
    </w:p>
    <w:p>
      <w:r>
        <w:t>Name: WB4682, Latitude: 26.847765, Longitude: 89.382215</w:t>
      </w:r>
    </w:p>
    <w:p>
      <w:r>
        <w:t>Name: WB9705, Latitude: 26.860569, Longitude: 89.38031</w:t>
      </w:r>
    </w:p>
    <w:p>
      <w:r>
        <w:t>Name: WBA196, Latitude: 26.851047, Longitude: 89.377457</w:t>
      </w:r>
    </w:p>
    <w:p>
      <w:r>
        <w:t>Name: WBB3348, Latitude: 26.8546, Longitude: 89.38338</w:t>
      </w:r>
    </w:p>
    <w:p>
      <w:r>
        <w:t>Name: WB6277, Latitude: 26.793646, Longitude: 89.366814</w:t>
      </w:r>
    </w:p>
    <w:p>
      <w:r>
        <w:t>Name: WBJAI-01, Latitude: 26.854676, Longitude: 89.37726</w:t>
      </w:r>
    </w:p>
    <w:p>
      <w:r>
        <w:t>Name: WB5830, Latitude: 26.856879, Longitude: 89.383065</w:t>
      </w:r>
    </w:p>
    <w:p>
      <w:r>
        <w:t>Name: WBBNE-01, Latitude: 26.399424, Longitude: 89.496491</w:t>
      </w:r>
    </w:p>
    <w:p>
      <w:r>
        <w:t>Name: WBPON-01, Latitude: 26.411811, Longitude: 89.379507</w:t>
      </w:r>
    </w:p>
    <w:p>
      <w:r>
        <w:t>Name: WBB1540, Latitude: 26.384462, Longitude: 89.485973</w:t>
      </w:r>
    </w:p>
    <w:p>
      <w:r>
        <w:t>Name: WB3095, Latitude: 26.528554, Longitude: 89.479285</w:t>
      </w:r>
    </w:p>
    <w:p>
      <w:r>
        <w:t>Name: WBKLC-01, Latitude: 26.68717, Longitude: 89.430111</w:t>
      </w:r>
    </w:p>
    <w:p>
      <w:r>
        <w:t>Name: WB9293, Latitude: 26.807361, Longitude: 89.455182</w:t>
      </w:r>
    </w:p>
    <w:p>
      <w:r>
        <w:t>Name: WBALI-05, Latitude: 26.48159, Longitude: 89.536409</w:t>
      </w:r>
    </w:p>
    <w:p>
      <w:r>
        <w:t>Name: WB2337, Latitude: 26.522794, Longitude: 89.540344</w:t>
      </w:r>
    </w:p>
    <w:p>
      <w:r>
        <w:t>Name: WBALI-03, Latitude: 26.497878, Longitude: 89.524199</w:t>
      </w:r>
    </w:p>
    <w:p>
      <w:r>
        <w:t>Name: WBALI-06, Latitude: 26.494628, Longitude: 89.53463</w:t>
      </w:r>
    </w:p>
    <w:p>
      <w:r>
        <w:t>Name: WBALI-01, Latitude: 26.483379, Longitude: 89.527785</w:t>
      </w:r>
    </w:p>
    <w:p>
      <w:r>
        <w:t>Name: WBALI-04, Latitude: 26.480861, Longitude: 89.50747</w:t>
      </w:r>
    </w:p>
    <w:p>
      <w:r>
        <w:t>Name: WB5879, Latitude: 26.513323, Longitude: 89.631469</w:t>
      </w:r>
    </w:p>
    <w:p>
      <w:r>
        <w:t>Name: WBNAT-01, Latitude: 26.387843, Longitude: 89.59413</w:t>
      </w:r>
    </w:p>
    <w:p>
      <w:r>
        <w:t>Name: WB6677, Latitude: 26.3778, Longitude: 89.77359</w:t>
      </w:r>
    </w:p>
    <w:p>
      <w:r>
        <w:t>Name: WBKAM-01, Latitude: 26.472889, Longitude: 89.723743</w:t>
      </w:r>
    </w:p>
    <w:p>
      <w:r>
        <w:t>Name: WBBRB-01, Latitude: 26.471411, Longitude: 89.803364</w:t>
      </w:r>
    </w:p>
    <w:p>
      <w:r>
        <w:t>Name: WBRMP-01, Latitude: 26.429286, Longitude: 89.794616</w:t>
      </w:r>
    </w:p>
    <w:p>
      <w:r>
        <w:t>Name: WBB759, Latitude: 26.454217, Longitude: 89.717895</w:t>
      </w:r>
    </w:p>
    <w:p>
      <w:r>
        <w:t>Name: WBB3655, Latitude: 26.70077, Longitude: 89.11079</w:t>
      </w:r>
    </w:p>
    <w:p>
      <w:r>
        <w:t>Name: WBB611, Latitude: 26.670069, Longitude: 89.030413</w:t>
      </w:r>
    </w:p>
    <w:p>
      <w:r>
        <w:t>Name: WBGAI-01, Latitude: 26.701203, Longitude: 89.030934</w:t>
      </w:r>
    </w:p>
    <w:p>
      <w:r>
        <w:t>Name: WBETH-01, Latitude: 26.705594, Longitude: 89.088495</w:t>
      </w:r>
    </w:p>
    <w:p>
      <w:r>
        <w:t>Name: WB6726, Latitude: 26.705145, Longitude: 89.060654</w:t>
      </w:r>
    </w:p>
    <w:p>
      <w:r>
        <w:t>Name: WBI742, Latitude: 26.6718, Longitude: 89.11863</w:t>
      </w:r>
    </w:p>
    <w:p>
      <w:r>
        <w:t>Name: WBB3756, Latitude: 26.59804, Longitude: 89.13632</w:t>
      </w:r>
    </w:p>
    <w:p>
      <w:r>
        <w:t>Name: WBJTS-01, Latitude: 26.603735, Longitude: 89.13986</w:t>
      </w:r>
    </w:p>
    <w:p>
      <w:r>
        <w:t>Name: WB8687, Latitude: 26.575726, Longitude: 89.032674</w:t>
      </w:r>
    </w:p>
    <w:p>
      <w:r>
        <w:t>Name: WB1506, Latitude: 26.633744, Longitude: 89.078136</w:t>
      </w:r>
    </w:p>
    <w:p>
      <w:r>
        <w:t>Name: WB5342, Latitude: 26.563147, Longitude: 89.044872</w:t>
      </w:r>
    </w:p>
    <w:p>
      <w:r>
        <w:t>Name: WBG547, Latitude: 26.587492, Longitude: 89.06361</w:t>
      </w:r>
    </w:p>
    <w:p>
      <w:r>
        <w:t>Name: WB4960, Latitude: 26.27763, Longitude: 89.13477</w:t>
      </w:r>
    </w:p>
    <w:p>
      <w:r>
        <w:t>Name: WBB760, Latitude: 26.265318, Longitude: 89.049009</w:t>
      </w:r>
    </w:p>
    <w:p>
      <w:r>
        <w:t>Name: WBB1738, Latitude: 26.547952, Longitude: 89.15379</w:t>
      </w:r>
    </w:p>
    <w:p>
      <w:r>
        <w:t>Name: WBH040, Latitude: 26.536993, Longitude: 89.174976</w:t>
      </w:r>
    </w:p>
    <w:p>
      <w:r>
        <w:t>Name: WBB1735, Latitude: 26.500952, Longitude: 89.154187</w:t>
      </w:r>
    </w:p>
    <w:p>
      <w:r>
        <w:t>Name: WBF871, Latitude: 26.50444, Longitude: 89.17287</w:t>
      </w:r>
    </w:p>
    <w:p>
      <w:r>
        <w:t>Name: WB9368, Latitude: 26.521216, Longitude: 89.165087</w:t>
      </w:r>
    </w:p>
    <w:p>
      <w:r>
        <w:t>Name: WB2882, Latitude: 26.48127, Longitude: 89.07524</w:t>
      </w:r>
    </w:p>
    <w:p>
      <w:r>
        <w:t>Name: WBB171, Latitude: 26.334631, Longitude: 89.190371</w:t>
      </w:r>
    </w:p>
    <w:p>
      <w:r>
        <w:t>Name: WBB316, Latitude: 26.335127, Longitude: 89.214808</w:t>
      </w:r>
    </w:p>
    <w:p>
      <w:r>
        <w:t>Name: WB9322, Latitude: 26.268996, Longitude: 89.202056</w:t>
      </w:r>
    </w:p>
    <w:p>
      <w:r>
        <w:t>Name: WBF929, Latitude: 26.31584, Longitude: 89.18419</w:t>
      </w:r>
    </w:p>
    <w:p>
      <w:r>
        <w:t>Name: WBF958, Latitude: 26.29223, Longitude: 89.17913</w:t>
      </w:r>
    </w:p>
    <w:p>
      <w:r>
        <w:t>Name: WBB328, Latitude: 26.511965, Longitude: 89.206781</w:t>
      </w:r>
    </w:p>
    <w:p>
      <w:r>
        <w:t>Name: WBB170, Latitude: 26.527502, Longitude: 89.199048</w:t>
      </w:r>
    </w:p>
    <w:p>
      <w:r>
        <w:t>Name: WBB3692, Latitude: 26.505203, Longitude: 89.211043</w:t>
      </w:r>
    </w:p>
    <w:p>
      <w:r>
        <w:t>Name: WBB3693, Latitude: 26.51453, Longitude: 89.21178</w:t>
      </w:r>
    </w:p>
    <w:p>
      <w:r>
        <w:t>Name: WBA625, Latitude: 26.519869, Longitude: 89.204448</w:t>
      </w:r>
    </w:p>
    <w:p>
      <w:r>
        <w:t>Name: WB3550, Latitude: 26.533027, Longitude: 89.18627</w:t>
      </w:r>
    </w:p>
    <w:p>
      <w:r>
        <w:t>Name: WBH138, Latitude: 26.536599, Longitude: 89.200053</w:t>
      </w:r>
    </w:p>
    <w:p>
      <w:r>
        <w:t>Name: WB3716, Latitude: 26.46879, Longitude: 89.21004</w:t>
      </w:r>
    </w:p>
    <w:p>
      <w:r>
        <w:t>Name: WBB3772, Latitude: 26.22169, Longitude: 89.20355</w:t>
      </w:r>
    </w:p>
    <w:p>
      <w:r>
        <w:t>Name: WB7764, Latitude: 26.239385, Longitude: 89.144668</w:t>
      </w:r>
    </w:p>
    <w:p>
      <w:r>
        <w:t>Name: WBB2864, Latitude: 26.241592, Longitude: 89.223025</w:t>
      </w:r>
    </w:p>
    <w:p>
      <w:r>
        <w:t>Name: WBB253, Latitude: 26.23733, Longitude: 89.17285</w:t>
      </w:r>
    </w:p>
    <w:p>
      <w:r>
        <w:t>Name: WB3623, Latitude: 26.2295, Longitude: 89.32711</w:t>
      </w:r>
    </w:p>
    <w:p>
      <w:r>
        <w:t>Name: WBB1991, Latitude: 26.41014, Longitude: 89.17486</w:t>
      </w:r>
    </w:p>
    <w:p>
      <w:r>
        <w:t>Name: WB2340, Latitude: 26.356308, Longitude: 89.20704</w:t>
      </w:r>
    </w:p>
    <w:p>
      <w:r>
        <w:t>Name: WB3927, Latitude: 26.388957, Longitude: 89.226696</w:t>
      </w:r>
    </w:p>
    <w:p>
      <w:r>
        <w:t>Name: WBC445, Latitude: 26.42891, Longitude: 89.27481</w:t>
      </w:r>
    </w:p>
    <w:p>
      <w:r>
        <w:t>Name: WBC658, Latitude: 26.44039, Longitude: 89.3</w:t>
      </w:r>
    </w:p>
    <w:p>
      <w:r>
        <w:t>Name: WB3551, Latitude: 26.416463, Longitude: 89.263379</w:t>
      </w:r>
    </w:p>
    <w:p>
      <w:r>
        <w:t>Name: WB9496, Latitude: 26.44348, Longitude: 89.218735</w:t>
      </w:r>
    </w:p>
    <w:p>
      <w:r>
        <w:t>Name: WB2431, Latitude: 26.15263, Longitude: 89.18312</w:t>
      </w:r>
    </w:p>
    <w:p>
      <w:r>
        <w:t>Name: WB1993, Latitude: 26.186551, Longitude: 89.169744</w:t>
      </w:r>
    </w:p>
    <w:p>
      <w:r>
        <w:t>Name: WBSLK-01, Latitude: 26.166464, Longitude: 89.182306</w:t>
      </w:r>
    </w:p>
    <w:p>
      <w:r>
        <w:t>Name: WBB2847, Latitude: 26.16636, Longitude: 89.35607</w:t>
      </w:r>
    </w:p>
    <w:p>
      <w:r>
        <w:t>Name: WB4343, Latitude: 26.201728, Longitude: 89.19161</w:t>
      </w:r>
    </w:p>
    <w:p>
      <w:r>
        <w:t>Name: WB3527, Latitude: 26.15715, Longitude: 89.15777</w:t>
      </w:r>
    </w:p>
    <w:p>
      <w:r>
        <w:t>Name: WBD656, Latitude: 26.16197, Longitude: 89.18188</w:t>
      </w:r>
    </w:p>
    <w:p>
      <w:r>
        <w:t>Name: WB5841, Latitude: 26.181267, Longitude: 89.273221</w:t>
      </w:r>
    </w:p>
    <w:p>
      <w:r>
        <w:t>Name: WBH669, Latitude: 26.05859, Longitude: 89.29232</w:t>
      </w:r>
    </w:p>
    <w:p>
      <w:r>
        <w:t>Name: WB1661, Latitude: 26.146682, Longitude: 89.262871</w:t>
      </w:r>
    </w:p>
    <w:p>
      <w:r>
        <w:t>Name: WBF867, Latitude: 26.115109, Longitude: 89.248015</w:t>
      </w:r>
    </w:p>
    <w:p>
      <w:r>
        <w:t>Name: WBSIT-01, Latitude: 26.06253, Longitude: 89.30132</w:t>
      </w:r>
    </w:p>
    <w:p>
      <w:r>
        <w:t>Name: WBMDH-01, Latitude: 26.690629, Longitude: 89.271083</w:t>
      </w:r>
    </w:p>
    <w:p>
      <w:r>
        <w:t>Name: WBB457, Latitude: 26.685413, Longitude: 89.274464</w:t>
      </w:r>
    </w:p>
    <w:p>
      <w:r>
        <w:t>Name: WBB4515, Latitude: 26.69179, Longitude: 89.27657</w:t>
      </w:r>
    </w:p>
    <w:p>
      <w:r>
        <w:t>Name: WBB2914, Latitude: 26.62254, Longitude: 89.23851</w:t>
      </w:r>
    </w:p>
    <w:p>
      <w:r>
        <w:t>Name: WB3717, Latitude: 26.639846, Longitude: 89.250065</w:t>
      </w:r>
    </w:p>
    <w:p>
      <w:r>
        <w:t>Name: WB4658, Latitude: 26.68264, Longitude: 89.22575</w:t>
      </w:r>
    </w:p>
    <w:p>
      <w:r>
        <w:t>Name: WBHSM-02, Latitude: 26.68133, Longitude: 89.34781</w:t>
      </w:r>
    </w:p>
    <w:p>
      <w:r>
        <w:t>Name: WB8879, Latitude: 26.687357, Longitude: 89.34491</w:t>
      </w:r>
    </w:p>
    <w:p>
      <w:r>
        <w:t>Name: WBB219, Latitude: 26.6945, Longitude: 89.341849</w:t>
      </w:r>
    </w:p>
    <w:p>
      <w:r>
        <w:t>Name: WBD900, Latitude: 26.25464, Longitude: 89.29811</w:t>
      </w:r>
    </w:p>
    <w:p>
      <w:r>
        <w:t>Name: WBB607, Latitude: 26.320965, Longitude: 89.285966</w:t>
      </w:r>
    </w:p>
    <w:p>
      <w:r>
        <w:t>Name: WBNIS-01, Latitude: 26.317055, Longitude: 89.302085</w:t>
      </w:r>
    </w:p>
    <w:p>
      <w:r>
        <w:t>Name: WBB3952, Latitude: 26.269611, Longitude: 89.298083</w:t>
      </w:r>
    </w:p>
    <w:p>
      <w:r>
        <w:t>Name: WBB1750, Latitude: 26.326025, Longitude: 89.31607</w:t>
      </w:r>
    </w:p>
    <w:p>
      <w:r>
        <w:t>Name: WBD854, Latitude: 26.51575, Longitude: 89.31</w:t>
      </w:r>
    </w:p>
    <w:p>
      <w:r>
        <w:t>Name: WBC138, Latitude: 26.45484, Longitude: 89.274034</w:t>
      </w:r>
    </w:p>
    <w:p>
      <w:r>
        <w:t>Name: WB5668, Latitude: 26.501463, Longitude: 89.305261</w:t>
      </w:r>
    </w:p>
    <w:p>
      <w:r>
        <w:t>Name: WB7980, Latitude: 26.57746, Longitude: 89.29971</w:t>
      </w:r>
    </w:p>
    <w:p>
      <w:r>
        <w:t>Name: WB9397, Latitude: 26.501, Longitude: 89.338</w:t>
      </w:r>
    </w:p>
    <w:p>
      <w:r>
        <w:t>Name: WB7969, Latitude: 26.30443, Longitude: 89.3786</w:t>
      </w:r>
    </w:p>
    <w:p>
      <w:r>
        <w:t>Name: WB1990, Latitude: 26.350397, Longitude: 89.408277</w:t>
      </w:r>
    </w:p>
    <w:p>
      <w:r>
        <w:t>Name: WB6133, Latitude: 26.283817, Longitude: 89.355826</w:t>
      </w:r>
    </w:p>
    <w:p>
      <w:r>
        <w:t>Name: WBB4224, Latitude: 26.28061, Longitude: 89.41908</w:t>
      </w:r>
    </w:p>
    <w:p>
      <w:r>
        <w:t>Name: WBCSM-01, Latitude: 26.300048, Longitude: 89.406802</w:t>
      </w:r>
    </w:p>
    <w:p>
      <w:r>
        <w:t>Name: WBB1751, Latitude: 26.41214, Longitude: 89.3915</w:t>
      </w:r>
    </w:p>
    <w:p>
      <w:r>
        <w:t>Name: WBG202, Latitude: 26.30627, Longitude: 89.42023</w:t>
      </w:r>
    </w:p>
    <w:p>
      <w:r>
        <w:t>Name: WBSRP-01, Latitude: 26.492652, Longitude: 89.367179</w:t>
      </w:r>
    </w:p>
    <w:p>
      <w:r>
        <w:t>Name: WBG070, Latitude: 26.528005, Longitude: 89.408472</w:t>
      </w:r>
    </w:p>
    <w:p>
      <w:r>
        <w:t>Name: WBKOC-01, Latitude: 26.319417, Longitude: 89.440889</w:t>
      </w:r>
    </w:p>
    <w:p>
      <w:r>
        <w:t>Name: WBKOC-10, Latitude: 26.322778, Longitude: 89.447194</w:t>
      </w:r>
    </w:p>
    <w:p>
      <w:r>
        <w:t>Name: WBB2439, Latitude: 26.327472, Longitude: 89.422528</w:t>
      </w:r>
    </w:p>
    <w:p>
      <w:r>
        <w:t>Name: WBB244, Latitude: 26.32675, Longitude: 89.431722</w:t>
      </w:r>
    </w:p>
    <w:p>
      <w:r>
        <w:t>Name: WB1168, Latitude: 26.326222, Longitude: 89.446333</w:t>
      </w:r>
    </w:p>
    <w:p>
      <w:r>
        <w:t>Name: WBA901, Latitude: 26.310611, Longitude: 89.447444</w:t>
      </w:r>
    </w:p>
    <w:p>
      <w:r>
        <w:t>Name: WBB079, Latitude: 26.348, Longitude: 89.44925</w:t>
      </w:r>
    </w:p>
    <w:p>
      <w:r>
        <w:t>Name: WBB1476, Latitude: 26.347639, Longitude: 89.436861</w:t>
      </w:r>
    </w:p>
    <w:p>
      <w:r>
        <w:t>Name: WBKOC-03, Latitude: 26.33957, Longitude: 89.447863</w:t>
      </w:r>
    </w:p>
    <w:p>
      <w:r>
        <w:t>Name: WBB062, Latitude: 26.335023, Longitude: 89.438651</w:t>
      </w:r>
    </w:p>
    <w:p>
      <w:r>
        <w:t>Name: WBD899, Latitude: 26.347028, Longitude: 89.4435</w:t>
      </w:r>
    </w:p>
    <w:p>
      <w:r>
        <w:t>Name: WBKOC-06, Latitude: 26.343139, Longitude: 89.433583</w:t>
      </w:r>
    </w:p>
    <w:p>
      <w:r>
        <w:t>Name: WB3736, Latitude: 26.34881, Longitude: 89.470053</w:t>
      </w:r>
    </w:p>
    <w:p>
      <w:r>
        <w:t>Name: WBB009, Latitude: 26.140347, Longitude: 89.449644</w:t>
      </w:r>
    </w:p>
    <w:p>
      <w:r>
        <w:t>Name: WBB2883, Latitude: 26.1168, Longitude: 89.38409</w:t>
      </w:r>
    </w:p>
    <w:p>
      <w:r>
        <w:t>Name: WB3596, Latitude: 26.14238, Longitude: 89.46058</w:t>
      </w:r>
    </w:p>
    <w:p>
      <w:r>
        <w:t>Name: WB4577, Latitude: 26.124043, Longitude: 89.464498</w:t>
      </w:r>
    </w:p>
    <w:p>
      <w:r>
        <w:t>Name: WB3099, Latitude: 26.06701, Longitude: 89.46769</w:t>
      </w:r>
    </w:p>
    <w:p>
      <w:r>
        <w:t>Name: WBE053, Latitude: 26.06661, Longitude: 89.43399</w:t>
      </w:r>
    </w:p>
    <w:p>
      <w:r>
        <w:t>Name: WBC703, Latitude: 26.078075, Longitude: 89.521503</w:t>
      </w:r>
    </w:p>
    <w:p>
      <w:r>
        <w:t>Name: WBG717, Latitude: 26.11545, Longitude: 89.41679</w:t>
      </w:r>
    </w:p>
    <w:p>
      <w:r>
        <w:t>Name: WB6578, Latitude: 26.604358, Longitude: 89.435331</w:t>
      </w:r>
    </w:p>
    <w:p>
      <w:r>
        <w:t>Name: WBD853, Latitude: 26.6766, Longitude: 89.43635</w:t>
      </w:r>
    </w:p>
    <w:p>
      <w:r>
        <w:t>Name: WBB2890, Latitude: 26.5848, Longitude: 89.43055</w:t>
      </w:r>
    </w:p>
    <w:p>
      <w:r>
        <w:t>Name: WB4661, Latitude: 26.53763, Longitude: 89.43805</w:t>
      </w:r>
    </w:p>
    <w:p>
      <w:r>
        <w:t>Name: WB2703, Latitude: 26.612491, Longitude: 89.530168</w:t>
      </w:r>
    </w:p>
    <w:p>
      <w:r>
        <w:t>Name: WBB301, Latitude: 26.67752, Longitude: 89.419918</w:t>
      </w:r>
    </w:p>
    <w:p>
      <w:r>
        <w:t>Name: WB2413, Latitude: 26.283107, Longitude: 89.493541</w:t>
      </w:r>
    </w:p>
    <w:p>
      <w:r>
        <w:t>Name: WBB4607, Latitude: 26.309833, Longitude: 89.477889</w:t>
      </w:r>
    </w:p>
    <w:p>
      <w:r>
        <w:t>Name: WBB3657, Latitude: 26.27314, Longitude: 89.59975</w:t>
      </w:r>
    </w:p>
    <w:p>
      <w:r>
        <w:t>Name: WB9693, Latitude: 26.463886, Longitude: 89.603624</w:t>
      </w:r>
    </w:p>
    <w:p>
      <w:r>
        <w:t>Name: WBB2885, Latitude: 26.54159, Longitude: 89.5789</w:t>
      </w:r>
    </w:p>
    <w:p>
      <w:r>
        <w:t>Name: WBD709, Latitude: 26.50951, Longitude: 89.5275</w:t>
      </w:r>
    </w:p>
    <w:p>
      <w:r>
        <w:t>Name: WBB262, Latitude: 26.5223, Longitude: 89.52026</w:t>
      </w:r>
    </w:p>
    <w:p>
      <w:r>
        <w:t>Name: WBD642, Latitude: 26.50342, Longitude: 89.52278</w:t>
      </w:r>
    </w:p>
    <w:p>
      <w:r>
        <w:t>Name: WBB1424, Latitude: 26.540847, Longitude: 89.534952</w:t>
      </w:r>
    </w:p>
    <w:p>
      <w:r>
        <w:t>Name: WBALI-02, Latitude: 26.53188, Longitude: 89.54119</w:t>
      </w:r>
    </w:p>
    <w:p>
      <w:r>
        <w:t>Name: WB5238, Latitude: 26.45742, Longitude: 89.5666</w:t>
      </w:r>
    </w:p>
    <w:p>
      <w:r>
        <w:t>Name: WBB013, Latitude: 26.305324, Longitude: 89.606726</w:t>
      </w:r>
    </w:p>
    <w:p>
      <w:r>
        <w:t>Name: WBB158, Latitude: 26.311194, Longitude: 89.458306</w:t>
      </w:r>
    </w:p>
    <w:p>
      <w:r>
        <w:t>Name: WB8023, Latitude: 26.317184, Longitude: 89.663125</w:t>
      </w:r>
    </w:p>
    <w:p>
      <w:r>
        <w:t>Name: WBD633, Latitude: 26.34111, Longitude: 89.66889</w:t>
      </w:r>
    </w:p>
    <w:p>
      <w:r>
        <w:t>Name: WB9599, Latitude: 26.340073, Longitude: 89.489151</w:t>
      </w:r>
    </w:p>
    <w:p>
      <w:r>
        <w:t>Name: WB9044, Latitude: 26.30617, Longitude: 89.65723</w:t>
      </w:r>
    </w:p>
    <w:p>
      <w:r>
        <w:t>Name: WBG317, Latitude: 26.36624, Longitude: 89.62049</w:t>
      </w:r>
    </w:p>
    <w:p>
      <w:r>
        <w:t>Name: WB2243, Latitude: 26.323646, Longitude: 89.666766</w:t>
      </w:r>
    </w:p>
    <w:p>
      <w:r>
        <w:t>Name: WB3388, Latitude: 26.204668, Longitude: 89.704771</w:t>
      </w:r>
    </w:p>
    <w:p>
      <w:r>
        <w:t>Name: WBD905, Latitude: 26.19296, Longitude: 89.46303</w:t>
      </w:r>
    </w:p>
    <w:p>
      <w:r>
        <w:t>Name: WBBTG-01, Latitude: 26.202027, Longitude: 89.47806</w:t>
      </w:r>
    </w:p>
    <w:p>
      <w:r>
        <w:t>Name: WB9241, Latitude: 26.201133, Longitude: 89.505073</w:t>
      </w:r>
    </w:p>
    <w:p>
      <w:r>
        <w:t>Name: WBDWH-01, Latitude: 26.233089, Longitude: 89.483784</w:t>
      </w:r>
    </w:p>
    <w:p>
      <w:r>
        <w:t>Name: WBA516, Latitude: 26.251758, Longitude: 89.485857</w:t>
      </w:r>
    </w:p>
    <w:p>
      <w:r>
        <w:t>Name: WBA406, Latitude: 26.215576, Longitude: 89.617005</w:t>
      </w:r>
    </w:p>
    <w:p>
      <w:r>
        <w:t>Name: WBB2887, Latitude: 26.253109, Longitude: 89.69342</w:t>
      </w:r>
    </w:p>
    <w:p>
      <w:r>
        <w:t>Name: WB7748, Latitude: 26.2285, Longitude: 89.6923</w:t>
      </w:r>
    </w:p>
    <w:p>
      <w:r>
        <w:t>Name: WB6290, Latitude: 26.259251, Longitude: 89.616945</w:t>
      </w:r>
    </w:p>
    <w:p>
      <w:r>
        <w:t>Name: WB6666, Latitude: 26.53856, Longitude: 89.679</w:t>
      </w:r>
    </w:p>
    <w:p>
      <w:r>
        <w:t>Name: WBB2886, Latitude: 26.41444, Longitude: 89.66738</w:t>
      </w:r>
    </w:p>
    <w:p>
      <w:r>
        <w:t>Name: WBB2117, Latitude: 26.55912, Longitude: 89.69962</w:t>
      </w:r>
    </w:p>
    <w:p>
      <w:r>
        <w:t>Name: WBB1749, Latitude: 26.4209, Longitude: 89.63751</w:t>
      </w:r>
    </w:p>
    <w:p>
      <w:r>
        <w:t>Name: WBDLP-01, Latitude: 26.398839, Longitude: 89.650511</w:t>
      </w:r>
    </w:p>
    <w:p>
      <w:r>
        <w:t>Name: WB1980, Latitude: 26.6815, Longitude: 89.71036</w:t>
      </w:r>
    </w:p>
    <w:p>
      <w:r>
        <w:t>Name: WBA641, Latitude: 26.323232, Longitude: 89.44311</w:t>
      </w:r>
    </w:p>
    <w:p>
      <w:r>
        <w:t>Name: WBB3679, Latitude: 26.291972, Longitude: 89.454611</w:t>
      </w:r>
    </w:p>
    <w:p>
      <w:r>
        <w:t>Name: WB3598, Latitude: 26.316416, Longitude: 89.444366</w:t>
      </w:r>
    </w:p>
    <w:p>
      <w:r>
        <w:t>Name: WB9637, Latitude: 26.309778, Longitude: 89.453444</w:t>
      </w:r>
    </w:p>
    <w:p>
      <w:r>
        <w:t>Name: WBGHM-01, Latitude: 26.282561, Longitude: 89.459404</w:t>
      </w:r>
    </w:p>
    <w:p>
      <w:r>
        <w:t>Name: WB4678, Latitude: 26.313222, Longitude: 89.464444</w:t>
      </w:r>
    </w:p>
    <w:p>
      <w:r>
        <w:t>Name: WBKOC-02, Latitude: 26.316967, Longitude: 89.450168</w:t>
      </w:r>
    </w:p>
    <w:p>
      <w:r>
        <w:t>Name: WB5739, Latitude: 26.299167, Longitude: 89.453667</w:t>
      </w:r>
    </w:p>
    <w:p>
      <w:r>
        <w:t>Name: WBE101, Latitude: 26.2699, Longitude: 89.44084</w:t>
      </w:r>
    </w:p>
    <w:p>
      <w:r>
        <w:t>Name: WBB016, Latitude: 26.319806, Longitude: 89.455056</w:t>
      </w:r>
    </w:p>
    <w:p>
      <w:r>
        <w:t>Name: WB6413, Latitude: 26.450155, Longitude: 89.369355</w:t>
      </w:r>
    </w:p>
    <w:p>
      <w:r>
        <w:t>Name: WB4229, Latitude: 26.476876, Longitude: 89.518724</w:t>
      </w:r>
    </w:p>
    <w:p>
      <w:r>
        <w:t>Name: WBB237, Latitude: 26.472396, Longitude: 89.544087</w:t>
      </w:r>
    </w:p>
    <w:p>
      <w:r>
        <w:t>Name: WBG364, Latitude: 26.469391, Longitude: 89.503723</w:t>
      </w:r>
    </w:p>
    <w:p>
      <w:r>
        <w:t>Name: WBB238, Latitude: 26.468774, Longitude: 89.532863</w:t>
      </w:r>
    </w:p>
    <w:p>
      <w:r>
        <w:t>Name: WBB1423, Latitude: 26.480087, Longitude: 89.523984</w:t>
      </w:r>
    </w:p>
    <w:p>
      <w:r>
        <w:t>Name: WBB1544, Latitude: 26.488501, Longitude: 89.503156</w:t>
      </w:r>
    </w:p>
    <w:p>
      <w:r>
        <w:t>Name: WBB583, Latitude: 26.332554, Longitude: 89.476752</w:t>
      </w:r>
    </w:p>
    <w:p>
      <w:r>
        <w:t>Name: WBA597, Latitude: 26.32575, Longitude: 89.457806</w:t>
      </w:r>
    </w:p>
    <w:p>
      <w:r>
        <w:t>Name: WB9946, Latitude: 26.342111, Longitude: 89.464056</w:t>
      </w:r>
    </w:p>
    <w:p>
      <w:r>
        <w:t>Name: WBB017, Latitude: 26.333549, Longitude: 89.45465</w:t>
      </w:r>
    </w:p>
    <w:p>
      <w:r>
        <w:t>Name: WB3899, Latitude: 26.259191, Longitude: 89.465641</w:t>
      </w:r>
    </w:p>
    <w:p>
      <w:r>
        <w:t>Name: WBC344, Latitude: 26.318778, Longitude: 89.469722</w:t>
      </w:r>
    </w:p>
    <w:p>
      <w:r>
        <w:t>Name: WBB2539, Latitude: 26.344472, Longitude: 89.45575</w:t>
      </w:r>
    </w:p>
    <w:p>
      <w:r>
        <w:t>Name: WB5340, Latitude: 26.328417, Longitude: 89.454556</w:t>
      </w:r>
    </w:p>
    <w:p>
      <w:r>
        <w:t>Name: WBE680, Latitude: 26.37999, Longitude: 89.46666</w:t>
      </w:r>
    </w:p>
    <w:p>
      <w:r>
        <w:t>Name: WB6044, Latitude: 26.359194, Longitude: 89.452083</w:t>
      </w:r>
    </w:p>
    <w:p>
      <w:r>
        <w:t>Name: WBB793, Latitude: 26.360333, Longitude: 89.48356</w:t>
      </w:r>
    </w:p>
    <w:p>
      <w:r>
        <w:t>Name: WBG363, Latitude: 26.366375, Longitude: 89.453643</w:t>
      </w:r>
    </w:p>
    <w:p>
      <w:r>
        <w:t>Name: WB9598, Latitude: 26.372956, Longitude: 89.461152</w:t>
      </w:r>
    </w:p>
    <w:p>
      <w:r>
        <w:t>Name: WBG043, Latitude: 26.48285, Longitude: 89.4855</w:t>
      </w:r>
    </w:p>
    <w:p>
      <w:r>
        <w:t>Name: WBF752, Latitude: 26.36306, Longitude: 89.46886</w:t>
      </w:r>
    </w:p>
    <w:p>
      <w:r>
        <w:t>Name: WB1416, Latitude: 26.498889, Longitude: 89.462256</w:t>
      </w:r>
    </w:p>
    <w:p>
      <w:r>
        <w:t>Name: WB7977, Latitude: 25.98735, Longitude: 89.555179</w:t>
      </w:r>
    </w:p>
    <w:p>
      <w:r>
        <w:t>Name: WBC463, Latitude: 26.033546, Longitude: 89.577987</w:t>
      </w:r>
    </w:p>
    <w:p>
      <w:r>
        <w:t>Name: WBCHW-01, Latitude: 26.044654, Longitude: 89.585888</w:t>
      </w:r>
    </w:p>
    <w:p>
      <w:r>
        <w:t>Name: WB3541, Latitude: 25.993422, Longitude: 89.573185</w:t>
      </w:r>
    </w:p>
    <w:p>
      <w:r>
        <w:t>Name: WBF665, Latitude: 26.03202, Longitude: 89.54497</w:t>
      </w:r>
    </w:p>
    <w:p>
      <w:r>
        <w:t>Name: WBC835, Latitude: 26.0169, Longitude: 89.53209</w:t>
      </w:r>
    </w:p>
    <w:p>
      <w:r>
        <w:t>Name: WB3398, Latitude: 26.046189, Longitude: 89.360741</w:t>
      </w:r>
    </w:p>
    <w:p>
      <w:r>
        <w:t>Name: WBB582, Latitude: 26.01937, Longitude: 89.35677</w:t>
      </w:r>
    </w:p>
    <w:p>
      <w:r>
        <w:t>Name: WBF726, Latitude: 25.99767, Longitude: 89.55923</w:t>
      </w:r>
    </w:p>
    <w:p>
      <w:r>
        <w:t>Name: WBF728, Latitude: 26.12801, Longitude: 89.43275</w:t>
      </w:r>
    </w:p>
    <w:p>
      <w:r>
        <w:t>Name: WB3100, Latitude: 26.114251, Longitude: 89.461898</w:t>
      </w:r>
    </w:p>
    <w:p>
      <w:r>
        <w:t>Name: WB6090, Latitude: 26.100689, Longitude: 89.467967</w:t>
      </w:r>
    </w:p>
    <w:p>
      <w:r>
        <w:t>Name: WBB3674, Latitude: 26.122565, Longitude: 89.473454</w:t>
      </w:r>
    </w:p>
    <w:p>
      <w:r>
        <w:t>Name: WBB3676, Latitude: 26.11755, Longitude: 89.45531</w:t>
      </w:r>
    </w:p>
    <w:p>
      <w:r>
        <w:t>Name: WBB4608, Latitude: 26.14152, Longitude: 89.488235</w:t>
      </w:r>
    </w:p>
    <w:p>
      <w:r>
        <w:t>Name: WBB527, Latitude: 26.135759, Longitude: 89.477408</w:t>
      </w:r>
    </w:p>
    <w:p>
      <w:r>
        <w:t>Name: WBB4605, Latitude: 26.11159, Longitude: 89.46743</w:t>
      </w:r>
    </w:p>
    <w:p>
      <w:r>
        <w:t>Name: WB5961, Latitude: 26.154032, Longitude: 89.511991</w:t>
      </w:r>
    </w:p>
    <w:p>
      <w:r>
        <w:t>Name: WB2486, Latitude: 26.325139, Longitude: 89.472139</w:t>
      </w:r>
    </w:p>
    <w:p>
      <w:r>
        <w:t>Name: WBB1239, Latitude: 26.322315, Longitude: 89.4935</w:t>
      </w:r>
    </w:p>
    <w:p>
      <w:r>
        <w:t>Name: WBF768, Latitude: 26.348578, Longitude: 89.49617</w:t>
      </w:r>
    </w:p>
    <w:p>
      <w:r>
        <w:t>Name: WBB046, Latitude: 26.318006, Longitude: 89.515593</w:t>
      </w:r>
    </w:p>
    <w:p>
      <w:r>
        <w:t>Name: WB1991, Latitude: 26.182042, Longitude: 89.530521</w:t>
      </w:r>
    </w:p>
    <w:p>
      <w:r>
        <w:t>Name: WB6573, Latitude: 26.185542, Longitude: 89.575472</w:t>
      </w:r>
    </w:p>
    <w:p>
      <w:r>
        <w:t>Name: WBBLP-01, Latitude: 26.243813, Longitude: 89.587346</w:t>
      </w:r>
    </w:p>
    <w:p>
      <w:r>
        <w:t>Name: WBTFG-02, Latitude: 26.3071, Longitude: 89.588136</w:t>
      </w:r>
    </w:p>
    <w:p>
      <w:r>
        <w:t>Name: WBB1755, Latitude: 26.170545, Longitude: 89.598573</w:t>
      </w:r>
    </w:p>
    <w:p>
      <w:r>
        <w:t>Name: WB8989, Latitude: 26.315222, Longitude: 89.530491</w:t>
      </w:r>
    </w:p>
    <w:p>
      <w:r>
        <w:t>Name: WB8522, Latitude: 26.498597, Longitude: 89.548118</w:t>
      </w:r>
    </w:p>
    <w:p>
      <w:r>
        <w:t>Name: WB5372, Latitude: 26.356227, Longitude: 89.593999</w:t>
      </w:r>
    </w:p>
    <w:p>
      <w:r>
        <w:t>Name: WBH078, Latitude: 26.52689, Longitude: 89.54618</w:t>
      </w:r>
    </w:p>
    <w:p>
      <w:r>
        <w:t>Name: WB3657, Latitude: 26.376944, Longitude: 89.539765</w:t>
      </w:r>
    </w:p>
    <w:p>
      <w:r>
        <w:t>Name: WBB2905, Latitude: 26.41892, Longitude: 89.59372</w:t>
      </w:r>
    </w:p>
    <w:p>
      <w:r>
        <w:t>Name: WBB2947, Latitude: 26.4952, Longitude: 89.53854</w:t>
      </w:r>
    </w:p>
    <w:p>
      <w:r>
        <w:t>Name: WBD850, Latitude: 26.53758, Longitude: 89.54115</w:t>
      </w:r>
    </w:p>
    <w:p>
      <w:r>
        <w:t>Name: WB9479, Latitude: 26.0892, Longitude: 89.616869</w:t>
      </w:r>
    </w:p>
    <w:p>
      <w:r>
        <w:t>Name: WBBMN-01, Latitude: 26.069802, Longitude: 89.58069</w:t>
      </w:r>
    </w:p>
    <w:p>
      <w:r>
        <w:t>Name: WB9977, Latitude: 26.064268, Longitude: 89.528627</w:t>
      </w:r>
    </w:p>
    <w:p>
      <w:r>
        <w:t>Name: WB5751, Latitude: 26.118063, Longitude: 89.595403</w:t>
      </w:r>
    </w:p>
    <w:p>
      <w:r>
        <w:t>Name: WB6574, Latitude: 26.118923, Longitude: 89.516472</w:t>
      </w:r>
    </w:p>
    <w:p>
      <w:r>
        <w:t>Name: WB3177, Latitude: 26.120802, Longitude: 89.5744</w:t>
      </w:r>
    </w:p>
    <w:p>
      <w:r>
        <w:t>Name: WB5905, Latitude: 26.362093, Longitude: 89.645972</w:t>
      </w:r>
    </w:p>
    <w:p>
      <w:r>
        <w:t>Name: WB6214, Latitude: 26.447364, Longitude: 89.622093</w:t>
      </w:r>
    </w:p>
    <w:p>
      <w:r>
        <w:t>Name: WBA696, Latitude: 26.551887, Longitude: 89.673253</w:t>
      </w:r>
    </w:p>
    <w:p>
      <w:r>
        <w:t>Name: WBB3733, Latitude: 26.31363, Longitude: 89.66747</w:t>
      </w:r>
    </w:p>
    <w:p>
      <w:r>
        <w:t>Name: WBB3569, Latitude: 26.28121, Longitude: 89.64964</w:t>
      </w:r>
    </w:p>
    <w:p>
      <w:r>
        <w:t>Name: WBTFG-01, Latitude: 26.311113, Longitude: 89.663988</w:t>
      </w:r>
    </w:p>
    <w:p>
      <w:r>
        <w:t>Name: WB5725, Latitude: 26.318239, Longitude: 89.667618</w:t>
      </w:r>
    </w:p>
    <w:p>
      <w:r>
        <w:t>Name: WBB092, Latitude: 26.309808, Longitude: 89.668379</w:t>
      </w:r>
    </w:p>
    <w:p>
      <w:r>
        <w:t>Name: WB5172, Latitude: 26.306948, Longitude: 89.691503</w:t>
      </w:r>
    </w:p>
    <w:p>
      <w:r>
        <w:t>Name: WBB3736, Latitude: 26.32072, Longitude: 89.66093</w:t>
      </w:r>
    </w:p>
    <w:p>
      <w:r>
        <w:t>Name: WBB2644, Latitude: 26.40438, Longitude: 89.74335</w:t>
      </w:r>
    </w:p>
    <w:p>
      <w:r>
        <w:t>Name: WBB3706, Latitude: 26.29889, Longitude: 89.67204</w:t>
      </w:r>
    </w:p>
    <w:p>
      <w:r>
        <w:t>Name: WB3288, Latitude: 26.402797, Longitude: 89.723029</w:t>
      </w:r>
    </w:p>
    <w:p>
      <w:r>
        <w:t>Name: WBBAX-01, Latitude: 26.326457, Longitude: 89.767653</w:t>
      </w:r>
    </w:p>
    <w:p>
      <w:r>
        <w:t>Name: WB6046, Latitude: 26.310758, Longitude: 89.715339</w:t>
      </w:r>
    </w:p>
    <w:p>
      <w:r>
        <w:t>Name: WBC702, Latitude: 26.29686, Longitude: 89.71204</w:t>
      </w:r>
    </w:p>
    <w:p>
      <w:r>
        <w:t>Name: WB2092, Latitude: 26.33879, Longitude: 89.767002</w:t>
      </w:r>
    </w:p>
    <w:p>
      <w:r>
        <w:t>Name: WBF673, Latitude: 26.28166, Longitude: 89.72497</w:t>
      </w:r>
    </w:p>
    <w:p>
      <w:r>
        <w:t>Name: WBA032, Latitude: 26.172074, Longitude: 89.717611</w:t>
      </w:r>
    </w:p>
    <w:p>
      <w:r>
        <w:t>Name: WBG761, Latitude: 26.33884, Longitude: 89.75061</w:t>
      </w:r>
    </w:p>
    <w:p>
      <w:r>
        <w:t>Name: WB1722, Latitude: 26.511645, Longitude: 89.769515</w:t>
      </w:r>
    </w:p>
    <w:p>
      <w:r>
        <w:t>Name: WB8693, Latitude: 26.490884, Longitude: 89.71721</w:t>
      </w:r>
    </w:p>
    <w:p>
      <w:r>
        <w:t>Name: WBB178, Latitude: 26.467866, Longitude: 89.723991</w:t>
      </w:r>
    </w:p>
    <w:p>
      <w:r>
        <w:t>Name: WB9941, Latitude: 26.476675, Longitude: 89.729221</w:t>
      </w:r>
    </w:p>
    <w:p>
      <w:r>
        <w:t>Name: WBB138, Latitude: 26.66503, Longitude: 89.81365</w:t>
      </w:r>
    </w:p>
    <w:p>
      <w:r>
        <w:t>Name: WBKMG-01, Latitude: 26.61696, Longitude: 89.82985</w:t>
      </w:r>
    </w:p>
    <w:p>
      <w:r>
        <w:t>Name: WB2338, Latitude: 26.48116, Longitude: 89.807552</w:t>
      </w:r>
    </w:p>
    <w:p>
      <w:r>
        <w:t>Name: WBB3702, Latitude: 26.461108, Longitude: 89.807026</w:t>
      </w:r>
    </w:p>
    <w:p>
      <w:r>
        <w:t>Name: WB6043, Latitude: 26.471106, Longitude: 89.830282</w:t>
      </w:r>
    </w:p>
    <w:p>
      <w:r>
        <w:t>Name: WBB294, Latitude: 26.458946, Longitude: 89.851233</w:t>
      </w:r>
    </w:p>
    <w:p>
      <w:r>
        <w:t>Name: WB3576, Latitude: 26.468427, Longitude: 89.818219</w:t>
      </w:r>
    </w:p>
    <w:p>
      <w:r>
        <w:t>Name: WBF954, Latitude: 26.49525, Longitude: 89.85126</w:t>
      </w:r>
    </w:p>
    <w:p>
      <w:r>
        <w:t>Name: WB6260, Latitude: 11.6291, Longitude: 92.66219</w:t>
      </w:r>
    </w:p>
    <w:p>
      <w:r>
        <w:t>Name: ANFRG-01, Latitude: 11.71903, Longitude: 92.656</w:t>
      </w:r>
    </w:p>
    <w:p>
      <w:r>
        <w:t>Name: ANAIR-01, Latitude: 11.666161, Longitude: 92.727392</w:t>
      </w:r>
    </w:p>
    <w:p>
      <w:r>
        <w:t>Name: ANTUS-01, Latitude: 11.6727, Longitude: 92.6432</w:t>
      </w:r>
    </w:p>
    <w:p>
      <w:r>
        <w:t>Name: WBB3940, Latitude: 11.680537, Longitude: 92.722253</w:t>
      </w:r>
    </w:p>
    <w:p>
      <w:r>
        <w:t>Name: WNR010, Latitude: 11.670709, Longitude: 92.727022</w:t>
      </w:r>
    </w:p>
    <w:p>
      <w:r>
        <w:t>Name: WB3274, Latitude: 11.700215, Longitude: 92.711321</w:t>
      </w:r>
    </w:p>
    <w:p>
      <w:r>
        <w:t>Name: WB1662, Latitude: 11.700558, Longitude: 92.723039</w:t>
      </w:r>
    </w:p>
    <w:p>
      <w:r>
        <w:t>Name: WBC908, Latitude: 11.612885, Longitude: 92.70136</w:t>
      </w:r>
    </w:p>
    <w:p>
      <w:r>
        <w:t>Name: WB9213, Latitude: 11.593594, Longitude: 92.701817</w:t>
      </w:r>
    </w:p>
    <w:p>
      <w:r>
        <w:t>Name: ANBTB-03, Latitude: 11.61865, Longitude: 92.717581</w:t>
      </w:r>
    </w:p>
    <w:p>
      <w:r>
        <w:t>Name: WB2632, Latitude: 11.621858, Longitude: 92.716953</w:t>
      </w:r>
    </w:p>
    <w:p>
      <w:r>
        <w:t>Name: ANCAL-01, Latitude: 11.5966, Longitude: 92.7152</w:t>
      </w:r>
    </w:p>
    <w:p>
      <w:r>
        <w:t>Name: WB4549, Latitude: 11.618719, Longitude: 92.709128</w:t>
      </w:r>
    </w:p>
    <w:p>
      <w:r>
        <w:t>Name: WB5687, Latitude: 11.610069, Longitude: 92.705974</w:t>
      </w:r>
    </w:p>
    <w:p>
      <w:r>
        <w:t>Name: WBC100, Latitude: 11.6124, Longitude: 92.713</w:t>
      </w:r>
    </w:p>
    <w:p>
      <w:r>
        <w:t>Name: WBC507, Latitude: 11.633692, Longitude: 92.710064</w:t>
      </w:r>
    </w:p>
    <w:p>
      <w:r>
        <w:t>Name: ANJNG-01, Latitude: 11.661012, Longitude: 92.733115</w:t>
      </w:r>
    </w:p>
    <w:p>
      <w:r>
        <w:t>Name: ANAIR-03, Latitude: 11.671002, Longitude: 92.723513</w:t>
      </w:r>
    </w:p>
    <w:p>
      <w:r>
        <w:t>Name: ANDLN-01, Latitude: 11.670625, Longitude: 92.726889</w:t>
      </w:r>
    </w:p>
    <w:p>
      <w:r>
        <w:t>Name: ANHDO-01, Latitude: 11.67585, Longitude: 92.723088</w:t>
      </w:r>
    </w:p>
    <w:p>
      <w:r>
        <w:t>Name: WB2532, Latitude: 11.670054, Longitude: 92.730079</w:t>
      </w:r>
    </w:p>
    <w:p>
      <w:r>
        <w:t>Name: WB2540, Latitude: 11.679774, Longitude: 92.724479</w:t>
      </w:r>
    </w:p>
    <w:p>
      <w:r>
        <w:t>Name: ANBTB-02, Latitude: 11.619377, Longitude: 92.725826</w:t>
      </w:r>
    </w:p>
    <w:p>
      <w:r>
        <w:t>Name: WB2612, Latitude: 11.61394, Longitude: 92.738258</w:t>
      </w:r>
    </w:p>
    <w:p>
      <w:r>
        <w:t>Name: ANBRG-01, Latitude: 11.602839, Longitude: 92.739663</w:t>
      </w:r>
    </w:p>
    <w:p>
      <w:r>
        <w:t>Name: WB2528, Latitude: 11.629616, Longitude: 92.726757</w:t>
      </w:r>
    </w:p>
    <w:p>
      <w:r>
        <w:t>Name: WBB2150, Latitude: 11.63315, Longitude: 92.72107</w:t>
      </w:r>
    </w:p>
    <w:p>
      <w:r>
        <w:t>Name: ANSHD-01, Latitude: 11.656633, Longitude: 92.745052</w:t>
      </w:r>
    </w:p>
    <w:p>
      <w:r>
        <w:t>Name: WB1579, Latitude: 11.639284, Longitude: 92.735596</w:t>
      </w:r>
    </w:p>
    <w:p>
      <w:r>
        <w:t>Name: WB2630, Latitude: 11.653127, Longitude: 92.724273</w:t>
      </w:r>
    </w:p>
    <w:p>
      <w:r>
        <w:t>Name: ANCKG-01, Latitude: 11.646223, Longitude: 92.743235</w:t>
      </w:r>
    </w:p>
    <w:p>
      <w:r>
        <w:t>Name: WBD042, Latitude: 11.65772, Longitude: 92.73189</w:t>
      </w:r>
    </w:p>
    <w:p>
      <w:r>
        <w:t>Name: WB2527, Latitude: 11.675723, Longitude: 92.746045</w:t>
      </w:r>
    </w:p>
    <w:p>
      <w:r>
        <w:t>Name: WBB4337, Latitude: 11.664312, Longitude: 92.746601</w:t>
      </w:r>
    </w:p>
    <w:p>
      <w:r>
        <w:t>Name: WB2543, Latitude: 11.67232, Longitude: 92.744331</w:t>
      </w:r>
    </w:p>
    <w:p>
      <w:r>
        <w:t>Name: WB9678, Latitude: 11.669581, Longitude: 92.736299</w:t>
      </w:r>
    </w:p>
    <w:p>
      <w:r>
        <w:t>Name: ANABD-01, Latitude: 11.669417, Longitude: 92.743104</w:t>
      </w:r>
    </w:p>
    <w:p>
      <w:r>
        <w:t>Name: WB2628, Latitude: 11.670477, Longitude: 92.740734</w:t>
      </w:r>
    </w:p>
    <w:p>
      <w:r>
        <w:t>Name: WBD605, Latitude: 11.660603, Longitude: 92.74806</w:t>
      </w:r>
    </w:p>
    <w:p>
      <w:r>
        <w:t>Name: WB2245, Latitude: 11.739435, Longitude: 92.710191</w:t>
      </w:r>
    </w:p>
    <w:p>
      <w:r>
        <w:t>Name: WB2530, Latitude: 11.71389, Longitude: 92.71795</w:t>
      </w:r>
    </w:p>
    <w:p>
      <w:r>
        <w:t>Name: ANWMB-01, Latitude: 11.729974, Longitude: 92.711811</w:t>
      </w:r>
    </w:p>
    <w:p>
      <w:r>
        <w:t>Name: WBB4377, Latitude: 11.72306, Longitude: 92.7145</w:t>
      </w:r>
    </w:p>
    <w:p>
      <w:r>
        <w:t>Name: ANHAV-01, Latitude: 12.02986, Longitude: 92.99494</w:t>
      </w:r>
    </w:p>
    <w:p>
      <w:r>
        <w:t>Name: WBB1399, Latitude: 12.50757, Longitude: 92.9109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